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408" w:before="0" w:after="0"/>
        <w:ind w:left="120" w:hanging="0"/>
        <w:jc w:val="center"/>
        <w:rPr/>
      </w:pPr>
      <w:r>
        <w:rPr>
          <w:rFonts w:ascii="Times New Roman" w:hAnsi="Times New Roman"/>
          <w:b/>
          <w:i w:val="false"/>
          <w:color w:val="000000"/>
          <w:sz w:val="28"/>
        </w:rPr>
        <w:t>МИНИСТЕРСТВО ПРОСВЕЩЕНИЯ РОССИЙСКОЙ ФЕДЕРАЦИИ</w:t>
      </w:r>
    </w:p>
    <w:p>
      <w:pPr>
        <w:pStyle w:val="Normal"/>
        <w:spacing w:lineRule="exact" w:line="408" w:before="0" w:after="0"/>
        <w:ind w:left="120" w:hanging="0"/>
        <w:jc w:val="center"/>
        <w:rPr/>
      </w:pPr>
      <w:r>
        <w:rPr>
          <w:rFonts w:ascii="Times New Roman" w:hAnsi="Times New Roman"/>
          <w:b/>
          <w:i w:val="false"/>
          <w:color w:val="000000"/>
          <w:sz w:val="28"/>
        </w:rPr>
        <w:t>‌</w:t>
      </w:r>
      <w:bookmarkStart w:id="0" w:name="80b49891-40ec-4ab4-8be6-8343d170ad5f"/>
      <w:r>
        <w:rPr>
          <w:rFonts w:ascii="Times New Roman" w:hAnsi="Times New Roman"/>
          <w:b/>
          <w:i w:val="false"/>
          <w:color w:val="000000"/>
          <w:sz w:val="28"/>
        </w:rPr>
        <w:t>Министерство образования и науки Республики Татарстан</w:t>
      </w:r>
      <w:bookmarkEnd w:id="0"/>
      <w:r>
        <w:rPr>
          <w:rFonts w:ascii="Times New Roman" w:hAnsi="Times New Roman"/>
          <w:b/>
          <w:i w:val="false"/>
          <w:color w:val="000000"/>
          <w:sz w:val="28"/>
        </w:rPr>
        <w:t xml:space="preserve">‌‌ </w:t>
      </w:r>
    </w:p>
    <w:p>
      <w:pPr>
        <w:pStyle w:val="Normal"/>
        <w:spacing w:lineRule="exact" w:line="408" w:before="0" w:after="0"/>
        <w:ind w:left="120" w:hanging="0"/>
        <w:jc w:val="center"/>
        <w:rPr/>
      </w:pPr>
      <w:r>
        <w:rPr>
          <w:rFonts w:ascii="Times New Roman" w:hAnsi="Times New Roman"/>
          <w:b/>
          <w:i w:val="false"/>
          <w:color w:val="000000"/>
          <w:sz w:val="28"/>
        </w:rPr>
        <w:t>‌</w:t>
      </w:r>
      <w:bookmarkStart w:id="1" w:name="9ddc25da-3cd4-4709-b96f-e9d7f0a42b45"/>
      <w:r>
        <w:rPr>
          <w:rFonts w:ascii="Times New Roman" w:hAnsi="Times New Roman"/>
          <w:b/>
          <w:i w:val="false"/>
          <w:color w:val="000000"/>
          <w:sz w:val="28"/>
        </w:rPr>
        <w:t>МКУ "Управление образования Исполнительного комитета муниципального образования города Казани"</w:t>
      </w:r>
      <w:bookmarkEnd w:id="1"/>
      <w:r>
        <w:rPr>
          <w:rFonts w:ascii="Times New Roman" w:hAnsi="Times New Roman"/>
          <w:b/>
          <w:i w:val="false"/>
          <w:color w:val="000000"/>
          <w:sz w:val="28"/>
        </w:rPr>
        <w:t>‌</w:t>
      </w:r>
      <w:r>
        <w:rPr>
          <w:rFonts w:ascii="Times New Roman" w:hAnsi="Times New Roman"/>
          <w:b w:val="false"/>
          <w:i w:val="false"/>
          <w:color w:val="000000"/>
          <w:sz w:val="28"/>
        </w:rPr>
        <w:t>​</w:t>
      </w:r>
    </w:p>
    <w:p>
      <w:pPr>
        <w:pStyle w:val="Normal"/>
        <w:spacing w:lineRule="exact" w:line="408" w:before="0" w:after="0"/>
        <w:ind w:left="120" w:hanging="0"/>
        <w:jc w:val="center"/>
        <w:rPr/>
      </w:pPr>
      <w:r>
        <w:rPr>
          <w:rFonts w:ascii="Times New Roman" w:hAnsi="Times New Roman"/>
          <w:b/>
          <w:i w:val="false"/>
          <w:color w:val="000000"/>
          <w:sz w:val="28"/>
        </w:rPr>
        <w:t>МБОУ "Гимназия № 102"</w:t>
      </w:r>
    </w:p>
    <w:p>
      <w:pPr>
        <w:pStyle w:val="Normal"/>
        <w:spacing w:before="0" w:after="0"/>
        <w:ind w:left="120" w:hanging="0"/>
        <w:jc w:val="left"/>
        <w:rPr/>
      </w:pPr>
      <w:r>
        <w:rPr/>
      </w:r>
    </w:p>
    <w:p>
      <w:pPr>
        <w:pStyle w:val="Normal"/>
        <w:spacing w:before="0" w:after="0"/>
        <w:ind w:left="120" w:hanging="0"/>
        <w:jc w:val="left"/>
        <w:rPr/>
      </w:pPr>
      <w:r>
        <w:rPr/>
      </w:r>
    </w:p>
    <w:p>
      <w:pPr>
        <w:pStyle w:val="Normal"/>
        <w:spacing w:before="0" w:after="0"/>
        <w:ind w:left="120" w:hanging="0"/>
        <w:jc w:val="left"/>
        <w:rPr/>
      </w:pPr>
      <w:r>
        <w:rPr/>
      </w:r>
    </w:p>
    <w:p>
      <w:pPr>
        <w:pStyle w:val="Normal"/>
        <w:spacing w:before="0" w:after="0"/>
        <w:ind w:left="120" w:hanging="0"/>
        <w:jc w:val="left"/>
        <w:rPr/>
      </w:pPr>
      <w:r>
        <w:rPr/>
      </w:r>
    </w:p>
    <w:tbl>
      <w:tblPr>
        <w:tblStyle w:val="a3"/>
        <w:tblW w:w="934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4"/>
        <w:gridCol w:w="3115"/>
        <w:gridCol w:w="3115"/>
      </w:tblGrid>
      <w:tr>
        <w:trPr/>
        <w:tc>
          <w:tcPr>
            <w:tcW w:w="3114" w:type="dxa"/>
            <w:tcBorders/>
          </w:tcPr>
          <w:p>
            <w:pPr>
              <w:pStyle w:val="Normal"/>
              <w:widowControl w:val="false"/>
              <w:spacing w:before="0" w:after="120"/>
              <w:jc w:val="both"/>
              <w:rPr>
                <w:rFonts w:ascii="Times New Roman" w:hAnsi="Times New Roman" w:eastAsia="Times New Roman"/>
                <w:color w:val="000000"/>
                <w:sz w:val="28"/>
                <w:szCs w:val="28"/>
                <w:lang w:val="ru-RU"/>
              </w:rPr>
            </w:pPr>
            <w:r>
              <w:rPr>
                <w:rFonts w:eastAsia="Times New Roman" w:ascii="Times New Roman" w:hAnsi="Times New Roman"/>
                <w:color w:val="000000"/>
                <w:sz w:val="28"/>
                <w:szCs w:val="28"/>
                <w:lang w:val="ru-RU"/>
              </w:rPr>
              <w:t>РАССМОТРЕНО</w:t>
            </w:r>
          </w:p>
          <w:p>
            <w:pPr>
              <w:pStyle w:val="Normal"/>
              <w:widowControl w:val="false"/>
              <w:spacing w:before="0" w:after="120"/>
              <w:rPr>
                <w:rFonts w:ascii="Times New Roman" w:hAnsi="Times New Roman" w:eastAsia="Times New Roman"/>
                <w:color w:val="000000"/>
                <w:sz w:val="28"/>
                <w:szCs w:val="28"/>
                <w:lang w:val="ru-RU"/>
              </w:rPr>
            </w:pPr>
            <w:r>
              <w:rPr>
                <w:rFonts w:eastAsia="Times New Roman" w:ascii="Times New Roman" w:hAnsi="Times New Roman"/>
                <w:color w:val="000000"/>
                <w:sz w:val="28"/>
                <w:szCs w:val="28"/>
                <w:lang w:val="ru-RU"/>
              </w:rPr>
              <w:t>Руководитель ШМО</w:t>
            </w:r>
          </w:p>
          <w:p>
            <w:pPr>
              <w:pStyle w:val="Normal"/>
              <w:widowControl w:val="false"/>
              <w:spacing w:lineRule="auto" w:line="240" w:before="0" w:after="120"/>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 xml:space="preserve">________________________ </w:t>
            </w:r>
          </w:p>
          <w:p>
            <w:pPr>
              <w:pStyle w:val="Normal"/>
              <w:widowControl w:val="false"/>
              <w:spacing w:lineRule="auto" w:line="240" w:before="0" w:after="0"/>
              <w:jc w:val="right"/>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Тюленева Т. В.</w:t>
            </w:r>
          </w:p>
          <w:p>
            <w:pPr>
              <w:pStyle w:val="Normal"/>
              <w:widowControl w:val="false"/>
              <w:spacing w:lineRule="auto" w:line="240" w:before="0" w:after="0"/>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Протокол № 1 от «   »        г.</w:t>
            </w:r>
          </w:p>
          <w:p>
            <w:pPr>
              <w:pStyle w:val="Normal"/>
              <w:widowControl w:val="false"/>
              <w:spacing w:lineRule="auto" w:line="240" w:before="0" w:after="120"/>
              <w:jc w:val="both"/>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r>
          </w:p>
        </w:tc>
        <w:tc>
          <w:tcPr>
            <w:tcW w:w="3115" w:type="dxa"/>
            <w:tcBorders/>
          </w:tcPr>
          <w:p>
            <w:pPr>
              <w:pStyle w:val="Normal"/>
              <w:widowControl w:val="false"/>
              <w:spacing w:before="0" w:after="120"/>
              <w:rPr>
                <w:rFonts w:ascii="Times New Roman" w:hAnsi="Times New Roman" w:eastAsia="Times New Roman"/>
                <w:color w:val="000000"/>
                <w:sz w:val="28"/>
                <w:szCs w:val="28"/>
                <w:lang w:val="ru-RU"/>
              </w:rPr>
            </w:pPr>
            <w:r>
              <w:rPr>
                <w:rFonts w:eastAsia="Times New Roman" w:ascii="Times New Roman" w:hAnsi="Times New Roman"/>
                <w:color w:val="000000"/>
                <w:sz w:val="28"/>
                <w:szCs w:val="28"/>
                <w:lang w:val="ru-RU"/>
              </w:rPr>
              <w:t>СОГЛАСОВАНО</w:t>
            </w:r>
          </w:p>
          <w:p>
            <w:pPr>
              <w:pStyle w:val="Normal"/>
              <w:widowControl w:val="false"/>
              <w:spacing w:before="0" w:after="120"/>
              <w:rPr>
                <w:rFonts w:ascii="Times New Roman" w:hAnsi="Times New Roman" w:eastAsia="Times New Roman"/>
                <w:color w:val="000000"/>
                <w:sz w:val="28"/>
                <w:szCs w:val="28"/>
                <w:lang w:val="ru-RU"/>
              </w:rPr>
            </w:pPr>
            <w:r>
              <w:rPr>
                <w:rFonts w:eastAsia="Times New Roman" w:ascii="Times New Roman" w:hAnsi="Times New Roman"/>
                <w:color w:val="000000"/>
                <w:sz w:val="28"/>
                <w:szCs w:val="28"/>
                <w:lang w:val="ru-RU"/>
              </w:rPr>
              <w:t>Заместитель руководителя ↵по УР "Гимназия № 102"</w:t>
            </w:r>
          </w:p>
          <w:p>
            <w:pPr>
              <w:pStyle w:val="Normal"/>
              <w:widowControl w:val="false"/>
              <w:spacing w:lineRule="auto" w:line="240" w:before="0" w:after="120"/>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 xml:space="preserve">________________________ </w:t>
            </w:r>
          </w:p>
          <w:p>
            <w:pPr>
              <w:pStyle w:val="Normal"/>
              <w:widowControl w:val="false"/>
              <w:spacing w:lineRule="auto" w:line="240" w:before="0" w:after="0"/>
              <w:jc w:val="right"/>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Хашова Н. В.</w:t>
            </w:r>
          </w:p>
          <w:p>
            <w:pPr>
              <w:pStyle w:val="Normal"/>
              <w:widowControl w:val="false"/>
              <w:spacing w:lineRule="auto" w:line="240" w:before="0" w:after="0"/>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 от «   »                             г.</w:t>
            </w:r>
          </w:p>
          <w:p>
            <w:pPr>
              <w:pStyle w:val="Normal"/>
              <w:widowControl w:val="false"/>
              <w:spacing w:lineRule="auto" w:line="240" w:before="0" w:after="120"/>
              <w:jc w:val="both"/>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r>
          </w:p>
        </w:tc>
        <w:tc>
          <w:tcPr>
            <w:tcW w:w="3115" w:type="dxa"/>
            <w:tcBorders/>
          </w:tcPr>
          <w:p>
            <w:pPr>
              <w:pStyle w:val="Normal"/>
              <w:widowControl w:val="false"/>
              <w:spacing w:before="0" w:after="120"/>
              <w:rPr>
                <w:rFonts w:ascii="Times New Roman" w:hAnsi="Times New Roman" w:eastAsia="Times New Roman"/>
                <w:color w:val="000000"/>
                <w:sz w:val="28"/>
                <w:szCs w:val="28"/>
                <w:lang w:val="ru-RU"/>
              </w:rPr>
            </w:pPr>
            <w:r>
              <w:rPr>
                <w:rFonts w:eastAsia="Times New Roman" w:ascii="Times New Roman" w:hAnsi="Times New Roman"/>
                <w:color w:val="000000"/>
                <w:sz w:val="28"/>
                <w:szCs w:val="28"/>
                <w:lang w:val="ru-RU"/>
              </w:rPr>
              <w:t>УТВЕРЖДЕНО</w:t>
            </w:r>
          </w:p>
          <w:p>
            <w:pPr>
              <w:pStyle w:val="Normal"/>
              <w:widowControl w:val="false"/>
              <w:spacing w:before="0" w:after="120"/>
              <w:rPr>
                <w:rFonts w:ascii="Times New Roman" w:hAnsi="Times New Roman" w:eastAsia="Times New Roman"/>
                <w:color w:val="000000"/>
                <w:sz w:val="28"/>
                <w:szCs w:val="28"/>
                <w:lang w:val="ru-RU"/>
              </w:rPr>
            </w:pPr>
            <w:r>
              <w:rPr>
                <w:rFonts w:eastAsia="Times New Roman" w:ascii="Times New Roman" w:hAnsi="Times New Roman"/>
                <w:color w:val="000000"/>
                <w:sz w:val="28"/>
                <w:szCs w:val="28"/>
                <w:lang w:val="ru-RU"/>
              </w:rPr>
              <w:t>Руководитель МБОУ↵"Гимназия № 102"</w:t>
            </w:r>
          </w:p>
          <w:p>
            <w:pPr>
              <w:pStyle w:val="Normal"/>
              <w:widowControl w:val="false"/>
              <w:spacing w:lineRule="auto" w:line="240" w:before="0" w:after="120"/>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 xml:space="preserve">________________________ </w:t>
            </w:r>
          </w:p>
          <w:p>
            <w:pPr>
              <w:pStyle w:val="Normal"/>
              <w:widowControl w:val="false"/>
              <w:spacing w:lineRule="auto" w:line="240" w:before="0" w:after="0"/>
              <w:jc w:val="right"/>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t>Э. Ф. Тахавиева</w:t>
            </w:r>
          </w:p>
          <w:p>
            <w:pPr>
              <w:pStyle w:val="Normal"/>
              <w:widowControl w:val="false"/>
              <w:spacing w:lineRule="auto" w:line="240" w:before="0" w:after="0"/>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en-US"/>
              </w:rPr>
              <w:t>N ___</w:t>
            </w:r>
            <w:r>
              <w:rPr>
                <w:rFonts w:eastAsia="Times New Roman" w:ascii="Times New Roman" w:hAnsi="Times New Roman"/>
                <w:color w:val="000000"/>
                <w:sz w:val="24"/>
                <w:szCs w:val="24"/>
                <w:lang w:val="ru-RU"/>
              </w:rPr>
              <w:t xml:space="preserve"> от «    »                      г.</w:t>
            </w:r>
          </w:p>
          <w:p>
            <w:pPr>
              <w:pStyle w:val="Normal"/>
              <w:widowControl w:val="false"/>
              <w:spacing w:lineRule="auto" w:line="240" w:before="0" w:after="120"/>
              <w:jc w:val="both"/>
              <w:rPr>
                <w:rFonts w:ascii="Times New Roman" w:hAnsi="Times New Roman" w:eastAsia="Times New Roman"/>
                <w:color w:val="000000"/>
                <w:sz w:val="24"/>
                <w:szCs w:val="24"/>
                <w:lang w:val="ru-RU"/>
              </w:rPr>
            </w:pPr>
            <w:r>
              <w:rPr>
                <w:rFonts w:eastAsia="Times New Roman" w:ascii="Times New Roman" w:hAnsi="Times New Roman"/>
                <w:color w:val="000000"/>
                <w:sz w:val="24"/>
                <w:szCs w:val="24"/>
                <w:lang w:val="ru-RU"/>
              </w:rPr>
            </w:r>
          </w:p>
        </w:tc>
      </w:tr>
    </w:tbl>
    <w:p>
      <w:pPr>
        <w:pStyle w:val="Normal"/>
        <w:spacing w:before="0" w:after="0"/>
        <w:ind w:left="120" w:hanging="0"/>
        <w:jc w:val="left"/>
        <w:rPr/>
      </w:pPr>
      <w:r>
        <w:rPr/>
      </w:r>
    </w:p>
    <w:p>
      <w:pPr>
        <w:pStyle w:val="Normal"/>
        <w:spacing w:before="0" w:after="0"/>
        <w:ind w:left="120" w:hanging="0"/>
        <w:jc w:val="left"/>
        <w:rPr/>
      </w:pPr>
      <w:r>
        <w:rPr>
          <w:rFonts w:ascii="Times New Roman" w:hAnsi="Times New Roman"/>
          <w:b w:val="false"/>
          <w:i w:val="false"/>
          <w:color w:val="000000"/>
          <w:sz w:val="28"/>
        </w:rPr>
        <w:t>‌</w:t>
      </w:r>
    </w:p>
    <w:p>
      <w:pPr>
        <w:pStyle w:val="Normal"/>
        <w:spacing w:before="0" w:after="0"/>
        <w:ind w:left="120" w:hanging="0"/>
        <w:jc w:val="left"/>
        <w:rPr/>
      </w:pPr>
      <w:r>
        <w:rPr/>
      </w:r>
    </w:p>
    <w:p>
      <w:pPr>
        <w:pStyle w:val="Normal"/>
        <w:spacing w:before="0" w:after="0"/>
        <w:ind w:left="120" w:hanging="0"/>
        <w:jc w:val="left"/>
        <w:rPr/>
      </w:pPr>
      <w:r>
        <w:rPr/>
      </w:r>
    </w:p>
    <w:p>
      <w:pPr>
        <w:pStyle w:val="Normal"/>
        <w:spacing w:before="0" w:after="0"/>
        <w:ind w:left="120" w:hanging="0"/>
        <w:jc w:val="left"/>
        <w:rPr/>
      </w:pPr>
      <w:r>
        <w:rPr/>
      </w:r>
    </w:p>
    <w:p>
      <w:pPr>
        <w:pStyle w:val="Normal"/>
        <w:spacing w:lineRule="exact" w:line="408" w:before="0" w:after="0"/>
        <w:ind w:left="120" w:hanging="0"/>
        <w:jc w:val="center"/>
        <w:rPr/>
      </w:pPr>
      <w:r>
        <w:rPr>
          <w:rFonts w:ascii="Times New Roman" w:hAnsi="Times New Roman"/>
          <w:b/>
          <w:i w:val="false"/>
          <w:color w:val="000000"/>
          <w:sz w:val="28"/>
        </w:rPr>
        <w:t>РАБОЧАЯ ПРОГРАММА</w:t>
      </w:r>
    </w:p>
    <w:p>
      <w:pPr>
        <w:pStyle w:val="Normal"/>
        <w:spacing w:lineRule="exact" w:line="408" w:before="0" w:after="0"/>
        <w:ind w:left="120" w:hanging="0"/>
        <w:jc w:val="center"/>
        <w:rPr/>
      </w:pPr>
      <w:r>
        <w:rPr>
          <w:rFonts w:ascii="Times New Roman" w:hAnsi="Times New Roman"/>
          <w:b w:val="false"/>
          <w:i w:val="false"/>
          <w:color w:val="000000"/>
          <w:sz w:val="28"/>
        </w:rPr>
        <w:t>(ID 691619)</w:t>
      </w:r>
    </w:p>
    <w:p>
      <w:pPr>
        <w:pStyle w:val="Normal"/>
        <w:spacing w:before="0" w:after="0"/>
        <w:ind w:left="120" w:hanging="0"/>
        <w:jc w:val="center"/>
        <w:rPr/>
      </w:pPr>
      <w:r>
        <w:rPr/>
      </w:r>
    </w:p>
    <w:p>
      <w:pPr>
        <w:pStyle w:val="Normal"/>
        <w:spacing w:lineRule="exact" w:line="408" w:before="0" w:after="0"/>
        <w:ind w:left="120" w:hanging="0"/>
        <w:jc w:val="center"/>
        <w:rPr/>
      </w:pPr>
      <w:r>
        <w:rPr>
          <w:rFonts w:ascii="Times New Roman" w:hAnsi="Times New Roman"/>
          <w:b/>
          <w:i w:val="false"/>
          <w:color w:val="000000"/>
          <w:sz w:val="28"/>
        </w:rPr>
        <w:t>учебного предмета «Физика. Базовый уровень»</w:t>
      </w:r>
    </w:p>
    <w:p>
      <w:pPr>
        <w:pStyle w:val="Normal"/>
        <w:spacing w:lineRule="exact" w:line="408" w:before="0" w:after="0"/>
        <w:ind w:left="120" w:hanging="0"/>
        <w:jc w:val="center"/>
        <w:rPr/>
      </w:pPr>
      <w:r>
        <w:rPr>
          <w:rFonts w:ascii="Times New Roman" w:hAnsi="Times New Roman"/>
          <w:b w:val="false"/>
          <w:i w:val="false"/>
          <w:color w:val="000000"/>
          <w:sz w:val="28"/>
        </w:rPr>
        <w:t xml:space="preserve">для обучающихся 7-9 классов </w:t>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
    </w:p>
    <w:p>
      <w:pPr>
        <w:pStyle w:val="Normal"/>
        <w:spacing w:before="0" w:after="0"/>
        <w:ind w:left="120" w:hanging="0"/>
        <w:jc w:val="center"/>
        <w:rPr/>
      </w:pPr>
      <w:r>
        <w:rPr>
          <w:rFonts w:ascii="Times New Roman" w:hAnsi="Times New Roman"/>
          <w:b w:val="false"/>
          <w:i w:val="false"/>
          <w:color w:val="000000"/>
          <w:sz w:val="28"/>
        </w:rPr>
        <w:t>​</w:t>
      </w:r>
      <w:bookmarkStart w:id="2" w:name="86e18b3c-35f3-4b4e-b4f2-8d25001e58d1"/>
      <w:r>
        <w:rPr>
          <w:rFonts w:ascii="Times New Roman" w:hAnsi="Times New Roman"/>
          <w:b/>
          <w:i w:val="false"/>
          <w:color w:val="000000"/>
          <w:sz w:val="28"/>
        </w:rPr>
        <w:t>Казань</w:t>
      </w:r>
      <w:bookmarkEnd w:id="2"/>
      <w:r>
        <w:rPr>
          <w:rFonts w:ascii="Times New Roman" w:hAnsi="Times New Roman"/>
          <w:b/>
          <w:i w:val="false"/>
          <w:color w:val="000000"/>
          <w:sz w:val="28"/>
        </w:rPr>
        <w:t xml:space="preserve">‌ </w:t>
      </w:r>
      <w:bookmarkStart w:id="3" w:name="c1839617-66db-4450-acc5-76a3deaf668e"/>
      <w:r>
        <w:rPr>
          <w:rFonts w:ascii="Times New Roman" w:hAnsi="Times New Roman"/>
          <w:b/>
          <w:i w:val="false"/>
          <w:color w:val="000000"/>
          <w:sz w:val="28"/>
        </w:rPr>
        <w:t>2023</w:t>
      </w:r>
      <w:bookmarkEnd w:id="3"/>
      <w:r>
        <w:rPr>
          <w:rFonts w:ascii="Times New Roman" w:hAnsi="Times New Roman"/>
          <w:b/>
          <w:i w:val="false"/>
          <w:color w:val="000000"/>
          <w:sz w:val="28"/>
        </w:rPr>
        <w:t>‌</w:t>
      </w:r>
      <w:r>
        <w:rPr>
          <w:rFonts w:ascii="Times New Roman" w:hAnsi="Times New Roman"/>
          <w:b w:val="false"/>
          <w:i w:val="false"/>
          <w:color w:val="000000"/>
          <w:sz w:val="28"/>
        </w:rPr>
        <w:t>​</w:t>
      </w:r>
    </w:p>
    <w:p>
      <w:pPr>
        <w:sectPr>
          <w:type w:val="nextPage"/>
          <w:pgSz w:w="11906" w:h="16383"/>
          <w:pgMar w:left="1440" w:right="1440" w:gutter="0" w:header="0" w:top="1440" w:footer="0" w:bottom="1440"/>
          <w:pgNumType w:fmt="decimal"/>
          <w:formProt w:val="false"/>
          <w:textDirection w:val="lrTb"/>
          <w:docGrid w:type="default" w:linePitch="100" w:charSpace="4096"/>
        </w:sectPr>
        <w:pStyle w:val="Normal"/>
        <w:spacing w:before="0" w:after="0"/>
        <w:ind w:left="120" w:hanging="0"/>
        <w:jc w:val="left"/>
        <w:rPr/>
      </w:pPr>
      <w:r>
        <w:rPr/>
      </w:r>
      <w:bookmarkStart w:id="4" w:name="block-48976001"/>
      <w:bookmarkStart w:id="5" w:name="block-4897600"/>
      <w:bookmarkStart w:id="6" w:name="block-48976001"/>
      <w:bookmarkStart w:id="7" w:name="block-4897600"/>
      <w:bookmarkEnd w:id="6"/>
      <w:bookmarkEnd w:id="7"/>
    </w:p>
    <w:p>
      <w:pPr>
        <w:pStyle w:val="Normal"/>
        <w:spacing w:lineRule="exact" w:line="264" w:before="0" w:after="0"/>
        <w:ind w:left="120" w:hanging="0"/>
        <w:jc w:val="both"/>
        <w:rPr/>
      </w:pPr>
      <w:r>
        <w:rPr>
          <w:rFonts w:ascii="Times New Roman" w:hAnsi="Times New Roman"/>
          <w:b/>
          <w:i w:val="false"/>
          <w:color w:val="000000"/>
          <w:sz w:val="28"/>
        </w:rPr>
        <w:t>ПОЯСНИТЕЛЬНАЯ ЗАПИСКА</w:t>
      </w:r>
    </w:p>
    <w:p>
      <w:pPr>
        <w:pStyle w:val="Normal"/>
        <w:spacing w:lineRule="exact" w:line="264" w:before="0" w:after="0"/>
        <w:ind w:left="120" w:hanging="0"/>
        <w:jc w:val="both"/>
        <w:rPr/>
      </w:pPr>
      <w:r>
        <w:rPr/>
      </w:r>
    </w:p>
    <w:p>
      <w:pPr>
        <w:pStyle w:val="Normal"/>
        <w:spacing w:lineRule="exact" w:line="264" w:before="0" w:after="0"/>
        <w:ind w:firstLine="600"/>
        <w:jc w:val="both"/>
        <w:rPr/>
      </w:pPr>
      <w:r>
        <w:rPr>
          <w:rFonts w:ascii="Times New Roman" w:hAnsi="Times New Roman"/>
          <w:b w:val="false"/>
          <w:i w:val="false"/>
          <w:color w:val="000000"/>
          <w:sz w:val="28"/>
        </w:rPr>
        <w:t>Программа по физике на уровне основного общего образования составлена на основе положений и требований к результатам освоения на базовом уровне основной образовательной программы, представленных в ФГОС ООО, а также с учётом федеральной рабочей программы воспитания и Концепции преподавания учебного предмета «Физика».</w:t>
      </w:r>
    </w:p>
    <w:p>
      <w:pPr>
        <w:pStyle w:val="Normal"/>
        <w:spacing w:lineRule="exact" w:line="264" w:before="0" w:after="0"/>
        <w:ind w:firstLine="600"/>
        <w:jc w:val="both"/>
        <w:rPr/>
      </w:pPr>
      <w:r>
        <w:rPr>
          <w:rFonts w:ascii="Times New Roman" w:hAnsi="Times New Roman"/>
          <w:b w:val="false"/>
          <w:i w:val="false"/>
          <w:color w:val="000000"/>
          <w:sz w:val="28"/>
        </w:rPr>
        <w:t>Содержание программы по физике направлено на формирование естественно</w:t>
        <w:softHyphen/>
        <w:t>научной грамотности обучающихся и организацию изучения физики на деятельностной основе. В программе по физике учитываются возможности учебного предмета в реализации требований ФГОС ООО к планируемым личностным и метапредметным результатам обучения, а также межпредметные связи естественно</w:t>
        <w:softHyphen/>
        <w:t>научных учебных предметов на уровне основного общего образования.</w:t>
      </w:r>
    </w:p>
    <w:p>
      <w:pPr>
        <w:pStyle w:val="Normal"/>
        <w:spacing w:lineRule="exact" w:line="264" w:before="0" w:after="0"/>
        <w:ind w:firstLine="600"/>
        <w:jc w:val="both"/>
        <w:rPr/>
      </w:pPr>
      <w:r>
        <w:rPr>
          <w:rFonts w:ascii="Times New Roman" w:hAnsi="Times New Roman"/>
          <w:b w:val="false"/>
          <w:i w:val="false"/>
          <w:color w:val="000000"/>
          <w:sz w:val="28"/>
        </w:rPr>
        <w:t xml:space="preserve">Программа по физике устанавливает распределение учебного материала по годам обучения (по классам), предлагает примерную последовательность изучения тем, основанную на логике развития предметного содержания и учёте возрастных особенностей обучающихся. </w:t>
      </w:r>
    </w:p>
    <w:p>
      <w:pPr>
        <w:pStyle w:val="Normal"/>
        <w:spacing w:lineRule="exact" w:line="264" w:before="0" w:after="0"/>
        <w:ind w:firstLine="600"/>
        <w:jc w:val="both"/>
        <w:rPr/>
      </w:pPr>
      <w:r>
        <w:rPr>
          <w:rFonts w:ascii="Times New Roman" w:hAnsi="Times New Roman"/>
          <w:b w:val="false"/>
          <w:i w:val="false"/>
          <w:color w:val="000000"/>
          <w:sz w:val="28"/>
        </w:rPr>
        <w:t>Программа по физике разработана с целью оказания методической помощи учителю в создании рабочей программы по учебному предмету.</w:t>
      </w:r>
    </w:p>
    <w:p>
      <w:pPr>
        <w:pStyle w:val="Normal"/>
        <w:spacing w:lineRule="exact" w:line="264" w:before="0" w:after="0"/>
        <w:ind w:firstLine="600"/>
        <w:jc w:val="both"/>
        <w:rPr/>
      </w:pPr>
      <w:r>
        <w:rPr>
          <w:rFonts w:ascii="Times New Roman" w:hAnsi="Times New Roman"/>
          <w:b w:val="false"/>
          <w:i w:val="false"/>
          <w:color w:val="000000"/>
          <w:sz w:val="28"/>
        </w:rPr>
        <w:t>Физика является системообразующим для естественно</w:t>
        <w:softHyphen/>
        <w:t>научных учебных предметов, поскольку физические законы лежат в основе процессов и явлений, изучаемых химией, биологией, астрономией и физической географией, вносит вклад в естественно</w:t>
        <w:softHyphen/>
        <w:t xml:space="preserve">научную картину мира, предоставляет наиболее ясные образцы применения научного метода познания, то есть способа получения достоверных знаний о мире. </w:t>
      </w:r>
    </w:p>
    <w:p>
      <w:pPr>
        <w:pStyle w:val="Normal"/>
        <w:spacing w:lineRule="exact" w:line="264" w:before="0" w:after="0"/>
        <w:ind w:firstLine="600"/>
        <w:jc w:val="both"/>
        <w:rPr/>
      </w:pPr>
      <w:r>
        <w:rPr>
          <w:rFonts w:ascii="Times New Roman" w:hAnsi="Times New Roman"/>
          <w:b w:val="false"/>
          <w:i w:val="false"/>
          <w:color w:val="000000"/>
          <w:sz w:val="28"/>
        </w:rPr>
        <w:t>Одна из главных задач физического образования в структуре общего образования состоит в формировании естественно</w:t>
        <w:softHyphen/>
        <w:t>научной грамотности и интереса к науке у обучающихся.</w:t>
      </w:r>
    </w:p>
    <w:p>
      <w:pPr>
        <w:pStyle w:val="Normal"/>
        <w:spacing w:lineRule="exact" w:line="264" w:before="0" w:after="0"/>
        <w:ind w:firstLine="600"/>
        <w:jc w:val="both"/>
        <w:rPr/>
      </w:pPr>
      <w:r>
        <w:rPr>
          <w:rFonts w:ascii="Times New Roman" w:hAnsi="Times New Roman"/>
          <w:b w:val="false"/>
          <w:i w:val="false"/>
          <w:color w:val="000000"/>
          <w:sz w:val="28"/>
        </w:rPr>
        <w:t>Изучение физики на базовом уровне предполагает овладение следующими компетентностями, характеризующими естественно</w:t>
        <w:softHyphen/>
        <w:t>научную грамотность:</w:t>
      </w:r>
    </w:p>
    <w:p>
      <w:pPr>
        <w:pStyle w:val="Normal"/>
        <w:numPr>
          <w:ilvl w:val="0"/>
          <w:numId w:val="1"/>
        </w:numPr>
        <w:spacing w:lineRule="exact" w:line="264" w:before="0" w:after="0"/>
        <w:jc w:val="both"/>
        <w:rPr/>
      </w:pPr>
      <w:r>
        <w:rPr>
          <w:rFonts w:ascii="Times New Roman" w:hAnsi="Times New Roman"/>
          <w:b w:val="false"/>
          <w:i w:val="false"/>
          <w:color w:val="000000"/>
          <w:sz w:val="28"/>
        </w:rPr>
        <w:t>научно объяснять явления;</w:t>
      </w:r>
    </w:p>
    <w:p>
      <w:pPr>
        <w:pStyle w:val="Normal"/>
        <w:numPr>
          <w:ilvl w:val="0"/>
          <w:numId w:val="1"/>
        </w:numPr>
        <w:spacing w:lineRule="exact" w:line="264" w:before="0" w:after="0"/>
        <w:jc w:val="both"/>
        <w:rPr/>
      </w:pPr>
      <w:r>
        <w:rPr>
          <w:rFonts w:ascii="Times New Roman" w:hAnsi="Times New Roman"/>
          <w:b w:val="false"/>
          <w:i w:val="false"/>
          <w:color w:val="000000"/>
          <w:sz w:val="28"/>
        </w:rPr>
        <w:t>оценивать и понимать особенности научного исследования;</w:t>
      </w:r>
    </w:p>
    <w:p>
      <w:pPr>
        <w:pStyle w:val="Normal"/>
        <w:numPr>
          <w:ilvl w:val="0"/>
          <w:numId w:val="1"/>
        </w:numPr>
        <w:spacing w:lineRule="exact" w:line="264" w:before="0" w:after="0"/>
        <w:jc w:val="both"/>
        <w:rPr/>
      </w:pPr>
      <w:r>
        <w:rPr>
          <w:rFonts w:ascii="Times New Roman" w:hAnsi="Times New Roman"/>
          <w:b w:val="false"/>
          <w:i w:val="false"/>
          <w:color w:val="000000"/>
          <w:sz w:val="28"/>
        </w:rPr>
        <w:t>интерпретировать данные и использовать научные доказательства для получения выводов.</w:t>
      </w:r>
    </w:p>
    <w:p>
      <w:pPr>
        <w:pStyle w:val="Normal"/>
        <w:spacing w:lineRule="exact" w:line="264" w:before="0" w:after="0"/>
        <w:ind w:firstLine="600"/>
        <w:jc w:val="both"/>
        <w:rPr/>
      </w:pPr>
      <w:r>
        <w:rPr>
          <w:rFonts w:ascii="Times New Roman" w:hAnsi="Times New Roman"/>
          <w:b w:val="false"/>
          <w:i w:val="false"/>
          <w:color w:val="000000"/>
          <w:sz w:val="28"/>
        </w:rPr>
        <w:t>Цели изучения физики на уровне основного общего образования определены в Концепции преподавания учебного предмета «Физика» в образовательных организациях Российской Федерации, реализующих основные общеобразовательные программы, утверждённой решением Коллегии Министерства просвещения Российской Федерации (протокол от 3 декабря 2019 г. № ПК</w:t>
        <w:softHyphen/>
        <w:t xml:space="preserve">4вн). </w:t>
      </w:r>
    </w:p>
    <w:p>
      <w:pPr>
        <w:pStyle w:val="Normal"/>
        <w:spacing w:lineRule="exact" w:line="264" w:before="0" w:after="0"/>
        <w:ind w:firstLine="600"/>
        <w:jc w:val="both"/>
        <w:rPr/>
      </w:pPr>
      <w:r>
        <w:rPr>
          <w:rFonts w:ascii="Times New Roman" w:hAnsi="Times New Roman"/>
          <w:b/>
          <w:i w:val="false"/>
          <w:color w:val="000000"/>
          <w:sz w:val="28"/>
        </w:rPr>
        <w:t>Цели изучения физики:</w:t>
      </w:r>
    </w:p>
    <w:p>
      <w:pPr>
        <w:pStyle w:val="Normal"/>
        <w:numPr>
          <w:ilvl w:val="0"/>
          <w:numId w:val="2"/>
        </w:numPr>
        <w:spacing w:lineRule="exact" w:line="264" w:before="0" w:after="0"/>
        <w:jc w:val="both"/>
        <w:rPr/>
      </w:pPr>
      <w:r>
        <w:rPr>
          <w:rFonts w:ascii="Times New Roman" w:hAnsi="Times New Roman"/>
          <w:b w:val="false"/>
          <w:i w:val="false"/>
          <w:color w:val="000000"/>
          <w:sz w:val="28"/>
        </w:rPr>
        <w:t>приобретение интереса и стремления обучающихся к научному изучению природы, развитие их интеллектуальных и творческих способностей;</w:t>
      </w:r>
    </w:p>
    <w:p>
      <w:pPr>
        <w:pStyle w:val="Normal"/>
        <w:numPr>
          <w:ilvl w:val="0"/>
          <w:numId w:val="2"/>
        </w:numPr>
        <w:spacing w:lineRule="exact" w:line="264" w:before="0" w:after="0"/>
        <w:jc w:val="both"/>
        <w:rPr/>
      </w:pPr>
      <w:r>
        <w:rPr>
          <w:rFonts w:ascii="Times New Roman" w:hAnsi="Times New Roman"/>
          <w:b w:val="false"/>
          <w:i w:val="false"/>
          <w:color w:val="000000"/>
          <w:sz w:val="28"/>
        </w:rPr>
        <w:t>развитие представлений о научном методе познания и формирование исследовательского отношения к окружающим явлениям;</w:t>
      </w:r>
    </w:p>
    <w:p>
      <w:pPr>
        <w:pStyle w:val="Normal"/>
        <w:numPr>
          <w:ilvl w:val="0"/>
          <w:numId w:val="2"/>
        </w:numPr>
        <w:spacing w:lineRule="exact" w:line="264" w:before="0" w:after="0"/>
        <w:jc w:val="both"/>
        <w:rPr/>
      </w:pPr>
      <w:r>
        <w:rPr>
          <w:rFonts w:ascii="Times New Roman" w:hAnsi="Times New Roman"/>
          <w:b w:val="false"/>
          <w:i w:val="false"/>
          <w:color w:val="000000"/>
          <w:sz w:val="28"/>
        </w:rPr>
        <w:t>формирование научного мировоззрения как результата изучения основ строения материи и фундаментальных законов физики;</w:t>
      </w:r>
    </w:p>
    <w:p>
      <w:pPr>
        <w:pStyle w:val="Normal"/>
        <w:numPr>
          <w:ilvl w:val="0"/>
          <w:numId w:val="2"/>
        </w:numPr>
        <w:spacing w:lineRule="exact" w:line="264" w:before="0" w:after="0"/>
        <w:jc w:val="both"/>
        <w:rPr/>
      </w:pPr>
      <w:r>
        <w:rPr>
          <w:rFonts w:ascii="Times New Roman" w:hAnsi="Times New Roman"/>
          <w:b w:val="false"/>
          <w:i w:val="false"/>
          <w:color w:val="000000"/>
          <w:sz w:val="28"/>
        </w:rPr>
        <w:t>формирование представлений о роли физики для развития других естественных наук, техники и технологий;</w:t>
      </w:r>
    </w:p>
    <w:p>
      <w:pPr>
        <w:pStyle w:val="Normal"/>
        <w:numPr>
          <w:ilvl w:val="0"/>
          <w:numId w:val="2"/>
        </w:numPr>
        <w:spacing w:lineRule="exact" w:line="264" w:before="0" w:after="0"/>
        <w:jc w:val="both"/>
        <w:rPr/>
      </w:pPr>
      <w:r>
        <w:rPr>
          <w:rFonts w:ascii="Times New Roman" w:hAnsi="Times New Roman"/>
          <w:b w:val="false"/>
          <w:i w:val="false"/>
          <w:color w:val="000000"/>
          <w:sz w:val="28"/>
        </w:rPr>
        <w:t xml:space="preserve">развитие представлений о возможных сферах будущей профессиональной деятельности, связанной с физикой, подготовка к дальнейшему обучению в этом направлении. </w:t>
      </w:r>
    </w:p>
    <w:p>
      <w:pPr>
        <w:pStyle w:val="Normal"/>
        <w:spacing w:lineRule="exact" w:line="264" w:before="0" w:after="0"/>
        <w:ind w:firstLine="600"/>
        <w:jc w:val="both"/>
        <w:rPr/>
      </w:pPr>
      <w:r>
        <w:rPr>
          <w:rFonts w:ascii="Times New Roman" w:hAnsi="Times New Roman"/>
          <w:b w:val="false"/>
          <w:i w:val="false"/>
          <w:color w:val="000000"/>
          <w:sz w:val="28"/>
        </w:rPr>
        <w:t xml:space="preserve">Достижение этих целей программы по физике на уровне основного общего образования обеспечивается решением следующих </w:t>
      </w:r>
      <w:r>
        <w:rPr>
          <w:rFonts w:ascii="Times New Roman" w:hAnsi="Times New Roman"/>
          <w:b/>
          <w:i w:val="false"/>
          <w:color w:val="000000"/>
          <w:sz w:val="28"/>
        </w:rPr>
        <w:t>задач</w:t>
      </w:r>
      <w:r>
        <w:rPr>
          <w:rFonts w:ascii="Times New Roman" w:hAnsi="Times New Roman"/>
          <w:b w:val="false"/>
          <w:i w:val="false"/>
          <w:color w:val="000000"/>
          <w:sz w:val="28"/>
        </w:rPr>
        <w:t>:</w:t>
      </w:r>
    </w:p>
    <w:p>
      <w:pPr>
        <w:pStyle w:val="Normal"/>
        <w:numPr>
          <w:ilvl w:val="0"/>
          <w:numId w:val="3"/>
        </w:numPr>
        <w:spacing w:lineRule="exact" w:line="264" w:before="0" w:after="0"/>
        <w:jc w:val="both"/>
        <w:rPr/>
      </w:pPr>
      <w:r>
        <w:rPr>
          <w:rFonts w:ascii="Times New Roman" w:hAnsi="Times New Roman"/>
          <w:b w:val="false"/>
          <w:i w:val="false"/>
          <w:color w:val="000000"/>
          <w:sz w:val="28"/>
        </w:rPr>
        <w:t>приобретение знаний о дискретном строении вещества, о механических, тепловых, электрических, магнитных и квантовых явлениях;</w:t>
      </w:r>
    </w:p>
    <w:p>
      <w:pPr>
        <w:pStyle w:val="Normal"/>
        <w:numPr>
          <w:ilvl w:val="0"/>
          <w:numId w:val="3"/>
        </w:numPr>
        <w:spacing w:lineRule="exact" w:line="264" w:before="0" w:after="0"/>
        <w:jc w:val="both"/>
        <w:rPr/>
      </w:pPr>
      <w:r>
        <w:rPr>
          <w:rFonts w:ascii="Times New Roman" w:hAnsi="Times New Roman"/>
          <w:b w:val="false"/>
          <w:i w:val="false"/>
          <w:color w:val="000000"/>
          <w:sz w:val="28"/>
        </w:rPr>
        <w:t>приобретение умений описывать и объяснять физические явления с использованием полученных знаний;</w:t>
      </w:r>
    </w:p>
    <w:p>
      <w:pPr>
        <w:pStyle w:val="Normal"/>
        <w:numPr>
          <w:ilvl w:val="0"/>
          <w:numId w:val="3"/>
        </w:numPr>
        <w:spacing w:lineRule="exact" w:line="264" w:before="0" w:after="0"/>
        <w:jc w:val="both"/>
        <w:rPr/>
      </w:pPr>
      <w:r>
        <w:rPr>
          <w:rFonts w:ascii="Times New Roman" w:hAnsi="Times New Roman"/>
          <w:b w:val="false"/>
          <w:i w:val="false"/>
          <w:color w:val="000000"/>
          <w:sz w:val="28"/>
        </w:rPr>
        <w:t>освоение методов решения простейших расчётных задач с использованием физических моделей, творческих и практико</w:t>
        <w:softHyphen/>
        <w:t>ориентированных задач;</w:t>
      </w:r>
    </w:p>
    <w:p>
      <w:pPr>
        <w:pStyle w:val="Normal"/>
        <w:numPr>
          <w:ilvl w:val="0"/>
          <w:numId w:val="3"/>
        </w:numPr>
        <w:spacing w:lineRule="exact" w:line="264" w:before="0" w:after="0"/>
        <w:jc w:val="both"/>
        <w:rPr/>
      </w:pPr>
      <w:r>
        <w:rPr>
          <w:rFonts w:ascii="Times New Roman" w:hAnsi="Times New Roman"/>
          <w:b w:val="false"/>
          <w:i w:val="false"/>
          <w:color w:val="000000"/>
          <w:sz w:val="28"/>
        </w:rPr>
        <w:t>развитие умений наблюдать природные явления и выполнять опыты, лабораторные работы и экспериментальные исследования с использованием измерительных приборов;</w:t>
      </w:r>
    </w:p>
    <w:p>
      <w:pPr>
        <w:pStyle w:val="Normal"/>
        <w:numPr>
          <w:ilvl w:val="0"/>
          <w:numId w:val="3"/>
        </w:numPr>
        <w:spacing w:lineRule="exact" w:line="264" w:before="0" w:after="0"/>
        <w:jc w:val="both"/>
        <w:rPr/>
      </w:pPr>
      <w:r>
        <w:rPr>
          <w:rFonts w:ascii="Times New Roman" w:hAnsi="Times New Roman"/>
          <w:b w:val="false"/>
          <w:i w:val="false"/>
          <w:color w:val="000000"/>
          <w:sz w:val="28"/>
        </w:rPr>
        <w:t>освоение приёмов работы с информацией физического содержания, включая информацию о современных достижениях физики, анализ и критическое оценивание информации;</w:t>
      </w:r>
    </w:p>
    <w:p>
      <w:pPr>
        <w:pStyle w:val="Normal"/>
        <w:numPr>
          <w:ilvl w:val="0"/>
          <w:numId w:val="3"/>
        </w:numPr>
        <w:spacing w:lineRule="exact" w:line="264" w:before="0" w:after="0"/>
        <w:jc w:val="both"/>
        <w:rPr/>
      </w:pPr>
      <w:r>
        <w:rPr>
          <w:rFonts w:ascii="Times New Roman" w:hAnsi="Times New Roman"/>
          <w:b w:val="false"/>
          <w:i w:val="false"/>
          <w:color w:val="000000"/>
          <w:sz w:val="28"/>
        </w:rPr>
        <w:t xml:space="preserve">знакомство со сферами профессиональной деятельности, связанными с физикой, и современными технологиями, основанными на достижениях физической науки. </w:t>
      </w:r>
    </w:p>
    <w:p>
      <w:pPr>
        <w:pStyle w:val="Normal"/>
        <w:spacing w:lineRule="exact" w:line="264" w:before="0" w:after="0"/>
        <w:ind w:firstLine="600"/>
        <w:jc w:val="both"/>
        <w:rPr/>
      </w:pPr>
      <w:r>
        <w:rPr>
          <w:rFonts w:ascii="Times New Roman" w:hAnsi="Times New Roman"/>
          <w:b w:val="false"/>
          <w:i w:val="false"/>
          <w:color w:val="000000"/>
          <w:sz w:val="28"/>
        </w:rPr>
        <w:t>‌</w:t>
      </w:r>
      <w:bookmarkStart w:id="8" w:name="8ddfe65f-f659-49ad-9159-952bb7a2712d"/>
      <w:r>
        <w:rPr>
          <w:rFonts w:ascii="Times New Roman" w:hAnsi="Times New Roman"/>
          <w:b w:val="false"/>
          <w:i w:val="false"/>
          <w:color w:val="000000"/>
          <w:sz w:val="28"/>
        </w:rPr>
        <w:t xml:space="preserve"> </w:t>
      </w:r>
      <w:r>
        <w:rPr>
          <w:rFonts w:ascii="Times New Roman" w:hAnsi="Times New Roman"/>
          <w:b w:val="false"/>
          <w:i w:val="false"/>
          <w:color w:val="000000"/>
          <w:sz w:val="28"/>
        </w:rPr>
        <w:t>На изучение физики (базовый уровень) на уровне основного общего образования отводится 238 часов: в 7 классе – 68 часов (2 часа в неделю), в 8 классе – 68 часов (2 часа в неделю), в 9 классе – 102 часа (3 часа в неделю).</w:t>
      </w:r>
      <w:bookmarkEnd w:id="8"/>
      <w:r>
        <w:rPr>
          <w:sz w:val="28"/>
        </w:rPr>
        <w:br/>
      </w:r>
      <w:bookmarkStart w:id="9" w:name="8ddfe65f-f659-49ad-9159-952bb7a2712d1"/>
      <w:bookmarkEnd w:id="9"/>
      <w:r>
        <w:rPr>
          <w:rFonts w:ascii="Times New Roman" w:hAnsi="Times New Roman"/>
          <w:b w:val="false"/>
          <w:i w:val="false"/>
          <w:color w:val="000000"/>
          <w:sz w:val="28"/>
        </w:rPr>
        <w:t>‌‌‌</w:t>
      </w:r>
    </w:p>
    <w:p>
      <w:pPr>
        <w:sectPr>
          <w:type w:val="nextPage"/>
          <w:pgSz w:w="11906" w:h="16383"/>
          <w:pgMar w:left="1440" w:right="1440" w:gutter="0" w:header="0" w:top="1440" w:footer="0" w:bottom="1440"/>
          <w:pgNumType w:fmt="decimal"/>
          <w:formProt w:val="false"/>
          <w:textDirection w:val="lrTb"/>
          <w:docGrid w:type="default" w:linePitch="100" w:charSpace="4096"/>
        </w:sectPr>
        <w:pStyle w:val="Normal"/>
        <w:spacing w:lineRule="exact" w:line="264" w:before="0" w:after="0"/>
        <w:ind w:firstLine="600"/>
        <w:jc w:val="both"/>
        <w:rPr/>
      </w:pPr>
      <w:r>
        <w:rPr>
          <w:rFonts w:ascii="Times New Roman" w:hAnsi="Times New Roman"/>
          <w:b w:val="false"/>
          <w:i w:val="false"/>
          <w:color w:val="000000"/>
          <w:sz w:val="28"/>
        </w:rPr>
        <w:t>Предлагаемый в программе по физике перечень лабораторных работ и опытов носит рекомендательный характер, учитель делает выбор проведения лабораторных работ и опытов с учётом индивидуальных особенностей обучающихся, списка экспериментальных заданий, предлагаемых в рамках основного государственного экзамена по физике.</w:t>
      </w:r>
      <w:bookmarkStart w:id="10" w:name="block-48976011"/>
      <w:bookmarkStart w:id="11" w:name="block-4897601"/>
      <w:bookmarkEnd w:id="10"/>
      <w:bookmarkEnd w:id="11"/>
    </w:p>
    <w:p>
      <w:pPr>
        <w:pStyle w:val="Normal"/>
        <w:spacing w:lineRule="exact" w:line="264" w:before="0" w:after="0"/>
        <w:ind w:left="120" w:hanging="0"/>
        <w:jc w:val="both"/>
        <w:rPr/>
      </w:pPr>
      <w:bookmarkStart w:id="12" w:name="_Toc124426195"/>
      <w:bookmarkEnd w:id="12"/>
      <w:r>
        <w:rPr>
          <w:rFonts w:ascii="Times New Roman" w:hAnsi="Times New Roman"/>
          <w:b/>
          <w:i w:val="false"/>
          <w:color w:val="000000"/>
          <w:sz w:val="28"/>
        </w:rPr>
        <w:t xml:space="preserve">СОДЕРЖАНИЕ ОБУЧЕНИЯ </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7 КЛАСС</w:t>
      </w:r>
    </w:p>
    <w:p>
      <w:pPr>
        <w:pStyle w:val="Normal"/>
        <w:spacing w:lineRule="exact" w:line="264" w:before="0" w:after="0"/>
        <w:ind w:left="120" w:hanging="0"/>
        <w:jc w:val="both"/>
        <w:rPr/>
      </w:pPr>
      <w:r>
        <w:rPr/>
      </w:r>
    </w:p>
    <w:p>
      <w:pPr>
        <w:pStyle w:val="Normal"/>
        <w:spacing w:lineRule="exact" w:line="264" w:before="0" w:after="0"/>
        <w:ind w:firstLine="600"/>
        <w:jc w:val="both"/>
        <w:rPr/>
      </w:pPr>
      <w:bookmarkStart w:id="13" w:name="_Toc124426200"/>
      <w:bookmarkEnd w:id="13"/>
      <w:r>
        <w:rPr>
          <w:rFonts w:ascii="Times New Roman" w:hAnsi="Times New Roman"/>
          <w:b/>
          <w:i w:val="false"/>
          <w:color w:val="000000"/>
          <w:sz w:val="28"/>
        </w:rPr>
        <w:t>Раздел 1. Физика и её роль в познании окружающего мира.</w:t>
      </w:r>
    </w:p>
    <w:p>
      <w:pPr>
        <w:pStyle w:val="Normal"/>
        <w:spacing w:lineRule="exact" w:line="264" w:before="0" w:after="0"/>
        <w:ind w:firstLine="600"/>
        <w:jc w:val="both"/>
        <w:rPr/>
      </w:pPr>
      <w:r>
        <w:rPr>
          <w:rFonts w:ascii="Times New Roman" w:hAnsi="Times New Roman"/>
          <w:b w:val="false"/>
          <w:i w:val="false"/>
          <w:color w:val="000000"/>
          <w:sz w:val="28"/>
        </w:rPr>
        <w:t xml:space="preserve">Физика – наука о природе. Явления природы. Физические явления: механические, тепловые, электрические, магнитные, световые, звуковые. </w:t>
      </w:r>
    </w:p>
    <w:p>
      <w:pPr>
        <w:pStyle w:val="Normal"/>
        <w:spacing w:lineRule="exact" w:line="264" w:before="0" w:after="0"/>
        <w:ind w:firstLine="600"/>
        <w:jc w:val="both"/>
        <w:rPr/>
      </w:pPr>
      <w:r>
        <w:rPr>
          <w:rFonts w:ascii="Times New Roman" w:hAnsi="Times New Roman"/>
          <w:b w:val="false"/>
          <w:i w:val="false"/>
          <w:color w:val="000000"/>
          <w:sz w:val="28"/>
        </w:rPr>
        <w:t xml:space="preserve">Физические величины. Измерение физических величин. Физические приборы. Погрешность измерений. Международная система единиц. </w:t>
      </w:r>
    </w:p>
    <w:p>
      <w:pPr>
        <w:pStyle w:val="Normal"/>
        <w:spacing w:lineRule="exact" w:line="264" w:before="0" w:after="0"/>
        <w:ind w:firstLine="600"/>
        <w:jc w:val="both"/>
        <w:rPr/>
      </w:pPr>
      <w:r>
        <w:rPr>
          <w:rFonts w:ascii="Times New Roman" w:hAnsi="Times New Roman"/>
          <w:b w:val="false"/>
          <w:i w:val="false"/>
          <w:color w:val="000000"/>
          <w:sz w:val="28"/>
        </w:rPr>
        <w:t>Как физика и другие естественные науки изучают природу. Естественно</w:t>
        <w:softHyphen/>
        <w:t xml:space="preserve">научный метод познания: наблюдение, постановка научного вопроса, выдвижение гипотез, эксперимент по проверке гипотез, объяснение наблюдаемого явления. Описание физических явлений с помощью моделей. </w:t>
      </w:r>
    </w:p>
    <w:p>
      <w:pPr>
        <w:pStyle w:val="Normal"/>
        <w:spacing w:lineRule="exact" w:line="264" w:before="0" w:after="0"/>
        <w:ind w:firstLine="600"/>
        <w:jc w:val="both"/>
        <w:rPr/>
      </w:pPr>
      <w:r>
        <w:rPr>
          <w:rFonts w:ascii="Times New Roman" w:hAnsi="Times New Roman"/>
          <w:b/>
          <w:i/>
          <w:color w:val="000000"/>
          <w:sz w:val="28"/>
        </w:rPr>
        <w:t>Демонстрации.</w:t>
      </w:r>
    </w:p>
    <w:p>
      <w:pPr>
        <w:pStyle w:val="Normal"/>
        <w:numPr>
          <w:ilvl w:val="0"/>
          <w:numId w:val="4"/>
        </w:numPr>
        <w:spacing w:lineRule="exact" w:line="264" w:before="0" w:after="0"/>
        <w:jc w:val="both"/>
        <w:rPr/>
      </w:pPr>
      <w:r>
        <w:rPr>
          <w:rFonts w:ascii="Times New Roman" w:hAnsi="Times New Roman"/>
          <w:b w:val="false"/>
          <w:i w:val="false"/>
          <w:color w:val="000000"/>
          <w:sz w:val="28"/>
        </w:rPr>
        <w:t xml:space="preserve">Механические, тепловые, электрические, магнитные, световые явления. </w:t>
      </w:r>
    </w:p>
    <w:p>
      <w:pPr>
        <w:pStyle w:val="Normal"/>
        <w:numPr>
          <w:ilvl w:val="0"/>
          <w:numId w:val="4"/>
        </w:numPr>
        <w:spacing w:lineRule="exact" w:line="264" w:before="0" w:after="0"/>
        <w:jc w:val="both"/>
        <w:rPr/>
      </w:pPr>
      <w:r>
        <w:rPr>
          <w:rFonts w:ascii="Times New Roman" w:hAnsi="Times New Roman"/>
          <w:b w:val="false"/>
          <w:i w:val="false"/>
          <w:color w:val="000000"/>
          <w:sz w:val="28"/>
        </w:rPr>
        <w:t xml:space="preserve">Физические приборы и процедура прямых измерений аналоговым и цифровым прибором. </w:t>
      </w:r>
    </w:p>
    <w:p>
      <w:pPr>
        <w:pStyle w:val="Normal"/>
        <w:spacing w:lineRule="exact" w:line="264" w:before="0" w:after="0"/>
        <w:ind w:firstLine="600"/>
        <w:jc w:val="both"/>
        <w:rPr/>
      </w:pPr>
      <w:r>
        <w:rPr>
          <w:rFonts w:ascii="Times New Roman" w:hAnsi="Times New Roman"/>
          <w:b/>
          <w:i/>
          <w:color w:val="000000"/>
          <w:sz w:val="28"/>
        </w:rPr>
        <w:t>Лабораторные работы и опыты.</w:t>
      </w:r>
    </w:p>
    <w:p>
      <w:pPr>
        <w:pStyle w:val="Normal"/>
        <w:numPr>
          <w:ilvl w:val="0"/>
          <w:numId w:val="5"/>
        </w:numPr>
        <w:spacing w:lineRule="exact" w:line="264" w:before="0" w:after="0"/>
        <w:jc w:val="both"/>
        <w:rPr/>
      </w:pPr>
      <w:r>
        <w:rPr>
          <w:rFonts w:ascii="Times New Roman" w:hAnsi="Times New Roman"/>
          <w:b w:val="false"/>
          <w:i w:val="false"/>
          <w:color w:val="000000"/>
          <w:sz w:val="28"/>
        </w:rPr>
        <w:t xml:space="preserve">Определение цены деления шкалы измерительного прибора. </w:t>
      </w:r>
    </w:p>
    <w:p>
      <w:pPr>
        <w:pStyle w:val="Normal"/>
        <w:numPr>
          <w:ilvl w:val="0"/>
          <w:numId w:val="5"/>
        </w:numPr>
        <w:spacing w:lineRule="exact" w:line="264" w:before="0" w:after="0"/>
        <w:jc w:val="both"/>
        <w:rPr/>
      </w:pPr>
      <w:r>
        <w:rPr>
          <w:rFonts w:ascii="Times New Roman" w:hAnsi="Times New Roman"/>
          <w:b w:val="false"/>
          <w:i w:val="false"/>
          <w:color w:val="000000"/>
          <w:sz w:val="28"/>
        </w:rPr>
        <w:t xml:space="preserve">Измерение расстояний. </w:t>
      </w:r>
    </w:p>
    <w:p>
      <w:pPr>
        <w:pStyle w:val="Normal"/>
        <w:numPr>
          <w:ilvl w:val="0"/>
          <w:numId w:val="5"/>
        </w:numPr>
        <w:spacing w:lineRule="exact" w:line="264" w:before="0" w:after="0"/>
        <w:jc w:val="both"/>
        <w:rPr/>
      </w:pPr>
      <w:r>
        <w:rPr>
          <w:rFonts w:ascii="Times New Roman" w:hAnsi="Times New Roman"/>
          <w:b w:val="false"/>
          <w:i w:val="false"/>
          <w:color w:val="000000"/>
          <w:sz w:val="28"/>
        </w:rPr>
        <w:t xml:space="preserve">Измерение объёма жидкости и твёрдого тела. </w:t>
      </w:r>
    </w:p>
    <w:p>
      <w:pPr>
        <w:pStyle w:val="Normal"/>
        <w:numPr>
          <w:ilvl w:val="0"/>
          <w:numId w:val="5"/>
        </w:numPr>
        <w:spacing w:lineRule="exact" w:line="264" w:before="0" w:after="0"/>
        <w:jc w:val="both"/>
        <w:rPr/>
      </w:pPr>
      <w:r>
        <w:rPr>
          <w:rFonts w:ascii="Times New Roman" w:hAnsi="Times New Roman"/>
          <w:b w:val="false"/>
          <w:i w:val="false"/>
          <w:color w:val="000000"/>
          <w:sz w:val="28"/>
        </w:rPr>
        <w:t xml:space="preserve">Определение размеров малых тел. </w:t>
      </w:r>
    </w:p>
    <w:p>
      <w:pPr>
        <w:pStyle w:val="Normal"/>
        <w:numPr>
          <w:ilvl w:val="0"/>
          <w:numId w:val="5"/>
        </w:numPr>
        <w:spacing w:lineRule="exact" w:line="264" w:before="0" w:after="0"/>
        <w:jc w:val="both"/>
        <w:rPr/>
      </w:pPr>
      <w:r>
        <w:rPr>
          <w:rFonts w:ascii="Times New Roman" w:hAnsi="Times New Roman"/>
          <w:b w:val="false"/>
          <w:i w:val="false"/>
          <w:color w:val="000000"/>
          <w:sz w:val="28"/>
        </w:rPr>
        <w:t xml:space="preserve">Измерение температуры при помощи жидкостного термометра и датчика температуры. </w:t>
      </w:r>
    </w:p>
    <w:p>
      <w:pPr>
        <w:pStyle w:val="Normal"/>
        <w:numPr>
          <w:ilvl w:val="0"/>
          <w:numId w:val="5"/>
        </w:numPr>
        <w:spacing w:lineRule="exact" w:line="264" w:before="0" w:after="0"/>
        <w:jc w:val="both"/>
        <w:rPr/>
      </w:pPr>
      <w:r>
        <w:rPr>
          <w:rFonts w:ascii="Times New Roman" w:hAnsi="Times New Roman"/>
          <w:b w:val="false"/>
          <w:i w:val="false"/>
          <w:color w:val="000000"/>
          <w:sz w:val="28"/>
        </w:rPr>
        <w:t xml:space="preserve">Проведение исследования по проверке гипотезы: дальность полёта шарика, пущенного горизонтально, тем больше, чем больше высота пуска. </w:t>
      </w:r>
    </w:p>
    <w:p>
      <w:pPr>
        <w:pStyle w:val="Normal"/>
        <w:spacing w:lineRule="exact" w:line="264" w:before="0" w:after="0"/>
        <w:ind w:firstLine="600"/>
        <w:jc w:val="both"/>
        <w:rPr/>
      </w:pPr>
      <w:r>
        <w:rPr>
          <w:rFonts w:ascii="Times New Roman" w:hAnsi="Times New Roman"/>
          <w:b/>
          <w:i w:val="false"/>
          <w:color w:val="000000"/>
          <w:sz w:val="28"/>
        </w:rPr>
        <w:t>Раздел 2. Первоначальные сведения о строении вещества.</w:t>
      </w:r>
    </w:p>
    <w:p>
      <w:pPr>
        <w:pStyle w:val="Normal"/>
        <w:spacing w:lineRule="exact" w:line="264" w:before="0" w:after="0"/>
        <w:ind w:firstLine="600"/>
        <w:jc w:val="both"/>
        <w:rPr/>
      </w:pPr>
      <w:r>
        <w:rPr>
          <w:rFonts w:ascii="Times New Roman" w:hAnsi="Times New Roman"/>
          <w:b w:val="false"/>
          <w:i w:val="false"/>
          <w:color w:val="000000"/>
          <w:sz w:val="28"/>
        </w:rPr>
        <w:t>Строение вещества: атомы и молекулы, их размеры. Опыты, доказывающие дискретное строение вещества.</w:t>
      </w:r>
    </w:p>
    <w:p>
      <w:pPr>
        <w:pStyle w:val="Normal"/>
        <w:spacing w:lineRule="exact" w:line="264" w:before="0" w:after="0"/>
        <w:ind w:firstLine="600"/>
        <w:jc w:val="both"/>
        <w:rPr/>
      </w:pPr>
      <w:r>
        <w:rPr>
          <w:rFonts w:ascii="Times New Roman" w:hAnsi="Times New Roman"/>
          <w:b w:val="false"/>
          <w:i w:val="false"/>
          <w:color w:val="000000"/>
          <w:sz w:val="28"/>
        </w:rPr>
        <w:t xml:space="preserve">Движение частиц вещества. Связь скорости движения частиц с температурой. Броуновское движение, диффузия. Взаимодействие частиц вещества: притяжение и отталкивание. </w:t>
      </w:r>
    </w:p>
    <w:p>
      <w:pPr>
        <w:pStyle w:val="Normal"/>
        <w:spacing w:lineRule="exact" w:line="264" w:before="0" w:after="0"/>
        <w:ind w:firstLine="600"/>
        <w:jc w:val="both"/>
        <w:rPr/>
      </w:pPr>
      <w:r>
        <w:rPr>
          <w:rFonts w:ascii="Times New Roman" w:hAnsi="Times New Roman"/>
          <w:b w:val="false"/>
          <w:i w:val="false"/>
          <w:color w:val="000000"/>
          <w:sz w:val="28"/>
        </w:rPr>
        <w:t>Агрегатные состояния вещества: строение газов, жидкостей и твёрдых (кристаллических) тел. Взаимосвязь между свойствами веществ в разных агрегатных состояниях и их атомно</w:t>
        <w:softHyphen/>
        <w:t xml:space="preserve">молекулярным строением. Особенности агрегатных состояний воды. </w:t>
      </w:r>
    </w:p>
    <w:p>
      <w:pPr>
        <w:pStyle w:val="Normal"/>
        <w:spacing w:lineRule="exact" w:line="264" w:before="0" w:after="0"/>
        <w:ind w:firstLine="600"/>
        <w:jc w:val="both"/>
        <w:rPr/>
      </w:pPr>
      <w:r>
        <w:rPr>
          <w:rFonts w:ascii="Times New Roman" w:hAnsi="Times New Roman"/>
          <w:b/>
          <w:i/>
          <w:color w:val="000000"/>
          <w:sz w:val="28"/>
        </w:rPr>
        <w:t>Демонстрации</w:t>
      </w:r>
      <w:r>
        <w:rPr>
          <w:rFonts w:ascii="Times New Roman" w:hAnsi="Times New Roman"/>
          <w:b/>
          <w:i w:val="false"/>
          <w:color w:val="000000"/>
          <w:sz w:val="28"/>
        </w:rPr>
        <w:t>.</w:t>
      </w:r>
    </w:p>
    <w:p>
      <w:pPr>
        <w:pStyle w:val="Normal"/>
        <w:numPr>
          <w:ilvl w:val="0"/>
          <w:numId w:val="6"/>
        </w:numPr>
        <w:spacing w:lineRule="exact" w:line="264" w:before="0" w:after="0"/>
        <w:jc w:val="both"/>
        <w:rPr/>
      </w:pPr>
      <w:r>
        <w:rPr>
          <w:rFonts w:ascii="Times New Roman" w:hAnsi="Times New Roman"/>
          <w:b w:val="false"/>
          <w:i w:val="false"/>
          <w:color w:val="000000"/>
          <w:sz w:val="28"/>
        </w:rPr>
        <w:t>Наблюдение броуновского движения.</w:t>
      </w:r>
    </w:p>
    <w:p>
      <w:pPr>
        <w:pStyle w:val="Normal"/>
        <w:numPr>
          <w:ilvl w:val="0"/>
          <w:numId w:val="6"/>
        </w:numPr>
        <w:spacing w:lineRule="exact" w:line="264" w:before="0" w:after="0"/>
        <w:jc w:val="both"/>
        <w:rPr/>
      </w:pPr>
      <w:r>
        <w:rPr>
          <w:rFonts w:ascii="Times New Roman" w:hAnsi="Times New Roman"/>
          <w:b w:val="false"/>
          <w:i w:val="false"/>
          <w:color w:val="000000"/>
          <w:sz w:val="28"/>
        </w:rPr>
        <w:t xml:space="preserve">Наблюдение диффузии. </w:t>
      </w:r>
    </w:p>
    <w:p>
      <w:pPr>
        <w:pStyle w:val="Normal"/>
        <w:numPr>
          <w:ilvl w:val="0"/>
          <w:numId w:val="6"/>
        </w:numPr>
        <w:spacing w:lineRule="exact" w:line="264" w:before="0" w:after="0"/>
        <w:jc w:val="both"/>
        <w:rPr/>
      </w:pPr>
      <w:r>
        <w:rPr>
          <w:rFonts w:ascii="Times New Roman" w:hAnsi="Times New Roman"/>
          <w:b w:val="false"/>
          <w:i w:val="false"/>
          <w:color w:val="000000"/>
          <w:sz w:val="28"/>
        </w:rPr>
        <w:t xml:space="preserve">Наблюдение явлений, объясняющихся притяжением или отталкиванием частиц вещества. </w:t>
      </w:r>
    </w:p>
    <w:p>
      <w:pPr>
        <w:pStyle w:val="Normal"/>
        <w:spacing w:lineRule="exact" w:line="264" w:before="0" w:after="0"/>
        <w:ind w:firstLine="600"/>
        <w:jc w:val="both"/>
        <w:rPr/>
      </w:pPr>
      <w:r>
        <w:rPr>
          <w:rFonts w:ascii="Times New Roman" w:hAnsi="Times New Roman"/>
          <w:b/>
          <w:i/>
          <w:color w:val="000000"/>
          <w:sz w:val="28"/>
        </w:rPr>
        <w:t>Лабораторные работы и опыты.</w:t>
      </w:r>
    </w:p>
    <w:p>
      <w:pPr>
        <w:pStyle w:val="Normal"/>
        <w:numPr>
          <w:ilvl w:val="0"/>
          <w:numId w:val="7"/>
        </w:numPr>
        <w:spacing w:lineRule="exact" w:line="264" w:before="0" w:after="0"/>
        <w:jc w:val="both"/>
        <w:rPr/>
      </w:pPr>
      <w:r>
        <w:rPr>
          <w:rFonts w:ascii="Times New Roman" w:hAnsi="Times New Roman"/>
          <w:b w:val="false"/>
          <w:i w:val="false"/>
          <w:color w:val="000000"/>
          <w:sz w:val="28"/>
        </w:rPr>
        <w:t xml:space="preserve">Оценка диаметра атома методом рядов (с использованием фотографий). </w:t>
      </w:r>
    </w:p>
    <w:p>
      <w:pPr>
        <w:pStyle w:val="Normal"/>
        <w:numPr>
          <w:ilvl w:val="0"/>
          <w:numId w:val="7"/>
        </w:numPr>
        <w:spacing w:lineRule="exact" w:line="264" w:before="0" w:after="0"/>
        <w:jc w:val="both"/>
        <w:rPr/>
      </w:pPr>
      <w:r>
        <w:rPr>
          <w:rFonts w:ascii="Times New Roman" w:hAnsi="Times New Roman"/>
          <w:b w:val="false"/>
          <w:i w:val="false"/>
          <w:color w:val="000000"/>
          <w:sz w:val="28"/>
        </w:rPr>
        <w:t xml:space="preserve">Опыты по наблюдению теплового расширения газов. </w:t>
      </w:r>
    </w:p>
    <w:p>
      <w:pPr>
        <w:pStyle w:val="Normal"/>
        <w:numPr>
          <w:ilvl w:val="0"/>
          <w:numId w:val="7"/>
        </w:numPr>
        <w:spacing w:lineRule="exact" w:line="264" w:before="0" w:after="0"/>
        <w:jc w:val="both"/>
        <w:rPr/>
      </w:pPr>
      <w:r>
        <w:rPr>
          <w:rFonts w:ascii="Times New Roman" w:hAnsi="Times New Roman"/>
          <w:b w:val="false"/>
          <w:i w:val="false"/>
          <w:color w:val="000000"/>
          <w:sz w:val="28"/>
        </w:rPr>
        <w:t xml:space="preserve">Опыты по обнаружению действия сил молекулярного притяжения. </w:t>
      </w:r>
    </w:p>
    <w:p>
      <w:pPr>
        <w:pStyle w:val="Normal"/>
        <w:spacing w:lineRule="exact" w:line="264" w:before="0" w:after="0"/>
        <w:ind w:firstLine="600"/>
        <w:jc w:val="both"/>
        <w:rPr/>
      </w:pPr>
      <w:r>
        <w:rPr>
          <w:rFonts w:ascii="Times New Roman" w:hAnsi="Times New Roman"/>
          <w:b/>
          <w:i w:val="false"/>
          <w:color w:val="000000"/>
          <w:sz w:val="28"/>
        </w:rPr>
        <w:t>Раздел 3. Движение и взаимодействие тел.</w:t>
      </w:r>
    </w:p>
    <w:p>
      <w:pPr>
        <w:pStyle w:val="Normal"/>
        <w:spacing w:lineRule="exact" w:line="264" w:before="0" w:after="0"/>
        <w:ind w:firstLine="600"/>
        <w:jc w:val="both"/>
        <w:rPr/>
      </w:pPr>
      <w:r>
        <w:rPr>
          <w:rFonts w:ascii="Times New Roman" w:hAnsi="Times New Roman"/>
          <w:b w:val="false"/>
          <w:i w:val="false"/>
          <w:color w:val="000000"/>
          <w:sz w:val="28"/>
        </w:rPr>
        <w:t xml:space="preserve">Механическое движение. Равномерное и неравномерное движение. Скорость. Средняя скорость при неравномерном движении. Расчёт пути и времени движения. </w:t>
      </w:r>
    </w:p>
    <w:p>
      <w:pPr>
        <w:pStyle w:val="Normal"/>
        <w:spacing w:lineRule="exact" w:line="264" w:before="0" w:after="0"/>
        <w:ind w:firstLine="600"/>
        <w:jc w:val="both"/>
        <w:rPr/>
      </w:pPr>
      <w:r>
        <w:rPr>
          <w:rFonts w:ascii="Times New Roman" w:hAnsi="Times New Roman"/>
          <w:b w:val="false"/>
          <w:i w:val="false"/>
          <w:color w:val="000000"/>
          <w:sz w:val="28"/>
        </w:rPr>
        <w:t xml:space="preserve">Явление инерции. Закон инерции. Взаимодействие тел как причина изменения скорости движения тел. Масса как мера инертности тела. Плотность вещества. Связь плотности с количеством молекул в единице объёма вещества. </w:t>
      </w:r>
    </w:p>
    <w:p>
      <w:pPr>
        <w:pStyle w:val="Normal"/>
        <w:spacing w:lineRule="exact" w:line="264" w:before="0" w:after="0"/>
        <w:ind w:firstLine="600"/>
        <w:jc w:val="both"/>
        <w:rPr/>
      </w:pPr>
      <w:r>
        <w:rPr>
          <w:rFonts w:ascii="Times New Roman" w:hAnsi="Times New Roman"/>
          <w:b w:val="false"/>
          <w:i w:val="false"/>
          <w:color w:val="000000"/>
          <w:sz w:val="28"/>
        </w:rPr>
        <w:t xml:space="preserve">Сила как характеристика взаимодействия тел. Сила упругости и закон Гука. Измерение силы с помощью динамометра. Явление тяготения и сила тяжести. Сила тяжести на других планетах. Вес тела. Невесомость. Сложение сил, направленных по одной прямой. Равнодействующая сил. Сила трения. Трение скольжения и трение покоя. Трение в природе и технике. </w:t>
      </w:r>
    </w:p>
    <w:p>
      <w:pPr>
        <w:pStyle w:val="Normal"/>
        <w:spacing w:lineRule="exact" w:line="264" w:before="0" w:after="0"/>
        <w:ind w:firstLine="600"/>
        <w:jc w:val="both"/>
        <w:rPr/>
      </w:pPr>
      <w:r>
        <w:rPr>
          <w:rFonts w:ascii="Times New Roman" w:hAnsi="Times New Roman"/>
          <w:b/>
          <w:i/>
          <w:color w:val="000000"/>
          <w:sz w:val="28"/>
        </w:rPr>
        <w:t>Демонстрации.</w:t>
      </w:r>
    </w:p>
    <w:p>
      <w:pPr>
        <w:pStyle w:val="Normal"/>
        <w:numPr>
          <w:ilvl w:val="0"/>
          <w:numId w:val="8"/>
        </w:numPr>
        <w:spacing w:lineRule="exact" w:line="264" w:before="0" w:after="0"/>
        <w:jc w:val="both"/>
        <w:rPr/>
      </w:pPr>
      <w:r>
        <w:rPr>
          <w:rFonts w:ascii="Times New Roman" w:hAnsi="Times New Roman"/>
          <w:b w:val="false"/>
          <w:i w:val="false"/>
          <w:color w:val="000000"/>
          <w:sz w:val="28"/>
        </w:rPr>
        <w:t xml:space="preserve">Наблюдение механического движения тела. </w:t>
      </w:r>
    </w:p>
    <w:p>
      <w:pPr>
        <w:pStyle w:val="Normal"/>
        <w:numPr>
          <w:ilvl w:val="0"/>
          <w:numId w:val="8"/>
        </w:numPr>
        <w:spacing w:lineRule="exact" w:line="264" w:before="0" w:after="0"/>
        <w:jc w:val="both"/>
        <w:rPr/>
      </w:pPr>
      <w:r>
        <w:rPr>
          <w:rFonts w:ascii="Times New Roman" w:hAnsi="Times New Roman"/>
          <w:b w:val="false"/>
          <w:i w:val="false"/>
          <w:color w:val="000000"/>
          <w:sz w:val="28"/>
        </w:rPr>
        <w:t>Измерение скорости прямолинейного движения.</w:t>
      </w:r>
    </w:p>
    <w:p>
      <w:pPr>
        <w:pStyle w:val="Normal"/>
        <w:numPr>
          <w:ilvl w:val="0"/>
          <w:numId w:val="8"/>
        </w:numPr>
        <w:spacing w:lineRule="exact" w:line="264" w:before="0" w:after="0"/>
        <w:jc w:val="both"/>
        <w:rPr/>
      </w:pPr>
      <w:r>
        <w:rPr>
          <w:rFonts w:ascii="Times New Roman" w:hAnsi="Times New Roman"/>
          <w:b w:val="false"/>
          <w:i w:val="false"/>
          <w:color w:val="000000"/>
          <w:sz w:val="28"/>
        </w:rPr>
        <w:t xml:space="preserve">Наблюдение явления инерции. </w:t>
      </w:r>
    </w:p>
    <w:p>
      <w:pPr>
        <w:pStyle w:val="Normal"/>
        <w:numPr>
          <w:ilvl w:val="0"/>
          <w:numId w:val="8"/>
        </w:numPr>
        <w:spacing w:lineRule="exact" w:line="264" w:before="0" w:after="0"/>
        <w:jc w:val="both"/>
        <w:rPr/>
      </w:pPr>
      <w:r>
        <w:rPr>
          <w:rFonts w:ascii="Times New Roman" w:hAnsi="Times New Roman"/>
          <w:b w:val="false"/>
          <w:i w:val="false"/>
          <w:color w:val="000000"/>
          <w:sz w:val="28"/>
        </w:rPr>
        <w:t xml:space="preserve">Наблюдение изменения скорости при взаимодействии тел. </w:t>
      </w:r>
    </w:p>
    <w:p>
      <w:pPr>
        <w:pStyle w:val="Normal"/>
        <w:numPr>
          <w:ilvl w:val="0"/>
          <w:numId w:val="8"/>
        </w:numPr>
        <w:spacing w:lineRule="exact" w:line="264" w:before="0" w:after="0"/>
        <w:jc w:val="both"/>
        <w:rPr/>
      </w:pPr>
      <w:r>
        <w:rPr>
          <w:rFonts w:ascii="Times New Roman" w:hAnsi="Times New Roman"/>
          <w:b w:val="false"/>
          <w:i w:val="false"/>
          <w:color w:val="000000"/>
          <w:sz w:val="28"/>
        </w:rPr>
        <w:t xml:space="preserve">Сравнение масс по взаимодействию тел. </w:t>
      </w:r>
    </w:p>
    <w:p>
      <w:pPr>
        <w:pStyle w:val="Normal"/>
        <w:numPr>
          <w:ilvl w:val="0"/>
          <w:numId w:val="8"/>
        </w:numPr>
        <w:spacing w:lineRule="exact" w:line="264" w:before="0" w:after="0"/>
        <w:jc w:val="both"/>
        <w:rPr/>
      </w:pPr>
      <w:r>
        <w:rPr>
          <w:rFonts w:ascii="Times New Roman" w:hAnsi="Times New Roman"/>
          <w:b w:val="false"/>
          <w:i w:val="false"/>
          <w:color w:val="000000"/>
          <w:sz w:val="28"/>
        </w:rPr>
        <w:t xml:space="preserve">Сложение сил, направленных по одной прямой. </w:t>
      </w:r>
    </w:p>
    <w:p>
      <w:pPr>
        <w:pStyle w:val="Normal"/>
        <w:spacing w:lineRule="exact" w:line="264" w:before="0" w:after="0"/>
        <w:ind w:firstLine="600"/>
        <w:jc w:val="both"/>
        <w:rPr/>
      </w:pPr>
      <w:r>
        <w:rPr>
          <w:rFonts w:ascii="Times New Roman" w:hAnsi="Times New Roman"/>
          <w:b/>
          <w:i/>
          <w:color w:val="000000"/>
          <w:sz w:val="28"/>
        </w:rPr>
        <w:t>Лабораторные работы и опыты.</w:t>
      </w:r>
    </w:p>
    <w:p>
      <w:pPr>
        <w:pStyle w:val="Normal"/>
        <w:numPr>
          <w:ilvl w:val="0"/>
          <w:numId w:val="9"/>
        </w:numPr>
        <w:spacing w:lineRule="exact" w:line="264" w:before="0" w:after="0"/>
        <w:jc w:val="both"/>
        <w:rPr/>
      </w:pPr>
      <w:r>
        <w:rPr>
          <w:rFonts w:ascii="Times New Roman" w:hAnsi="Times New Roman"/>
          <w:b w:val="false"/>
          <w:i w:val="false"/>
          <w:color w:val="000000"/>
          <w:sz w:val="28"/>
        </w:rPr>
        <w:t xml:space="preserve">Определение скорости равномерного движения (шарика в жидкости, модели электрического автомобиля и так далее). </w:t>
      </w:r>
    </w:p>
    <w:p>
      <w:pPr>
        <w:pStyle w:val="Normal"/>
        <w:numPr>
          <w:ilvl w:val="0"/>
          <w:numId w:val="9"/>
        </w:numPr>
        <w:spacing w:lineRule="exact" w:line="264" w:before="0" w:after="0"/>
        <w:jc w:val="both"/>
        <w:rPr/>
      </w:pPr>
      <w:r>
        <w:rPr>
          <w:rFonts w:ascii="Times New Roman" w:hAnsi="Times New Roman"/>
          <w:b w:val="false"/>
          <w:i w:val="false"/>
          <w:color w:val="000000"/>
          <w:sz w:val="28"/>
        </w:rPr>
        <w:t xml:space="preserve">Определение средней скорости скольжения бруска или шарика по наклонной плоскости. </w:t>
      </w:r>
    </w:p>
    <w:p>
      <w:pPr>
        <w:pStyle w:val="Normal"/>
        <w:numPr>
          <w:ilvl w:val="0"/>
          <w:numId w:val="9"/>
        </w:numPr>
        <w:spacing w:lineRule="exact" w:line="264" w:before="0" w:after="0"/>
        <w:jc w:val="both"/>
        <w:rPr/>
      </w:pPr>
      <w:r>
        <w:rPr>
          <w:rFonts w:ascii="Times New Roman" w:hAnsi="Times New Roman"/>
          <w:b w:val="false"/>
          <w:i w:val="false"/>
          <w:color w:val="000000"/>
          <w:sz w:val="28"/>
        </w:rPr>
        <w:t xml:space="preserve">Определение плотности твёрдого тела. </w:t>
      </w:r>
    </w:p>
    <w:p>
      <w:pPr>
        <w:pStyle w:val="Normal"/>
        <w:numPr>
          <w:ilvl w:val="0"/>
          <w:numId w:val="9"/>
        </w:numPr>
        <w:spacing w:lineRule="exact" w:line="264" w:before="0" w:after="0"/>
        <w:jc w:val="both"/>
        <w:rPr/>
      </w:pPr>
      <w:r>
        <w:rPr>
          <w:rFonts w:ascii="Times New Roman" w:hAnsi="Times New Roman"/>
          <w:b w:val="false"/>
          <w:i w:val="false"/>
          <w:color w:val="000000"/>
          <w:sz w:val="28"/>
        </w:rPr>
        <w:t xml:space="preserve">Опыты, демонстрирующие зависимость растяжения (деформации) пружины от приложенной силы. </w:t>
      </w:r>
    </w:p>
    <w:p>
      <w:pPr>
        <w:pStyle w:val="Normal"/>
        <w:numPr>
          <w:ilvl w:val="0"/>
          <w:numId w:val="9"/>
        </w:numPr>
        <w:spacing w:lineRule="exact" w:line="264" w:before="0" w:after="0"/>
        <w:jc w:val="both"/>
        <w:rPr/>
      </w:pPr>
      <w:r>
        <w:rPr>
          <w:rFonts w:ascii="Times New Roman" w:hAnsi="Times New Roman"/>
          <w:b w:val="false"/>
          <w:i w:val="false"/>
          <w:color w:val="000000"/>
          <w:sz w:val="28"/>
        </w:rPr>
        <w:t>Опыты, демонстрирующие зависимость силы трения скольжения от веса тела и характера соприкасающихся поверхностей.</w:t>
      </w:r>
    </w:p>
    <w:p>
      <w:pPr>
        <w:pStyle w:val="Normal"/>
        <w:spacing w:lineRule="exact" w:line="264" w:before="0" w:after="0"/>
        <w:ind w:firstLine="600"/>
        <w:jc w:val="both"/>
        <w:rPr/>
      </w:pPr>
      <w:r>
        <w:rPr>
          <w:rFonts w:ascii="Times New Roman" w:hAnsi="Times New Roman"/>
          <w:b/>
          <w:i w:val="false"/>
          <w:color w:val="000000"/>
          <w:sz w:val="28"/>
        </w:rPr>
        <w:t>Раздел 4. Давление твёрдых тел, жидкостей и газов.</w:t>
      </w:r>
    </w:p>
    <w:p>
      <w:pPr>
        <w:pStyle w:val="Normal"/>
        <w:spacing w:lineRule="exact" w:line="264" w:before="0" w:after="0"/>
        <w:ind w:firstLine="600"/>
        <w:jc w:val="both"/>
        <w:rPr/>
      </w:pPr>
      <w:r>
        <w:rPr>
          <w:rFonts w:ascii="Times New Roman" w:hAnsi="Times New Roman"/>
          <w:b w:val="false"/>
          <w:i w:val="false"/>
          <w:color w:val="000000"/>
          <w:sz w:val="28"/>
        </w:rPr>
        <w:t xml:space="preserve">Давление. Способы уменьшения и увеличения давления. Давление газа. Зависимость давления газа от объёма, температуры. Передача давления твёрдыми телами, жидкостями и газами. Закон Паскаля. Пневматические машины. Зависимость давления жидкости от глубины. Гидростатический парадокс. Сообщающиеся сосуды. Гидравлические механизмы. </w:t>
      </w:r>
    </w:p>
    <w:p>
      <w:pPr>
        <w:pStyle w:val="Normal"/>
        <w:spacing w:lineRule="exact" w:line="264" w:before="0" w:after="0"/>
        <w:ind w:firstLine="600"/>
        <w:jc w:val="both"/>
        <w:rPr/>
      </w:pPr>
      <w:r>
        <w:rPr>
          <w:rFonts w:ascii="Times New Roman" w:hAnsi="Times New Roman"/>
          <w:b w:val="false"/>
          <w:i w:val="false"/>
          <w:color w:val="000000"/>
          <w:sz w:val="28"/>
        </w:rPr>
        <w:t xml:space="preserve">Атмосфера Земли и атмосферное давление. Причины существования воздушной оболочки Земли. Опыт Торричелли. Измерение атмосферного давления. Зависимость атмосферного давления от высоты над уровнем моря. Приборы для измерения атмосферного давления. </w:t>
      </w:r>
    </w:p>
    <w:p>
      <w:pPr>
        <w:pStyle w:val="Normal"/>
        <w:spacing w:lineRule="exact" w:line="264" w:before="0" w:after="0"/>
        <w:ind w:firstLine="600"/>
        <w:jc w:val="both"/>
        <w:rPr/>
      </w:pPr>
      <w:r>
        <w:rPr>
          <w:rFonts w:ascii="Times New Roman" w:hAnsi="Times New Roman"/>
          <w:b w:val="false"/>
          <w:i w:val="false"/>
          <w:color w:val="000000"/>
          <w:sz w:val="28"/>
        </w:rPr>
        <w:t xml:space="preserve">Действие жидкости и газа на погружённое в них тело. Выталкивающая (архимедова) сила. Закон Архимеда. Плавание тел. Воздухоплавание. </w:t>
      </w:r>
    </w:p>
    <w:p>
      <w:pPr>
        <w:pStyle w:val="Normal"/>
        <w:spacing w:lineRule="exact" w:line="264" w:before="0" w:after="0"/>
        <w:ind w:firstLine="600"/>
        <w:jc w:val="both"/>
        <w:rPr/>
      </w:pPr>
      <w:r>
        <w:rPr>
          <w:rFonts w:ascii="Times New Roman" w:hAnsi="Times New Roman"/>
          <w:b/>
          <w:i/>
          <w:color w:val="000000"/>
          <w:sz w:val="28"/>
        </w:rPr>
        <w:t>Демонстрации.</w:t>
      </w:r>
    </w:p>
    <w:p>
      <w:pPr>
        <w:pStyle w:val="Normal"/>
        <w:numPr>
          <w:ilvl w:val="0"/>
          <w:numId w:val="10"/>
        </w:numPr>
        <w:spacing w:lineRule="exact" w:line="264" w:before="0" w:after="0"/>
        <w:jc w:val="both"/>
        <w:rPr/>
      </w:pPr>
      <w:r>
        <w:rPr>
          <w:rFonts w:ascii="Times New Roman" w:hAnsi="Times New Roman"/>
          <w:b w:val="false"/>
          <w:i w:val="false"/>
          <w:color w:val="000000"/>
          <w:sz w:val="28"/>
        </w:rPr>
        <w:t>Зависимость давления газа от температуры.</w:t>
      </w:r>
    </w:p>
    <w:p>
      <w:pPr>
        <w:pStyle w:val="Normal"/>
        <w:numPr>
          <w:ilvl w:val="0"/>
          <w:numId w:val="10"/>
        </w:numPr>
        <w:spacing w:lineRule="exact" w:line="264" w:before="0" w:after="0"/>
        <w:jc w:val="both"/>
        <w:rPr/>
      </w:pPr>
      <w:r>
        <w:rPr>
          <w:rFonts w:ascii="Times New Roman" w:hAnsi="Times New Roman"/>
          <w:b w:val="false"/>
          <w:i w:val="false"/>
          <w:color w:val="000000"/>
          <w:sz w:val="28"/>
        </w:rPr>
        <w:t xml:space="preserve">Передача давления жидкостью и газом. </w:t>
      </w:r>
    </w:p>
    <w:p>
      <w:pPr>
        <w:pStyle w:val="Normal"/>
        <w:numPr>
          <w:ilvl w:val="0"/>
          <w:numId w:val="10"/>
        </w:numPr>
        <w:spacing w:lineRule="exact" w:line="264" w:before="0" w:after="0"/>
        <w:jc w:val="both"/>
        <w:rPr/>
      </w:pPr>
      <w:r>
        <w:rPr>
          <w:rFonts w:ascii="Times New Roman" w:hAnsi="Times New Roman"/>
          <w:b w:val="false"/>
          <w:i w:val="false"/>
          <w:color w:val="000000"/>
          <w:sz w:val="28"/>
        </w:rPr>
        <w:t xml:space="preserve">Сообщающиеся сосуды. </w:t>
      </w:r>
    </w:p>
    <w:p>
      <w:pPr>
        <w:pStyle w:val="Normal"/>
        <w:numPr>
          <w:ilvl w:val="0"/>
          <w:numId w:val="10"/>
        </w:numPr>
        <w:spacing w:lineRule="exact" w:line="264" w:before="0" w:after="0"/>
        <w:jc w:val="both"/>
        <w:rPr/>
      </w:pPr>
      <w:r>
        <w:rPr>
          <w:rFonts w:ascii="Times New Roman" w:hAnsi="Times New Roman"/>
          <w:b w:val="false"/>
          <w:i w:val="false"/>
          <w:color w:val="000000"/>
          <w:sz w:val="28"/>
        </w:rPr>
        <w:t xml:space="preserve">Гидравлический пресс. </w:t>
      </w:r>
    </w:p>
    <w:p>
      <w:pPr>
        <w:pStyle w:val="Normal"/>
        <w:numPr>
          <w:ilvl w:val="0"/>
          <w:numId w:val="10"/>
        </w:numPr>
        <w:spacing w:lineRule="exact" w:line="264" w:before="0" w:after="0"/>
        <w:jc w:val="both"/>
        <w:rPr/>
      </w:pPr>
      <w:r>
        <w:rPr>
          <w:rFonts w:ascii="Times New Roman" w:hAnsi="Times New Roman"/>
          <w:b w:val="false"/>
          <w:i w:val="false"/>
          <w:color w:val="000000"/>
          <w:sz w:val="28"/>
        </w:rPr>
        <w:t xml:space="preserve">Проявление действия атмосферного давления. </w:t>
      </w:r>
    </w:p>
    <w:p>
      <w:pPr>
        <w:pStyle w:val="Normal"/>
        <w:numPr>
          <w:ilvl w:val="0"/>
          <w:numId w:val="10"/>
        </w:numPr>
        <w:spacing w:lineRule="exact" w:line="264" w:before="0" w:after="0"/>
        <w:jc w:val="both"/>
        <w:rPr/>
      </w:pPr>
      <w:r>
        <w:rPr>
          <w:rFonts w:ascii="Times New Roman" w:hAnsi="Times New Roman"/>
          <w:b w:val="false"/>
          <w:i w:val="false"/>
          <w:color w:val="000000"/>
          <w:sz w:val="28"/>
        </w:rPr>
        <w:t xml:space="preserve">Зависимость выталкивающей силы от объёма погружённой части тела и плотности жидкости. </w:t>
      </w:r>
    </w:p>
    <w:p>
      <w:pPr>
        <w:pStyle w:val="Normal"/>
        <w:numPr>
          <w:ilvl w:val="0"/>
          <w:numId w:val="10"/>
        </w:numPr>
        <w:spacing w:lineRule="exact" w:line="264" w:before="0" w:after="0"/>
        <w:jc w:val="both"/>
        <w:rPr/>
      </w:pPr>
      <w:r>
        <w:rPr>
          <w:rFonts w:ascii="Times New Roman" w:hAnsi="Times New Roman"/>
          <w:b w:val="false"/>
          <w:i w:val="false"/>
          <w:color w:val="000000"/>
          <w:sz w:val="28"/>
        </w:rPr>
        <w:t xml:space="preserve">Равенство выталкивающей силы весу вытесненной жидкости. </w:t>
      </w:r>
    </w:p>
    <w:p>
      <w:pPr>
        <w:pStyle w:val="Normal"/>
        <w:numPr>
          <w:ilvl w:val="0"/>
          <w:numId w:val="10"/>
        </w:numPr>
        <w:spacing w:lineRule="exact" w:line="264" w:before="0" w:after="0"/>
        <w:jc w:val="both"/>
        <w:rPr/>
      </w:pPr>
      <w:r>
        <w:rPr>
          <w:rFonts w:ascii="Times New Roman" w:hAnsi="Times New Roman"/>
          <w:b w:val="false"/>
          <w:i w:val="false"/>
          <w:color w:val="000000"/>
          <w:sz w:val="28"/>
        </w:rPr>
        <w:t xml:space="preserve">Условие плавания тел: плавание или погружение тел в зависимости от соотношения плотностей тела и жидкости. </w:t>
      </w:r>
    </w:p>
    <w:p>
      <w:pPr>
        <w:pStyle w:val="Normal"/>
        <w:spacing w:lineRule="exact" w:line="264" w:before="0" w:after="0"/>
        <w:ind w:firstLine="600"/>
        <w:jc w:val="both"/>
        <w:rPr/>
      </w:pPr>
      <w:r>
        <w:rPr>
          <w:rFonts w:ascii="Times New Roman" w:hAnsi="Times New Roman"/>
          <w:b/>
          <w:i/>
          <w:color w:val="000000"/>
          <w:sz w:val="28"/>
        </w:rPr>
        <w:t>Лабораторные работы и опыты.</w:t>
      </w:r>
    </w:p>
    <w:p>
      <w:pPr>
        <w:pStyle w:val="Normal"/>
        <w:numPr>
          <w:ilvl w:val="0"/>
          <w:numId w:val="11"/>
        </w:numPr>
        <w:spacing w:lineRule="exact" w:line="264" w:before="0" w:after="0"/>
        <w:jc w:val="both"/>
        <w:rPr/>
      </w:pPr>
      <w:r>
        <w:rPr>
          <w:rFonts w:ascii="Times New Roman" w:hAnsi="Times New Roman"/>
          <w:b w:val="false"/>
          <w:i w:val="false"/>
          <w:color w:val="000000"/>
          <w:sz w:val="28"/>
        </w:rPr>
        <w:t>Исследование зависимости веса тела в воде от объёма погружённой в жидкость части тела.</w:t>
      </w:r>
    </w:p>
    <w:p>
      <w:pPr>
        <w:pStyle w:val="Normal"/>
        <w:numPr>
          <w:ilvl w:val="0"/>
          <w:numId w:val="11"/>
        </w:numPr>
        <w:spacing w:lineRule="exact" w:line="264" w:before="0" w:after="0"/>
        <w:jc w:val="both"/>
        <w:rPr/>
      </w:pPr>
      <w:r>
        <w:rPr>
          <w:rFonts w:ascii="Times New Roman" w:hAnsi="Times New Roman"/>
          <w:b w:val="false"/>
          <w:i w:val="false"/>
          <w:color w:val="000000"/>
          <w:sz w:val="28"/>
        </w:rPr>
        <w:t xml:space="preserve">Определение выталкивающей силы, действующей на тело, погружённое в жидкость. </w:t>
      </w:r>
    </w:p>
    <w:p>
      <w:pPr>
        <w:pStyle w:val="Normal"/>
        <w:numPr>
          <w:ilvl w:val="0"/>
          <w:numId w:val="11"/>
        </w:numPr>
        <w:spacing w:lineRule="exact" w:line="264" w:before="0" w:after="0"/>
        <w:jc w:val="both"/>
        <w:rPr/>
      </w:pPr>
      <w:r>
        <w:rPr>
          <w:rFonts w:ascii="Times New Roman" w:hAnsi="Times New Roman"/>
          <w:b w:val="false"/>
          <w:i w:val="false"/>
          <w:color w:val="000000"/>
          <w:sz w:val="28"/>
        </w:rPr>
        <w:t>Проверка независимости выталкивающей силы, действующей на тело в жидкости, от массы тела.</w:t>
      </w:r>
    </w:p>
    <w:p>
      <w:pPr>
        <w:pStyle w:val="Normal"/>
        <w:numPr>
          <w:ilvl w:val="0"/>
          <w:numId w:val="11"/>
        </w:numPr>
        <w:spacing w:lineRule="exact" w:line="264" w:before="0" w:after="0"/>
        <w:jc w:val="both"/>
        <w:rPr/>
      </w:pPr>
      <w:r>
        <w:rPr>
          <w:rFonts w:ascii="Times New Roman" w:hAnsi="Times New Roman"/>
          <w:b w:val="false"/>
          <w:i w:val="false"/>
          <w:color w:val="000000"/>
          <w:sz w:val="28"/>
        </w:rPr>
        <w:t xml:space="preserve">Опыты, демонстрирующие зависимость выталкивающей силы, действующей на тело в жидкости, от объёма погружённой в жидкость части тела и от плотности жидкости. </w:t>
      </w:r>
    </w:p>
    <w:p>
      <w:pPr>
        <w:pStyle w:val="Normal"/>
        <w:numPr>
          <w:ilvl w:val="0"/>
          <w:numId w:val="11"/>
        </w:numPr>
        <w:spacing w:lineRule="exact" w:line="264" w:before="0" w:after="0"/>
        <w:jc w:val="both"/>
        <w:rPr/>
      </w:pPr>
      <w:r>
        <w:rPr>
          <w:rFonts w:ascii="Times New Roman" w:hAnsi="Times New Roman"/>
          <w:b w:val="false"/>
          <w:i w:val="false"/>
          <w:color w:val="000000"/>
          <w:sz w:val="28"/>
        </w:rPr>
        <w:t xml:space="preserve">Конструирование ареометра или конструирование лодки и определение её грузоподъёмности. </w:t>
      </w:r>
    </w:p>
    <w:p>
      <w:pPr>
        <w:pStyle w:val="Normal"/>
        <w:spacing w:lineRule="exact" w:line="264" w:before="0" w:after="0"/>
        <w:ind w:firstLine="600"/>
        <w:jc w:val="both"/>
        <w:rPr/>
      </w:pPr>
      <w:r>
        <w:rPr>
          <w:rFonts w:ascii="Times New Roman" w:hAnsi="Times New Roman"/>
          <w:b/>
          <w:i w:val="false"/>
          <w:color w:val="000000"/>
          <w:sz w:val="28"/>
        </w:rPr>
        <w:t>Раздел 5. Работа и мощность. Энергия.</w:t>
      </w:r>
    </w:p>
    <w:p>
      <w:pPr>
        <w:pStyle w:val="Normal"/>
        <w:spacing w:lineRule="exact" w:line="264" w:before="0" w:after="0"/>
        <w:ind w:firstLine="600"/>
        <w:jc w:val="both"/>
        <w:rPr/>
      </w:pPr>
      <w:r>
        <w:rPr>
          <w:rFonts w:ascii="Times New Roman" w:hAnsi="Times New Roman"/>
          <w:b w:val="false"/>
          <w:i w:val="false"/>
          <w:color w:val="000000"/>
          <w:sz w:val="28"/>
        </w:rPr>
        <w:t xml:space="preserve">Механическая работа. Мощность. </w:t>
      </w:r>
    </w:p>
    <w:p>
      <w:pPr>
        <w:pStyle w:val="Normal"/>
        <w:spacing w:lineRule="exact" w:line="264" w:before="0" w:after="0"/>
        <w:ind w:firstLine="600"/>
        <w:jc w:val="both"/>
        <w:rPr/>
      </w:pPr>
      <w:r>
        <w:rPr>
          <w:rFonts w:ascii="Times New Roman" w:hAnsi="Times New Roman"/>
          <w:b w:val="false"/>
          <w:i w:val="false"/>
          <w:color w:val="000000"/>
          <w:sz w:val="28"/>
        </w:rPr>
        <w:t xml:space="preserve">Простые механизмы: рычаг, блок, наклонная плоскость. Правило равновесия рычага. Применение правила равновесия рычага к блоку. «Золотое правило» механики. КПД простых механизмов. Простые механизмы в быту и технике. </w:t>
      </w:r>
    </w:p>
    <w:p>
      <w:pPr>
        <w:pStyle w:val="Normal"/>
        <w:spacing w:lineRule="exact" w:line="264" w:before="0" w:after="0"/>
        <w:ind w:firstLine="600"/>
        <w:jc w:val="both"/>
        <w:rPr/>
      </w:pPr>
      <w:r>
        <w:rPr>
          <w:rFonts w:ascii="Times New Roman" w:hAnsi="Times New Roman"/>
          <w:b w:val="false"/>
          <w:i w:val="false"/>
          <w:color w:val="000000"/>
          <w:sz w:val="28"/>
        </w:rPr>
        <w:t xml:space="preserve">Механическая энергия. Кинетическая и потенциальная энергия. Превращение одного вида механической энергии в другой. Закон сохранения энергии в механике. </w:t>
      </w:r>
    </w:p>
    <w:p>
      <w:pPr>
        <w:pStyle w:val="Normal"/>
        <w:spacing w:lineRule="exact" w:line="264" w:before="0" w:after="0"/>
        <w:ind w:firstLine="600"/>
        <w:jc w:val="both"/>
        <w:rPr/>
      </w:pPr>
      <w:r>
        <w:rPr>
          <w:rFonts w:ascii="Times New Roman" w:hAnsi="Times New Roman"/>
          <w:b/>
          <w:i/>
          <w:color w:val="000000"/>
          <w:sz w:val="28"/>
        </w:rPr>
        <w:t>Демонстрации.</w:t>
      </w:r>
    </w:p>
    <w:p>
      <w:pPr>
        <w:pStyle w:val="Normal"/>
        <w:numPr>
          <w:ilvl w:val="0"/>
          <w:numId w:val="12"/>
        </w:numPr>
        <w:spacing w:lineRule="exact" w:line="264" w:before="0" w:after="0"/>
        <w:jc w:val="both"/>
        <w:rPr/>
      </w:pPr>
      <w:r>
        <w:rPr>
          <w:rFonts w:ascii="Times New Roman" w:hAnsi="Times New Roman"/>
          <w:b w:val="false"/>
          <w:i w:val="false"/>
          <w:color w:val="000000"/>
          <w:sz w:val="28"/>
        </w:rPr>
        <w:t xml:space="preserve">Примеры простых механизмов. </w:t>
      </w:r>
    </w:p>
    <w:p>
      <w:pPr>
        <w:pStyle w:val="Normal"/>
        <w:spacing w:lineRule="exact" w:line="264" w:before="0" w:after="0"/>
        <w:ind w:firstLine="600"/>
        <w:jc w:val="both"/>
        <w:rPr/>
      </w:pPr>
      <w:r>
        <w:rPr>
          <w:rFonts w:ascii="Times New Roman" w:hAnsi="Times New Roman"/>
          <w:b/>
          <w:i/>
          <w:color w:val="000000"/>
          <w:sz w:val="28"/>
        </w:rPr>
        <w:t>Лабораторные работы и опыты.</w:t>
      </w:r>
    </w:p>
    <w:p>
      <w:pPr>
        <w:pStyle w:val="Normal"/>
        <w:numPr>
          <w:ilvl w:val="0"/>
          <w:numId w:val="13"/>
        </w:numPr>
        <w:spacing w:lineRule="exact" w:line="264" w:before="0" w:after="0"/>
        <w:jc w:val="both"/>
        <w:rPr/>
      </w:pPr>
      <w:r>
        <w:rPr>
          <w:rFonts w:ascii="Times New Roman" w:hAnsi="Times New Roman"/>
          <w:b w:val="false"/>
          <w:i w:val="false"/>
          <w:color w:val="000000"/>
          <w:sz w:val="28"/>
        </w:rPr>
        <w:t xml:space="preserve">Определение работы силы трения при равномерном движении тела по горизонтальной поверхности. </w:t>
      </w:r>
    </w:p>
    <w:p>
      <w:pPr>
        <w:pStyle w:val="Normal"/>
        <w:numPr>
          <w:ilvl w:val="0"/>
          <w:numId w:val="13"/>
        </w:numPr>
        <w:spacing w:lineRule="exact" w:line="264" w:before="0" w:after="0"/>
        <w:jc w:val="both"/>
        <w:rPr/>
      </w:pPr>
      <w:r>
        <w:rPr>
          <w:rFonts w:ascii="Times New Roman" w:hAnsi="Times New Roman"/>
          <w:b w:val="false"/>
          <w:i w:val="false"/>
          <w:color w:val="000000"/>
          <w:sz w:val="28"/>
        </w:rPr>
        <w:t>Исследование условий равновесия рычага.</w:t>
      </w:r>
    </w:p>
    <w:p>
      <w:pPr>
        <w:pStyle w:val="Normal"/>
        <w:numPr>
          <w:ilvl w:val="0"/>
          <w:numId w:val="13"/>
        </w:numPr>
        <w:spacing w:lineRule="exact" w:line="264" w:before="0" w:after="0"/>
        <w:jc w:val="both"/>
        <w:rPr/>
      </w:pPr>
      <w:r>
        <w:rPr>
          <w:rFonts w:ascii="Times New Roman" w:hAnsi="Times New Roman"/>
          <w:b w:val="false"/>
          <w:i w:val="false"/>
          <w:color w:val="000000"/>
          <w:sz w:val="28"/>
        </w:rPr>
        <w:t xml:space="preserve">Измерение КПД наклонной плоскости. </w:t>
      </w:r>
    </w:p>
    <w:p>
      <w:pPr>
        <w:pStyle w:val="Normal"/>
        <w:numPr>
          <w:ilvl w:val="0"/>
          <w:numId w:val="13"/>
        </w:numPr>
        <w:spacing w:lineRule="exact" w:line="264" w:before="0" w:after="0"/>
        <w:jc w:val="both"/>
        <w:rPr/>
      </w:pPr>
      <w:r>
        <w:rPr>
          <w:rFonts w:ascii="Times New Roman" w:hAnsi="Times New Roman"/>
          <w:b w:val="false"/>
          <w:i w:val="false"/>
          <w:color w:val="000000"/>
          <w:sz w:val="28"/>
        </w:rPr>
        <w:t>Изучение закона сохранения механической энергии.</w:t>
      </w:r>
    </w:p>
    <w:p>
      <w:pPr>
        <w:pStyle w:val="Normal"/>
        <w:spacing w:lineRule="exact" w:line="264" w:before="0" w:after="0"/>
        <w:ind w:left="120" w:hanging="0"/>
        <w:jc w:val="both"/>
        <w:rPr/>
      </w:pPr>
      <w:r>
        <w:rPr>
          <w:rFonts w:ascii="Times New Roman" w:hAnsi="Times New Roman"/>
          <w:b/>
          <w:i w:val="false"/>
          <w:color w:val="000000"/>
          <w:sz w:val="28"/>
        </w:rPr>
        <w:t>8 КЛАСС</w:t>
      </w:r>
    </w:p>
    <w:p>
      <w:pPr>
        <w:pStyle w:val="Normal"/>
        <w:spacing w:lineRule="exact" w:line="264" w:before="0" w:after="0"/>
        <w:ind w:left="120" w:hanging="0"/>
        <w:jc w:val="both"/>
        <w:rPr/>
      </w:pPr>
      <w:r>
        <w:rPr/>
      </w:r>
    </w:p>
    <w:p>
      <w:pPr>
        <w:pStyle w:val="Normal"/>
        <w:spacing w:lineRule="exact" w:line="264" w:before="0" w:after="0"/>
        <w:ind w:firstLine="600"/>
        <w:jc w:val="both"/>
        <w:rPr/>
      </w:pPr>
      <w:r>
        <w:rPr>
          <w:rFonts w:ascii="Times New Roman" w:hAnsi="Times New Roman"/>
          <w:b/>
          <w:i w:val="false"/>
          <w:color w:val="000000"/>
          <w:sz w:val="28"/>
        </w:rPr>
        <w:t>Раздел 6. Тепловые явления</w:t>
      </w:r>
      <w:r>
        <w:rPr>
          <w:rFonts w:ascii="Times New Roman" w:hAnsi="Times New Roman"/>
          <w:b w:val="false"/>
          <w:i w:val="false"/>
          <w:color w:val="000000"/>
          <w:sz w:val="28"/>
        </w:rPr>
        <w:t>.</w:t>
      </w:r>
    </w:p>
    <w:p>
      <w:pPr>
        <w:pStyle w:val="Normal"/>
        <w:spacing w:lineRule="exact" w:line="264" w:before="0" w:after="0"/>
        <w:ind w:firstLine="600"/>
        <w:jc w:val="both"/>
        <w:rPr/>
      </w:pPr>
      <w:r>
        <w:rPr>
          <w:rFonts w:ascii="Times New Roman" w:hAnsi="Times New Roman"/>
          <w:b w:val="false"/>
          <w:i w:val="false"/>
          <w:color w:val="000000"/>
          <w:sz w:val="28"/>
        </w:rPr>
        <w:t>Основные положения молекулярно-</w:t>
        <w:softHyphen/>
        <w:t>кинетической теории строения вещества. Масса и размеры атомов и молекул. Опыты, подтверждающие основные положения молекулярно</w:t>
        <w:softHyphen/>
        <w:t xml:space="preserve">кинетической теории. </w:t>
      </w:r>
    </w:p>
    <w:p>
      <w:pPr>
        <w:pStyle w:val="Normal"/>
        <w:spacing w:lineRule="exact" w:line="264" w:before="0" w:after="0"/>
        <w:ind w:firstLine="600"/>
        <w:jc w:val="both"/>
        <w:rPr/>
      </w:pPr>
      <w:r>
        <w:rPr>
          <w:rFonts w:ascii="Times New Roman" w:hAnsi="Times New Roman"/>
          <w:b w:val="false"/>
          <w:i w:val="false"/>
          <w:color w:val="000000"/>
          <w:sz w:val="28"/>
        </w:rPr>
        <w:t>Модели твёрдого, жидкого и газообразного состояний вещества. Кристаллические и аморфные тела. Объяснение свойств газов, жидкостей и твёрдых тел на основе положений молекулярно-</w:t>
        <w:softHyphen/>
        <w:t xml:space="preserve">кинетической теории. Смачивание и капиллярные явления. Тепловое расширение и сжатие. </w:t>
      </w:r>
    </w:p>
    <w:p>
      <w:pPr>
        <w:pStyle w:val="Normal"/>
        <w:spacing w:lineRule="exact" w:line="264" w:before="0" w:after="0"/>
        <w:ind w:firstLine="600"/>
        <w:jc w:val="both"/>
        <w:rPr/>
      </w:pPr>
      <w:r>
        <w:rPr>
          <w:rFonts w:ascii="Times New Roman" w:hAnsi="Times New Roman"/>
          <w:b w:val="false"/>
          <w:i w:val="false"/>
          <w:color w:val="000000"/>
          <w:sz w:val="28"/>
        </w:rPr>
        <w:t xml:space="preserve">Температура. Связь температуры со скоростью теплового движения частиц. Внутренняя энергия. Способы изменения внутренней энергии: теплопередача и совершение работы. Виды теплопередачи: теплопроводность, конвекция, излучение. </w:t>
      </w:r>
    </w:p>
    <w:p>
      <w:pPr>
        <w:pStyle w:val="Normal"/>
        <w:spacing w:lineRule="exact" w:line="264" w:before="0" w:after="0"/>
        <w:ind w:firstLine="600"/>
        <w:jc w:val="both"/>
        <w:rPr/>
      </w:pPr>
      <w:r>
        <w:rPr>
          <w:rFonts w:ascii="Times New Roman" w:hAnsi="Times New Roman"/>
          <w:b w:val="false"/>
          <w:i w:val="false"/>
          <w:color w:val="000000"/>
          <w:sz w:val="28"/>
        </w:rPr>
        <w:t xml:space="preserve">Количество теплоты. Удельная теплоёмкость вещества. Теплообмен и тепловое равновесие. Уравнение теплового баланса. Плавление и отвердевание кристаллических веществ. Удельная теплота плавления. Парообразование и конденсация. Испарение. Кипение. Удельная теплота парообразования. Зависимость температуры кипения от атмосферного давления. </w:t>
      </w:r>
    </w:p>
    <w:p>
      <w:pPr>
        <w:pStyle w:val="Normal"/>
        <w:spacing w:lineRule="exact" w:line="264" w:before="0" w:after="0"/>
        <w:ind w:firstLine="600"/>
        <w:jc w:val="both"/>
        <w:rPr/>
      </w:pPr>
      <w:r>
        <w:rPr>
          <w:rFonts w:ascii="Times New Roman" w:hAnsi="Times New Roman"/>
          <w:b w:val="false"/>
          <w:i w:val="false"/>
          <w:color w:val="000000"/>
          <w:sz w:val="28"/>
        </w:rPr>
        <w:t xml:space="preserve">Влажность воздуха. </w:t>
      </w:r>
    </w:p>
    <w:p>
      <w:pPr>
        <w:pStyle w:val="Normal"/>
        <w:spacing w:lineRule="exact" w:line="264" w:before="0" w:after="0"/>
        <w:ind w:firstLine="600"/>
        <w:jc w:val="both"/>
        <w:rPr/>
      </w:pPr>
      <w:r>
        <w:rPr>
          <w:rFonts w:ascii="Times New Roman" w:hAnsi="Times New Roman"/>
          <w:b w:val="false"/>
          <w:i w:val="false"/>
          <w:color w:val="000000"/>
          <w:sz w:val="28"/>
        </w:rPr>
        <w:t xml:space="preserve">Энергия топлива. Удельная теплота сгорания. </w:t>
      </w:r>
    </w:p>
    <w:p>
      <w:pPr>
        <w:pStyle w:val="Normal"/>
        <w:spacing w:lineRule="exact" w:line="264" w:before="0" w:after="0"/>
        <w:ind w:firstLine="600"/>
        <w:jc w:val="both"/>
        <w:rPr/>
      </w:pPr>
      <w:r>
        <w:rPr>
          <w:rFonts w:ascii="Times New Roman" w:hAnsi="Times New Roman"/>
          <w:b w:val="false"/>
          <w:i w:val="false"/>
          <w:color w:val="000000"/>
          <w:sz w:val="28"/>
        </w:rPr>
        <w:t xml:space="preserve">Принципы работы тепловых двигателей КПД теплового двигателя. Тепловые двигатели и защита окружающей среды. </w:t>
      </w:r>
    </w:p>
    <w:p>
      <w:pPr>
        <w:pStyle w:val="Normal"/>
        <w:spacing w:lineRule="exact" w:line="264" w:before="0" w:after="0"/>
        <w:ind w:firstLine="600"/>
        <w:jc w:val="both"/>
        <w:rPr/>
      </w:pPr>
      <w:r>
        <w:rPr>
          <w:rFonts w:ascii="Times New Roman" w:hAnsi="Times New Roman"/>
          <w:b w:val="false"/>
          <w:i w:val="false"/>
          <w:color w:val="000000"/>
          <w:sz w:val="28"/>
        </w:rPr>
        <w:t xml:space="preserve">Закон сохранения и превращения энергии в тепловых процессах. </w:t>
      </w:r>
    </w:p>
    <w:p>
      <w:pPr>
        <w:pStyle w:val="Normal"/>
        <w:spacing w:lineRule="exact" w:line="264" w:before="0" w:after="0"/>
        <w:ind w:firstLine="600"/>
        <w:jc w:val="both"/>
        <w:rPr/>
      </w:pPr>
      <w:r>
        <w:rPr>
          <w:rFonts w:ascii="Times New Roman" w:hAnsi="Times New Roman"/>
          <w:b/>
          <w:i/>
          <w:color w:val="000000"/>
          <w:sz w:val="28"/>
        </w:rPr>
        <w:t>Демонстрации</w:t>
      </w:r>
      <w:r>
        <w:rPr>
          <w:rFonts w:ascii="Times New Roman" w:hAnsi="Times New Roman"/>
          <w:b/>
          <w:i w:val="false"/>
          <w:color w:val="000000"/>
          <w:sz w:val="28"/>
        </w:rPr>
        <w:t>.</w:t>
      </w:r>
    </w:p>
    <w:p>
      <w:pPr>
        <w:pStyle w:val="Normal"/>
        <w:numPr>
          <w:ilvl w:val="0"/>
          <w:numId w:val="14"/>
        </w:numPr>
        <w:spacing w:lineRule="exact" w:line="264" w:before="0" w:after="0"/>
        <w:jc w:val="both"/>
        <w:rPr/>
      </w:pPr>
      <w:r>
        <w:rPr>
          <w:rFonts w:ascii="Times New Roman" w:hAnsi="Times New Roman"/>
          <w:b w:val="false"/>
          <w:i w:val="false"/>
          <w:color w:val="000000"/>
          <w:sz w:val="28"/>
        </w:rPr>
        <w:t xml:space="preserve">Наблюдение броуновского движения. </w:t>
      </w:r>
    </w:p>
    <w:p>
      <w:pPr>
        <w:pStyle w:val="Normal"/>
        <w:numPr>
          <w:ilvl w:val="0"/>
          <w:numId w:val="14"/>
        </w:numPr>
        <w:spacing w:lineRule="exact" w:line="264" w:before="0" w:after="0"/>
        <w:jc w:val="both"/>
        <w:rPr/>
      </w:pPr>
      <w:r>
        <w:rPr>
          <w:rFonts w:ascii="Times New Roman" w:hAnsi="Times New Roman"/>
          <w:b w:val="false"/>
          <w:i w:val="false"/>
          <w:color w:val="000000"/>
          <w:sz w:val="28"/>
        </w:rPr>
        <w:t xml:space="preserve">Наблюдение диффузии. </w:t>
      </w:r>
    </w:p>
    <w:p>
      <w:pPr>
        <w:pStyle w:val="Normal"/>
        <w:numPr>
          <w:ilvl w:val="0"/>
          <w:numId w:val="14"/>
        </w:numPr>
        <w:spacing w:lineRule="exact" w:line="264" w:before="0" w:after="0"/>
        <w:jc w:val="both"/>
        <w:rPr/>
      </w:pPr>
      <w:r>
        <w:rPr>
          <w:rFonts w:ascii="Times New Roman" w:hAnsi="Times New Roman"/>
          <w:b w:val="false"/>
          <w:i w:val="false"/>
          <w:color w:val="000000"/>
          <w:sz w:val="28"/>
        </w:rPr>
        <w:t xml:space="preserve">Наблюдение явлений смачивания и капиллярных явлений. </w:t>
      </w:r>
    </w:p>
    <w:p>
      <w:pPr>
        <w:pStyle w:val="Normal"/>
        <w:numPr>
          <w:ilvl w:val="0"/>
          <w:numId w:val="14"/>
        </w:numPr>
        <w:spacing w:lineRule="exact" w:line="264" w:before="0" w:after="0"/>
        <w:jc w:val="both"/>
        <w:rPr/>
      </w:pPr>
      <w:r>
        <w:rPr>
          <w:rFonts w:ascii="Times New Roman" w:hAnsi="Times New Roman"/>
          <w:b w:val="false"/>
          <w:i w:val="false"/>
          <w:color w:val="000000"/>
          <w:sz w:val="28"/>
        </w:rPr>
        <w:t xml:space="preserve">Наблюдение теплового расширения тел. </w:t>
      </w:r>
    </w:p>
    <w:p>
      <w:pPr>
        <w:pStyle w:val="Normal"/>
        <w:numPr>
          <w:ilvl w:val="0"/>
          <w:numId w:val="14"/>
        </w:numPr>
        <w:spacing w:lineRule="exact" w:line="264" w:before="0" w:after="0"/>
        <w:jc w:val="both"/>
        <w:rPr/>
      </w:pPr>
      <w:r>
        <w:rPr>
          <w:rFonts w:ascii="Times New Roman" w:hAnsi="Times New Roman"/>
          <w:b w:val="false"/>
          <w:i w:val="false"/>
          <w:color w:val="000000"/>
          <w:sz w:val="28"/>
        </w:rPr>
        <w:t xml:space="preserve">Изменение давления газа при изменении объёма и нагревании или охлаждении. </w:t>
      </w:r>
    </w:p>
    <w:p>
      <w:pPr>
        <w:pStyle w:val="Normal"/>
        <w:numPr>
          <w:ilvl w:val="0"/>
          <w:numId w:val="14"/>
        </w:numPr>
        <w:spacing w:lineRule="exact" w:line="264" w:before="0" w:after="0"/>
        <w:jc w:val="both"/>
        <w:rPr/>
      </w:pPr>
      <w:r>
        <w:rPr>
          <w:rFonts w:ascii="Times New Roman" w:hAnsi="Times New Roman"/>
          <w:b w:val="false"/>
          <w:i w:val="false"/>
          <w:color w:val="000000"/>
          <w:sz w:val="28"/>
        </w:rPr>
        <w:t xml:space="preserve">Правила измерения температуры. </w:t>
      </w:r>
    </w:p>
    <w:p>
      <w:pPr>
        <w:pStyle w:val="Normal"/>
        <w:numPr>
          <w:ilvl w:val="0"/>
          <w:numId w:val="14"/>
        </w:numPr>
        <w:spacing w:lineRule="exact" w:line="264" w:before="0" w:after="0"/>
        <w:jc w:val="both"/>
        <w:rPr/>
      </w:pPr>
      <w:r>
        <w:rPr>
          <w:rFonts w:ascii="Times New Roman" w:hAnsi="Times New Roman"/>
          <w:b w:val="false"/>
          <w:i w:val="false"/>
          <w:color w:val="000000"/>
          <w:sz w:val="28"/>
        </w:rPr>
        <w:t xml:space="preserve">Виды теплопередачи. </w:t>
      </w:r>
    </w:p>
    <w:p>
      <w:pPr>
        <w:pStyle w:val="Normal"/>
        <w:numPr>
          <w:ilvl w:val="0"/>
          <w:numId w:val="14"/>
        </w:numPr>
        <w:spacing w:lineRule="exact" w:line="264" w:before="0" w:after="0"/>
        <w:jc w:val="both"/>
        <w:rPr/>
      </w:pPr>
      <w:r>
        <w:rPr>
          <w:rFonts w:ascii="Times New Roman" w:hAnsi="Times New Roman"/>
          <w:b w:val="false"/>
          <w:i w:val="false"/>
          <w:color w:val="000000"/>
          <w:sz w:val="28"/>
        </w:rPr>
        <w:t xml:space="preserve">Охлаждение при совершении работы. </w:t>
      </w:r>
    </w:p>
    <w:p>
      <w:pPr>
        <w:pStyle w:val="Normal"/>
        <w:numPr>
          <w:ilvl w:val="0"/>
          <w:numId w:val="14"/>
        </w:numPr>
        <w:spacing w:lineRule="exact" w:line="264" w:before="0" w:after="0"/>
        <w:jc w:val="both"/>
        <w:rPr/>
      </w:pPr>
      <w:r>
        <w:rPr>
          <w:rFonts w:ascii="Times New Roman" w:hAnsi="Times New Roman"/>
          <w:b w:val="false"/>
          <w:i w:val="false"/>
          <w:color w:val="000000"/>
          <w:sz w:val="28"/>
        </w:rPr>
        <w:t xml:space="preserve">Нагревание при совершении работы внешними силами. </w:t>
      </w:r>
    </w:p>
    <w:p>
      <w:pPr>
        <w:pStyle w:val="Normal"/>
        <w:numPr>
          <w:ilvl w:val="0"/>
          <w:numId w:val="14"/>
        </w:numPr>
        <w:spacing w:lineRule="exact" w:line="264" w:before="0" w:after="0"/>
        <w:jc w:val="both"/>
        <w:rPr/>
      </w:pPr>
      <w:r>
        <w:rPr>
          <w:rFonts w:ascii="Times New Roman" w:hAnsi="Times New Roman"/>
          <w:b w:val="false"/>
          <w:i w:val="false"/>
          <w:color w:val="000000"/>
          <w:sz w:val="28"/>
        </w:rPr>
        <w:t xml:space="preserve">Сравнение теплоёмкостей различных веществ. </w:t>
      </w:r>
    </w:p>
    <w:p>
      <w:pPr>
        <w:pStyle w:val="Normal"/>
        <w:numPr>
          <w:ilvl w:val="0"/>
          <w:numId w:val="14"/>
        </w:numPr>
        <w:spacing w:lineRule="exact" w:line="264" w:before="0" w:after="0"/>
        <w:jc w:val="both"/>
        <w:rPr/>
      </w:pPr>
      <w:r>
        <w:rPr>
          <w:rFonts w:ascii="Times New Roman" w:hAnsi="Times New Roman"/>
          <w:b w:val="false"/>
          <w:i w:val="false"/>
          <w:color w:val="000000"/>
          <w:sz w:val="28"/>
        </w:rPr>
        <w:t xml:space="preserve">Наблюдение кипения. </w:t>
      </w:r>
    </w:p>
    <w:p>
      <w:pPr>
        <w:pStyle w:val="Normal"/>
        <w:numPr>
          <w:ilvl w:val="0"/>
          <w:numId w:val="14"/>
        </w:numPr>
        <w:spacing w:lineRule="exact" w:line="264" w:before="0" w:after="0"/>
        <w:jc w:val="both"/>
        <w:rPr/>
      </w:pPr>
      <w:r>
        <w:rPr>
          <w:rFonts w:ascii="Times New Roman" w:hAnsi="Times New Roman"/>
          <w:b w:val="false"/>
          <w:i w:val="false"/>
          <w:color w:val="000000"/>
          <w:sz w:val="28"/>
        </w:rPr>
        <w:t>Наблюдение постоянства температуры при плавлении.</w:t>
      </w:r>
    </w:p>
    <w:p>
      <w:pPr>
        <w:pStyle w:val="Normal"/>
        <w:numPr>
          <w:ilvl w:val="0"/>
          <w:numId w:val="14"/>
        </w:numPr>
        <w:spacing w:lineRule="exact" w:line="264" w:before="0" w:after="0"/>
        <w:jc w:val="both"/>
        <w:rPr/>
      </w:pPr>
      <w:r>
        <w:rPr>
          <w:rFonts w:ascii="Times New Roman" w:hAnsi="Times New Roman"/>
          <w:b w:val="false"/>
          <w:i w:val="false"/>
          <w:color w:val="000000"/>
          <w:sz w:val="28"/>
        </w:rPr>
        <w:t xml:space="preserve">Модели тепловых двигателей. </w:t>
      </w:r>
    </w:p>
    <w:p>
      <w:pPr>
        <w:pStyle w:val="Normal"/>
        <w:spacing w:lineRule="exact" w:line="264" w:before="0" w:after="0"/>
        <w:ind w:firstLine="600"/>
        <w:jc w:val="both"/>
        <w:rPr/>
      </w:pPr>
      <w:r>
        <w:rPr>
          <w:rFonts w:ascii="Times New Roman" w:hAnsi="Times New Roman"/>
          <w:b/>
          <w:i/>
          <w:color w:val="000000"/>
          <w:sz w:val="28"/>
        </w:rPr>
        <w:t>Лабораторные работы и опыты.</w:t>
      </w:r>
    </w:p>
    <w:p>
      <w:pPr>
        <w:pStyle w:val="Normal"/>
        <w:numPr>
          <w:ilvl w:val="0"/>
          <w:numId w:val="15"/>
        </w:numPr>
        <w:spacing w:lineRule="exact" w:line="264" w:before="0" w:after="0"/>
        <w:jc w:val="both"/>
        <w:rPr/>
      </w:pPr>
      <w:r>
        <w:rPr>
          <w:rFonts w:ascii="Times New Roman" w:hAnsi="Times New Roman"/>
          <w:b w:val="false"/>
          <w:i w:val="false"/>
          <w:color w:val="000000"/>
          <w:sz w:val="28"/>
        </w:rPr>
        <w:t xml:space="preserve">Опыты по обнаружению действия сил молекулярного притяжения. </w:t>
      </w:r>
    </w:p>
    <w:p>
      <w:pPr>
        <w:pStyle w:val="Normal"/>
        <w:numPr>
          <w:ilvl w:val="0"/>
          <w:numId w:val="15"/>
        </w:numPr>
        <w:spacing w:lineRule="exact" w:line="264" w:before="0" w:after="0"/>
        <w:jc w:val="both"/>
        <w:rPr/>
      </w:pPr>
      <w:r>
        <w:rPr>
          <w:rFonts w:ascii="Times New Roman" w:hAnsi="Times New Roman"/>
          <w:b w:val="false"/>
          <w:i w:val="false"/>
          <w:color w:val="000000"/>
          <w:sz w:val="28"/>
        </w:rPr>
        <w:t xml:space="preserve">Опыты по выращиванию кристаллов поваренной соли или сахара. </w:t>
      </w:r>
    </w:p>
    <w:p>
      <w:pPr>
        <w:pStyle w:val="Normal"/>
        <w:numPr>
          <w:ilvl w:val="0"/>
          <w:numId w:val="15"/>
        </w:numPr>
        <w:spacing w:lineRule="exact" w:line="264" w:before="0" w:after="0"/>
        <w:jc w:val="both"/>
        <w:rPr/>
      </w:pPr>
      <w:r>
        <w:rPr>
          <w:rFonts w:ascii="Times New Roman" w:hAnsi="Times New Roman"/>
          <w:b w:val="false"/>
          <w:i w:val="false"/>
          <w:color w:val="000000"/>
          <w:sz w:val="28"/>
        </w:rPr>
        <w:t xml:space="preserve">Опыты по наблюдению теплового расширения газов, жидкостей и твёрдых тел. </w:t>
      </w:r>
    </w:p>
    <w:p>
      <w:pPr>
        <w:pStyle w:val="Normal"/>
        <w:numPr>
          <w:ilvl w:val="0"/>
          <w:numId w:val="15"/>
        </w:numPr>
        <w:spacing w:lineRule="exact" w:line="264" w:before="0" w:after="0"/>
        <w:jc w:val="both"/>
        <w:rPr/>
      </w:pPr>
      <w:r>
        <w:rPr>
          <w:rFonts w:ascii="Times New Roman" w:hAnsi="Times New Roman"/>
          <w:b w:val="false"/>
          <w:i w:val="false"/>
          <w:color w:val="000000"/>
          <w:sz w:val="28"/>
        </w:rPr>
        <w:t xml:space="preserve">Определение давления воздуха в баллоне шприца. </w:t>
      </w:r>
    </w:p>
    <w:p>
      <w:pPr>
        <w:pStyle w:val="Normal"/>
        <w:numPr>
          <w:ilvl w:val="0"/>
          <w:numId w:val="15"/>
        </w:numPr>
        <w:spacing w:lineRule="exact" w:line="264" w:before="0" w:after="0"/>
        <w:jc w:val="both"/>
        <w:rPr/>
      </w:pPr>
      <w:r>
        <w:rPr>
          <w:rFonts w:ascii="Times New Roman" w:hAnsi="Times New Roman"/>
          <w:b w:val="false"/>
          <w:i w:val="false"/>
          <w:color w:val="000000"/>
          <w:sz w:val="28"/>
        </w:rPr>
        <w:t xml:space="preserve">Опыты, демонстрирующие зависимость давления воздуха от его объёма и нагревания или охлаждения. </w:t>
      </w:r>
    </w:p>
    <w:p>
      <w:pPr>
        <w:pStyle w:val="Normal"/>
        <w:numPr>
          <w:ilvl w:val="0"/>
          <w:numId w:val="15"/>
        </w:numPr>
        <w:spacing w:lineRule="exact" w:line="264" w:before="0" w:after="0"/>
        <w:jc w:val="both"/>
        <w:rPr/>
      </w:pPr>
      <w:r>
        <w:rPr>
          <w:rFonts w:ascii="Times New Roman" w:hAnsi="Times New Roman"/>
          <w:b w:val="false"/>
          <w:i w:val="false"/>
          <w:color w:val="000000"/>
          <w:sz w:val="28"/>
        </w:rPr>
        <w:t xml:space="preserve">Проверка гипотезы линейной зависимости длины столбика жидкости в термометрической трубке от температуры. </w:t>
      </w:r>
    </w:p>
    <w:p>
      <w:pPr>
        <w:pStyle w:val="Normal"/>
        <w:numPr>
          <w:ilvl w:val="0"/>
          <w:numId w:val="15"/>
        </w:numPr>
        <w:spacing w:lineRule="exact" w:line="264" w:before="0" w:after="0"/>
        <w:jc w:val="both"/>
        <w:rPr/>
      </w:pPr>
      <w:r>
        <w:rPr>
          <w:rFonts w:ascii="Times New Roman" w:hAnsi="Times New Roman"/>
          <w:b w:val="false"/>
          <w:i w:val="false"/>
          <w:color w:val="000000"/>
          <w:sz w:val="28"/>
        </w:rPr>
        <w:t xml:space="preserve">Наблюдение изменения внутренней энергии тела в результате теплопередачи и работы внешних сил. </w:t>
      </w:r>
    </w:p>
    <w:p>
      <w:pPr>
        <w:pStyle w:val="Normal"/>
        <w:numPr>
          <w:ilvl w:val="0"/>
          <w:numId w:val="15"/>
        </w:numPr>
        <w:spacing w:lineRule="exact" w:line="264" w:before="0" w:after="0"/>
        <w:jc w:val="both"/>
        <w:rPr/>
      </w:pPr>
      <w:r>
        <w:rPr>
          <w:rFonts w:ascii="Times New Roman" w:hAnsi="Times New Roman"/>
          <w:b w:val="false"/>
          <w:i w:val="false"/>
          <w:color w:val="000000"/>
          <w:sz w:val="28"/>
        </w:rPr>
        <w:t xml:space="preserve">Исследование явления теплообмена при смешивании холодной и горячей воды. </w:t>
      </w:r>
    </w:p>
    <w:p>
      <w:pPr>
        <w:pStyle w:val="Normal"/>
        <w:numPr>
          <w:ilvl w:val="0"/>
          <w:numId w:val="15"/>
        </w:numPr>
        <w:spacing w:lineRule="exact" w:line="264" w:before="0" w:after="0"/>
        <w:jc w:val="both"/>
        <w:rPr/>
      </w:pPr>
      <w:r>
        <w:rPr>
          <w:rFonts w:ascii="Times New Roman" w:hAnsi="Times New Roman"/>
          <w:b w:val="false"/>
          <w:i w:val="false"/>
          <w:color w:val="000000"/>
          <w:sz w:val="28"/>
        </w:rPr>
        <w:t xml:space="preserve">Определение количества теплоты, полученного водой при теплообмене с нагретым металлическим цилиндром. </w:t>
      </w:r>
    </w:p>
    <w:p>
      <w:pPr>
        <w:pStyle w:val="Normal"/>
        <w:numPr>
          <w:ilvl w:val="0"/>
          <w:numId w:val="15"/>
        </w:numPr>
        <w:spacing w:lineRule="exact" w:line="264" w:before="0" w:after="0"/>
        <w:jc w:val="both"/>
        <w:rPr/>
      </w:pPr>
      <w:r>
        <w:rPr>
          <w:rFonts w:ascii="Times New Roman" w:hAnsi="Times New Roman"/>
          <w:b w:val="false"/>
          <w:i w:val="false"/>
          <w:color w:val="000000"/>
          <w:sz w:val="28"/>
        </w:rPr>
        <w:t xml:space="preserve">Определение удельной теплоёмкости вещества. </w:t>
      </w:r>
    </w:p>
    <w:p>
      <w:pPr>
        <w:pStyle w:val="Normal"/>
        <w:numPr>
          <w:ilvl w:val="0"/>
          <w:numId w:val="15"/>
        </w:numPr>
        <w:spacing w:lineRule="exact" w:line="264" w:before="0" w:after="0"/>
        <w:jc w:val="both"/>
        <w:rPr/>
      </w:pPr>
      <w:r>
        <w:rPr>
          <w:rFonts w:ascii="Times New Roman" w:hAnsi="Times New Roman"/>
          <w:b w:val="false"/>
          <w:i w:val="false"/>
          <w:color w:val="000000"/>
          <w:sz w:val="28"/>
        </w:rPr>
        <w:t xml:space="preserve">Исследование процесса испарения. </w:t>
      </w:r>
    </w:p>
    <w:p>
      <w:pPr>
        <w:pStyle w:val="Normal"/>
        <w:numPr>
          <w:ilvl w:val="0"/>
          <w:numId w:val="15"/>
        </w:numPr>
        <w:spacing w:lineRule="exact" w:line="264" w:before="0" w:after="0"/>
        <w:jc w:val="both"/>
        <w:rPr/>
      </w:pPr>
      <w:r>
        <w:rPr>
          <w:rFonts w:ascii="Times New Roman" w:hAnsi="Times New Roman"/>
          <w:b w:val="false"/>
          <w:i w:val="false"/>
          <w:color w:val="000000"/>
          <w:sz w:val="28"/>
        </w:rPr>
        <w:t xml:space="preserve">Определение относительной влажности воздуха. </w:t>
      </w:r>
    </w:p>
    <w:p>
      <w:pPr>
        <w:pStyle w:val="Normal"/>
        <w:numPr>
          <w:ilvl w:val="0"/>
          <w:numId w:val="15"/>
        </w:numPr>
        <w:spacing w:lineRule="exact" w:line="264" w:before="0" w:after="0"/>
        <w:jc w:val="both"/>
        <w:rPr/>
      </w:pPr>
      <w:r>
        <w:rPr>
          <w:rFonts w:ascii="Times New Roman" w:hAnsi="Times New Roman"/>
          <w:b w:val="false"/>
          <w:i w:val="false"/>
          <w:color w:val="000000"/>
          <w:sz w:val="28"/>
        </w:rPr>
        <w:t xml:space="preserve">Определение удельной теплоты плавления льда. </w:t>
      </w:r>
    </w:p>
    <w:p>
      <w:pPr>
        <w:pStyle w:val="Normal"/>
        <w:spacing w:lineRule="exact" w:line="264" w:before="0" w:after="0"/>
        <w:ind w:firstLine="600"/>
        <w:jc w:val="both"/>
        <w:rPr/>
      </w:pPr>
      <w:r>
        <w:rPr>
          <w:rFonts w:ascii="Times New Roman" w:hAnsi="Times New Roman"/>
          <w:b/>
          <w:i w:val="false"/>
          <w:color w:val="000000"/>
          <w:sz w:val="28"/>
        </w:rPr>
        <w:t>Раздел 7. Электрические и магнитные явления.</w:t>
      </w:r>
    </w:p>
    <w:p>
      <w:pPr>
        <w:pStyle w:val="Normal"/>
        <w:spacing w:lineRule="exact" w:line="264" w:before="0" w:after="0"/>
        <w:ind w:firstLine="600"/>
        <w:jc w:val="both"/>
        <w:rPr/>
      </w:pPr>
      <w:r>
        <w:rPr>
          <w:rFonts w:ascii="Times New Roman" w:hAnsi="Times New Roman"/>
          <w:b w:val="false"/>
          <w:i w:val="false"/>
          <w:color w:val="000000"/>
          <w:sz w:val="28"/>
        </w:rPr>
        <w:t xml:space="preserve">Электризация тел. Два рода электрических зарядов. Взаимодействие заряженных тел. Закон Кулона (зависимость силы взаимодействия заряженных тел от величины зарядов и расстояния между телами). </w:t>
      </w:r>
    </w:p>
    <w:p>
      <w:pPr>
        <w:pStyle w:val="Normal"/>
        <w:spacing w:lineRule="exact" w:line="264" w:before="0" w:after="0"/>
        <w:ind w:firstLine="600"/>
        <w:jc w:val="both"/>
        <w:rPr/>
      </w:pPr>
      <w:r>
        <w:rPr>
          <w:rFonts w:ascii="Times New Roman" w:hAnsi="Times New Roman"/>
          <w:b w:val="false"/>
          <w:i w:val="false"/>
          <w:color w:val="000000"/>
          <w:sz w:val="28"/>
        </w:rPr>
        <w:t xml:space="preserve">Электрическое поле. Напряжённость электрического поля. Принцип суперпозиции электрических полей (на качественном уровне). </w:t>
      </w:r>
    </w:p>
    <w:p>
      <w:pPr>
        <w:pStyle w:val="Normal"/>
        <w:spacing w:lineRule="exact" w:line="264" w:before="0" w:after="0"/>
        <w:ind w:firstLine="600"/>
        <w:jc w:val="both"/>
        <w:rPr/>
      </w:pPr>
      <w:r>
        <w:rPr>
          <w:rFonts w:ascii="Times New Roman" w:hAnsi="Times New Roman"/>
          <w:b w:val="false"/>
          <w:i w:val="false"/>
          <w:color w:val="000000"/>
          <w:sz w:val="28"/>
        </w:rPr>
        <w:t xml:space="preserve">Носители электрических зарядов. Элементарный электрический заряд. Строение атома. Проводники и диэлектрики. Закон сохранения электрического заряда. </w:t>
      </w:r>
    </w:p>
    <w:p>
      <w:pPr>
        <w:pStyle w:val="Normal"/>
        <w:spacing w:lineRule="exact" w:line="264" w:before="0" w:after="0"/>
        <w:ind w:firstLine="600"/>
        <w:jc w:val="both"/>
        <w:rPr/>
      </w:pPr>
      <w:r>
        <w:rPr>
          <w:rFonts w:ascii="Times New Roman" w:hAnsi="Times New Roman"/>
          <w:b w:val="false"/>
          <w:i w:val="false"/>
          <w:color w:val="000000"/>
          <w:sz w:val="28"/>
        </w:rPr>
        <w:t xml:space="preserve">Электрический ток. Условия существования электрического тока. Источники постоянного тока. Действия электрического тока (тепловое, химическое, магнитное). Электрический ток в жидкостях и газах. </w:t>
      </w:r>
    </w:p>
    <w:p>
      <w:pPr>
        <w:pStyle w:val="Normal"/>
        <w:spacing w:lineRule="exact" w:line="264" w:before="0" w:after="0"/>
        <w:ind w:firstLine="600"/>
        <w:jc w:val="both"/>
        <w:rPr/>
      </w:pPr>
      <w:r>
        <w:rPr>
          <w:rFonts w:ascii="Times New Roman" w:hAnsi="Times New Roman"/>
          <w:b w:val="false"/>
          <w:i w:val="false"/>
          <w:color w:val="000000"/>
          <w:sz w:val="28"/>
        </w:rPr>
        <w:t xml:space="preserve">Электрическая цепь. Сила тока. Электрическое напряжение. Сопротивление проводника. Удельное сопротивление вещества. Закон Ома для участка цепи. Последовательное и параллельное соединение проводников. </w:t>
      </w:r>
    </w:p>
    <w:p>
      <w:pPr>
        <w:pStyle w:val="Normal"/>
        <w:spacing w:lineRule="exact" w:line="264" w:before="0" w:after="0"/>
        <w:ind w:firstLine="600"/>
        <w:jc w:val="both"/>
        <w:rPr/>
      </w:pPr>
      <w:r>
        <w:rPr>
          <w:rFonts w:ascii="Times New Roman" w:hAnsi="Times New Roman"/>
          <w:b w:val="false"/>
          <w:i w:val="false"/>
          <w:color w:val="000000"/>
          <w:sz w:val="28"/>
        </w:rPr>
        <w:t xml:space="preserve">Работа и мощность электрического тока. Закон Джоуля–Ленца. Электрические цепи и потребители электрической энергии в быту. Короткое замыкание. </w:t>
      </w:r>
    </w:p>
    <w:p>
      <w:pPr>
        <w:pStyle w:val="Normal"/>
        <w:spacing w:lineRule="exact" w:line="264" w:before="0" w:after="0"/>
        <w:ind w:firstLine="600"/>
        <w:jc w:val="both"/>
        <w:rPr/>
      </w:pPr>
      <w:r>
        <w:rPr>
          <w:rFonts w:ascii="Times New Roman" w:hAnsi="Times New Roman"/>
          <w:b w:val="false"/>
          <w:i w:val="false"/>
          <w:color w:val="000000"/>
          <w:sz w:val="28"/>
        </w:rPr>
        <w:t xml:space="preserve">Постоянные магниты. Взаимодействие постоянных магнитов. Магнитное поле. Магнитное поле Земли и его значение для жизни на Земле. Опыт Эрстеда. Магнитное поле электрического тока. Применение электромагнитов в технике. Действие магнитного поля на проводник с током. Электродвигатель постоянного тока. Использование электродвигателей в технических устройствах и на транспорте. </w:t>
      </w:r>
    </w:p>
    <w:p>
      <w:pPr>
        <w:pStyle w:val="Normal"/>
        <w:spacing w:lineRule="exact" w:line="264" w:before="0" w:after="0"/>
        <w:ind w:firstLine="600"/>
        <w:jc w:val="both"/>
        <w:rPr/>
      </w:pPr>
      <w:r>
        <w:rPr>
          <w:rFonts w:ascii="Times New Roman" w:hAnsi="Times New Roman"/>
          <w:b w:val="false"/>
          <w:i w:val="false"/>
          <w:color w:val="000000"/>
          <w:sz w:val="28"/>
        </w:rPr>
        <w:t xml:space="preserve">Опыты Фарадея. Явление электромагнитной индукции. Правило Ленца. Электрогенератор. Способы получения электрической энергии. Электростанции на возобновляемых источниках энергии. </w:t>
      </w:r>
    </w:p>
    <w:p>
      <w:pPr>
        <w:pStyle w:val="Normal"/>
        <w:spacing w:lineRule="exact" w:line="264" w:before="0" w:after="0"/>
        <w:ind w:firstLine="600"/>
        <w:jc w:val="both"/>
        <w:rPr/>
      </w:pPr>
      <w:r>
        <w:rPr>
          <w:rFonts w:ascii="Times New Roman" w:hAnsi="Times New Roman"/>
          <w:b/>
          <w:i/>
          <w:color w:val="000000"/>
          <w:sz w:val="28"/>
        </w:rPr>
        <w:t>Демонстрации.</w:t>
      </w:r>
    </w:p>
    <w:p>
      <w:pPr>
        <w:pStyle w:val="Normal"/>
        <w:numPr>
          <w:ilvl w:val="0"/>
          <w:numId w:val="16"/>
        </w:numPr>
        <w:spacing w:lineRule="exact" w:line="264" w:before="0" w:after="0"/>
        <w:jc w:val="both"/>
        <w:rPr/>
      </w:pPr>
      <w:r>
        <w:rPr>
          <w:rFonts w:ascii="Times New Roman" w:hAnsi="Times New Roman"/>
          <w:b w:val="false"/>
          <w:i w:val="false"/>
          <w:color w:val="000000"/>
          <w:sz w:val="28"/>
        </w:rPr>
        <w:t xml:space="preserve">Электризация тел. </w:t>
      </w:r>
    </w:p>
    <w:p>
      <w:pPr>
        <w:pStyle w:val="Normal"/>
        <w:numPr>
          <w:ilvl w:val="0"/>
          <w:numId w:val="16"/>
        </w:numPr>
        <w:spacing w:lineRule="exact" w:line="264" w:before="0" w:after="0"/>
        <w:jc w:val="both"/>
        <w:rPr/>
      </w:pPr>
      <w:r>
        <w:rPr>
          <w:rFonts w:ascii="Times New Roman" w:hAnsi="Times New Roman"/>
          <w:b w:val="false"/>
          <w:i w:val="false"/>
          <w:color w:val="000000"/>
          <w:sz w:val="28"/>
        </w:rPr>
        <w:t xml:space="preserve">Два рода электрических зарядов и взаимодействие заряженных тел. </w:t>
      </w:r>
    </w:p>
    <w:p>
      <w:pPr>
        <w:pStyle w:val="Normal"/>
        <w:numPr>
          <w:ilvl w:val="0"/>
          <w:numId w:val="16"/>
        </w:numPr>
        <w:spacing w:lineRule="exact" w:line="264" w:before="0" w:after="0"/>
        <w:jc w:val="both"/>
        <w:rPr/>
      </w:pPr>
      <w:r>
        <w:rPr>
          <w:rFonts w:ascii="Times New Roman" w:hAnsi="Times New Roman"/>
          <w:b w:val="false"/>
          <w:i w:val="false"/>
          <w:color w:val="000000"/>
          <w:sz w:val="28"/>
        </w:rPr>
        <w:t xml:space="preserve">Устройство и действие электроскопа. </w:t>
      </w:r>
    </w:p>
    <w:p>
      <w:pPr>
        <w:pStyle w:val="Normal"/>
        <w:numPr>
          <w:ilvl w:val="0"/>
          <w:numId w:val="16"/>
        </w:numPr>
        <w:spacing w:lineRule="exact" w:line="264" w:before="0" w:after="0"/>
        <w:jc w:val="both"/>
        <w:rPr/>
      </w:pPr>
      <w:r>
        <w:rPr>
          <w:rFonts w:ascii="Times New Roman" w:hAnsi="Times New Roman"/>
          <w:b w:val="false"/>
          <w:i w:val="false"/>
          <w:color w:val="000000"/>
          <w:sz w:val="28"/>
        </w:rPr>
        <w:t xml:space="preserve">Электростатическая индукция. </w:t>
      </w:r>
    </w:p>
    <w:p>
      <w:pPr>
        <w:pStyle w:val="Normal"/>
        <w:numPr>
          <w:ilvl w:val="0"/>
          <w:numId w:val="16"/>
        </w:numPr>
        <w:spacing w:lineRule="exact" w:line="264" w:before="0" w:after="0"/>
        <w:jc w:val="both"/>
        <w:rPr/>
      </w:pPr>
      <w:r>
        <w:rPr>
          <w:rFonts w:ascii="Times New Roman" w:hAnsi="Times New Roman"/>
          <w:b w:val="false"/>
          <w:i w:val="false"/>
          <w:color w:val="000000"/>
          <w:sz w:val="28"/>
        </w:rPr>
        <w:t>Закон сохранения электрических зарядов.</w:t>
      </w:r>
    </w:p>
    <w:p>
      <w:pPr>
        <w:pStyle w:val="Normal"/>
        <w:numPr>
          <w:ilvl w:val="0"/>
          <w:numId w:val="16"/>
        </w:numPr>
        <w:spacing w:lineRule="exact" w:line="264" w:before="0" w:after="0"/>
        <w:jc w:val="both"/>
        <w:rPr/>
      </w:pPr>
      <w:r>
        <w:rPr>
          <w:rFonts w:ascii="Times New Roman" w:hAnsi="Times New Roman"/>
          <w:b w:val="false"/>
          <w:i w:val="false"/>
          <w:color w:val="000000"/>
          <w:sz w:val="28"/>
        </w:rPr>
        <w:t xml:space="preserve">Проводники и диэлектрики. </w:t>
      </w:r>
    </w:p>
    <w:p>
      <w:pPr>
        <w:pStyle w:val="Normal"/>
        <w:numPr>
          <w:ilvl w:val="0"/>
          <w:numId w:val="16"/>
        </w:numPr>
        <w:spacing w:lineRule="exact" w:line="264" w:before="0" w:after="0"/>
        <w:jc w:val="both"/>
        <w:rPr/>
      </w:pPr>
      <w:r>
        <w:rPr>
          <w:rFonts w:ascii="Times New Roman" w:hAnsi="Times New Roman"/>
          <w:b w:val="false"/>
          <w:i w:val="false"/>
          <w:color w:val="000000"/>
          <w:sz w:val="28"/>
        </w:rPr>
        <w:t xml:space="preserve">Моделирование силовых линий электрического поля. </w:t>
      </w:r>
    </w:p>
    <w:p>
      <w:pPr>
        <w:pStyle w:val="Normal"/>
        <w:numPr>
          <w:ilvl w:val="0"/>
          <w:numId w:val="16"/>
        </w:numPr>
        <w:spacing w:lineRule="exact" w:line="264" w:before="0" w:after="0"/>
        <w:jc w:val="both"/>
        <w:rPr/>
      </w:pPr>
      <w:r>
        <w:rPr>
          <w:rFonts w:ascii="Times New Roman" w:hAnsi="Times New Roman"/>
          <w:b w:val="false"/>
          <w:i w:val="false"/>
          <w:color w:val="000000"/>
          <w:sz w:val="28"/>
        </w:rPr>
        <w:t xml:space="preserve">Источники постоянного тока. </w:t>
      </w:r>
    </w:p>
    <w:p>
      <w:pPr>
        <w:pStyle w:val="Normal"/>
        <w:numPr>
          <w:ilvl w:val="0"/>
          <w:numId w:val="16"/>
        </w:numPr>
        <w:spacing w:lineRule="exact" w:line="264" w:before="0" w:after="0"/>
        <w:jc w:val="both"/>
        <w:rPr/>
      </w:pPr>
      <w:r>
        <w:rPr>
          <w:rFonts w:ascii="Times New Roman" w:hAnsi="Times New Roman"/>
          <w:b w:val="false"/>
          <w:i w:val="false"/>
          <w:color w:val="000000"/>
          <w:sz w:val="28"/>
        </w:rPr>
        <w:t>Действия электрического тока.</w:t>
      </w:r>
    </w:p>
    <w:p>
      <w:pPr>
        <w:pStyle w:val="Normal"/>
        <w:numPr>
          <w:ilvl w:val="0"/>
          <w:numId w:val="16"/>
        </w:numPr>
        <w:spacing w:lineRule="exact" w:line="264" w:before="0" w:after="0"/>
        <w:jc w:val="both"/>
        <w:rPr/>
      </w:pPr>
      <w:r>
        <w:rPr>
          <w:rFonts w:ascii="Times New Roman" w:hAnsi="Times New Roman"/>
          <w:b w:val="false"/>
          <w:i w:val="false"/>
          <w:color w:val="000000"/>
          <w:sz w:val="28"/>
        </w:rPr>
        <w:t>Электрический ток в жидкости.</w:t>
      </w:r>
    </w:p>
    <w:p>
      <w:pPr>
        <w:pStyle w:val="Normal"/>
        <w:numPr>
          <w:ilvl w:val="0"/>
          <w:numId w:val="16"/>
        </w:numPr>
        <w:spacing w:lineRule="exact" w:line="264" w:before="0" w:after="0"/>
        <w:jc w:val="both"/>
        <w:rPr/>
      </w:pPr>
      <w:r>
        <w:rPr>
          <w:rFonts w:ascii="Times New Roman" w:hAnsi="Times New Roman"/>
          <w:b w:val="false"/>
          <w:i w:val="false"/>
          <w:color w:val="000000"/>
          <w:sz w:val="28"/>
        </w:rPr>
        <w:t xml:space="preserve">Газовый разряд. </w:t>
      </w:r>
    </w:p>
    <w:p>
      <w:pPr>
        <w:pStyle w:val="Normal"/>
        <w:numPr>
          <w:ilvl w:val="0"/>
          <w:numId w:val="16"/>
        </w:numPr>
        <w:spacing w:lineRule="exact" w:line="264" w:before="0" w:after="0"/>
        <w:jc w:val="both"/>
        <w:rPr/>
      </w:pPr>
      <w:r>
        <w:rPr>
          <w:rFonts w:ascii="Times New Roman" w:hAnsi="Times New Roman"/>
          <w:b w:val="false"/>
          <w:i w:val="false"/>
          <w:color w:val="000000"/>
          <w:sz w:val="28"/>
        </w:rPr>
        <w:t xml:space="preserve">Измерение силы тока амперметром. </w:t>
      </w:r>
    </w:p>
    <w:p>
      <w:pPr>
        <w:pStyle w:val="Normal"/>
        <w:numPr>
          <w:ilvl w:val="0"/>
          <w:numId w:val="16"/>
        </w:numPr>
        <w:spacing w:lineRule="exact" w:line="264" w:before="0" w:after="0"/>
        <w:jc w:val="both"/>
        <w:rPr/>
      </w:pPr>
      <w:r>
        <w:rPr>
          <w:rFonts w:ascii="Times New Roman" w:hAnsi="Times New Roman"/>
          <w:b w:val="false"/>
          <w:i w:val="false"/>
          <w:color w:val="000000"/>
          <w:sz w:val="28"/>
        </w:rPr>
        <w:t xml:space="preserve">Измерение электрического напряжения вольтметром. </w:t>
      </w:r>
    </w:p>
    <w:p>
      <w:pPr>
        <w:pStyle w:val="Normal"/>
        <w:numPr>
          <w:ilvl w:val="0"/>
          <w:numId w:val="16"/>
        </w:numPr>
        <w:spacing w:lineRule="exact" w:line="264" w:before="0" w:after="0"/>
        <w:jc w:val="both"/>
        <w:rPr/>
      </w:pPr>
      <w:r>
        <w:rPr>
          <w:rFonts w:ascii="Times New Roman" w:hAnsi="Times New Roman"/>
          <w:b w:val="false"/>
          <w:i w:val="false"/>
          <w:color w:val="000000"/>
          <w:sz w:val="28"/>
        </w:rPr>
        <w:t xml:space="preserve">Реостат и магазин сопротивлений. </w:t>
      </w:r>
    </w:p>
    <w:p>
      <w:pPr>
        <w:pStyle w:val="Normal"/>
        <w:numPr>
          <w:ilvl w:val="0"/>
          <w:numId w:val="16"/>
        </w:numPr>
        <w:spacing w:lineRule="exact" w:line="264" w:before="0" w:after="0"/>
        <w:jc w:val="both"/>
        <w:rPr/>
      </w:pPr>
      <w:r>
        <w:rPr>
          <w:rFonts w:ascii="Times New Roman" w:hAnsi="Times New Roman"/>
          <w:b w:val="false"/>
          <w:i w:val="false"/>
          <w:color w:val="000000"/>
          <w:sz w:val="28"/>
        </w:rPr>
        <w:t xml:space="preserve">Взаимодействие постоянных магнитов. </w:t>
      </w:r>
    </w:p>
    <w:p>
      <w:pPr>
        <w:pStyle w:val="Normal"/>
        <w:numPr>
          <w:ilvl w:val="0"/>
          <w:numId w:val="16"/>
        </w:numPr>
        <w:spacing w:lineRule="exact" w:line="264" w:before="0" w:after="0"/>
        <w:jc w:val="both"/>
        <w:rPr/>
      </w:pPr>
      <w:r>
        <w:rPr>
          <w:rFonts w:ascii="Times New Roman" w:hAnsi="Times New Roman"/>
          <w:b w:val="false"/>
          <w:i w:val="false"/>
          <w:color w:val="000000"/>
          <w:sz w:val="28"/>
        </w:rPr>
        <w:t>Моделирование невозможности разделения полюсов магнита.</w:t>
      </w:r>
    </w:p>
    <w:p>
      <w:pPr>
        <w:pStyle w:val="Normal"/>
        <w:numPr>
          <w:ilvl w:val="0"/>
          <w:numId w:val="16"/>
        </w:numPr>
        <w:spacing w:lineRule="exact" w:line="264" w:before="0" w:after="0"/>
        <w:jc w:val="both"/>
        <w:rPr/>
      </w:pPr>
      <w:r>
        <w:rPr>
          <w:rFonts w:ascii="Times New Roman" w:hAnsi="Times New Roman"/>
          <w:b w:val="false"/>
          <w:i w:val="false"/>
          <w:color w:val="000000"/>
          <w:sz w:val="28"/>
        </w:rPr>
        <w:t xml:space="preserve">Моделирование магнитных полей постоянных магнитов. </w:t>
      </w:r>
    </w:p>
    <w:p>
      <w:pPr>
        <w:pStyle w:val="Normal"/>
        <w:numPr>
          <w:ilvl w:val="0"/>
          <w:numId w:val="16"/>
        </w:numPr>
        <w:spacing w:lineRule="exact" w:line="264" w:before="0" w:after="0"/>
        <w:jc w:val="both"/>
        <w:rPr/>
      </w:pPr>
      <w:r>
        <w:rPr>
          <w:rFonts w:ascii="Times New Roman" w:hAnsi="Times New Roman"/>
          <w:b w:val="false"/>
          <w:i w:val="false"/>
          <w:color w:val="000000"/>
          <w:sz w:val="28"/>
        </w:rPr>
        <w:t xml:space="preserve">Опыт Эрстеда. </w:t>
      </w:r>
    </w:p>
    <w:p>
      <w:pPr>
        <w:pStyle w:val="Normal"/>
        <w:numPr>
          <w:ilvl w:val="0"/>
          <w:numId w:val="16"/>
        </w:numPr>
        <w:spacing w:lineRule="exact" w:line="264" w:before="0" w:after="0"/>
        <w:jc w:val="both"/>
        <w:rPr/>
      </w:pPr>
      <w:r>
        <w:rPr>
          <w:rFonts w:ascii="Times New Roman" w:hAnsi="Times New Roman"/>
          <w:b w:val="false"/>
          <w:i w:val="false"/>
          <w:color w:val="000000"/>
          <w:sz w:val="28"/>
        </w:rPr>
        <w:t xml:space="preserve">Магнитное поле тока. Электромагнит. </w:t>
      </w:r>
    </w:p>
    <w:p>
      <w:pPr>
        <w:pStyle w:val="Normal"/>
        <w:numPr>
          <w:ilvl w:val="0"/>
          <w:numId w:val="16"/>
        </w:numPr>
        <w:spacing w:lineRule="exact" w:line="264" w:before="0" w:after="0"/>
        <w:jc w:val="both"/>
        <w:rPr/>
      </w:pPr>
      <w:r>
        <w:rPr>
          <w:rFonts w:ascii="Times New Roman" w:hAnsi="Times New Roman"/>
          <w:b w:val="false"/>
          <w:i w:val="false"/>
          <w:color w:val="000000"/>
          <w:sz w:val="28"/>
        </w:rPr>
        <w:t xml:space="preserve">Действие магнитного поля на проводник с током. </w:t>
      </w:r>
    </w:p>
    <w:p>
      <w:pPr>
        <w:pStyle w:val="Normal"/>
        <w:numPr>
          <w:ilvl w:val="0"/>
          <w:numId w:val="16"/>
        </w:numPr>
        <w:spacing w:lineRule="exact" w:line="264" w:before="0" w:after="0"/>
        <w:jc w:val="both"/>
        <w:rPr/>
      </w:pPr>
      <w:r>
        <w:rPr>
          <w:rFonts w:ascii="Times New Roman" w:hAnsi="Times New Roman"/>
          <w:b w:val="false"/>
          <w:i w:val="false"/>
          <w:color w:val="000000"/>
          <w:sz w:val="28"/>
        </w:rPr>
        <w:t xml:space="preserve">Электродвигатель постоянного тока. </w:t>
      </w:r>
    </w:p>
    <w:p>
      <w:pPr>
        <w:pStyle w:val="Normal"/>
        <w:numPr>
          <w:ilvl w:val="0"/>
          <w:numId w:val="16"/>
        </w:numPr>
        <w:spacing w:lineRule="exact" w:line="264" w:before="0" w:after="0"/>
        <w:jc w:val="both"/>
        <w:rPr/>
      </w:pPr>
      <w:r>
        <w:rPr>
          <w:rFonts w:ascii="Times New Roman" w:hAnsi="Times New Roman"/>
          <w:b w:val="false"/>
          <w:i w:val="false"/>
          <w:color w:val="000000"/>
          <w:sz w:val="28"/>
        </w:rPr>
        <w:t>Исследование явления электромагнитной индукции.</w:t>
      </w:r>
    </w:p>
    <w:p>
      <w:pPr>
        <w:pStyle w:val="Normal"/>
        <w:numPr>
          <w:ilvl w:val="0"/>
          <w:numId w:val="16"/>
        </w:numPr>
        <w:spacing w:lineRule="exact" w:line="264" w:before="0" w:after="0"/>
        <w:jc w:val="both"/>
        <w:rPr/>
      </w:pPr>
      <w:r>
        <w:rPr>
          <w:rFonts w:ascii="Times New Roman" w:hAnsi="Times New Roman"/>
          <w:b w:val="false"/>
          <w:i w:val="false"/>
          <w:color w:val="000000"/>
          <w:sz w:val="28"/>
        </w:rPr>
        <w:t xml:space="preserve">Опыты Фарадея. </w:t>
      </w:r>
    </w:p>
    <w:p>
      <w:pPr>
        <w:pStyle w:val="Normal"/>
        <w:numPr>
          <w:ilvl w:val="0"/>
          <w:numId w:val="16"/>
        </w:numPr>
        <w:spacing w:lineRule="exact" w:line="264" w:before="0" w:after="0"/>
        <w:jc w:val="both"/>
        <w:rPr/>
      </w:pPr>
      <w:r>
        <w:rPr>
          <w:rFonts w:ascii="Times New Roman" w:hAnsi="Times New Roman"/>
          <w:b w:val="false"/>
          <w:i w:val="false"/>
          <w:color w:val="000000"/>
          <w:sz w:val="28"/>
        </w:rPr>
        <w:t xml:space="preserve">Зависимость направления индукционного тока от условий его возникновения. </w:t>
      </w:r>
    </w:p>
    <w:p>
      <w:pPr>
        <w:pStyle w:val="Normal"/>
        <w:numPr>
          <w:ilvl w:val="0"/>
          <w:numId w:val="16"/>
        </w:numPr>
        <w:spacing w:lineRule="exact" w:line="264" w:before="0" w:after="0"/>
        <w:jc w:val="both"/>
        <w:rPr/>
      </w:pPr>
      <w:r>
        <w:rPr>
          <w:rFonts w:ascii="Times New Roman" w:hAnsi="Times New Roman"/>
          <w:b w:val="false"/>
          <w:i w:val="false"/>
          <w:color w:val="000000"/>
          <w:sz w:val="28"/>
        </w:rPr>
        <w:t xml:space="preserve">Электрогенератор постоянного тока. </w:t>
      </w:r>
    </w:p>
    <w:p>
      <w:pPr>
        <w:pStyle w:val="Normal"/>
        <w:spacing w:lineRule="exact" w:line="264" w:before="0" w:after="0"/>
        <w:ind w:firstLine="600"/>
        <w:jc w:val="both"/>
        <w:rPr/>
      </w:pPr>
      <w:r>
        <w:rPr>
          <w:rFonts w:ascii="Times New Roman" w:hAnsi="Times New Roman"/>
          <w:b/>
          <w:i/>
          <w:color w:val="000000"/>
          <w:sz w:val="28"/>
        </w:rPr>
        <w:t>Лабораторные работы и опыты.</w:t>
      </w:r>
    </w:p>
    <w:p>
      <w:pPr>
        <w:pStyle w:val="Normal"/>
        <w:numPr>
          <w:ilvl w:val="0"/>
          <w:numId w:val="17"/>
        </w:numPr>
        <w:spacing w:lineRule="exact" w:line="264" w:before="0" w:after="0"/>
        <w:jc w:val="both"/>
        <w:rPr/>
      </w:pPr>
      <w:r>
        <w:rPr>
          <w:rFonts w:ascii="Times New Roman" w:hAnsi="Times New Roman"/>
          <w:b w:val="false"/>
          <w:i w:val="false"/>
          <w:color w:val="000000"/>
          <w:sz w:val="28"/>
        </w:rPr>
        <w:t xml:space="preserve">Опыты по наблюдению электризации тел индукцией и при соприкосновении. </w:t>
      </w:r>
    </w:p>
    <w:p>
      <w:pPr>
        <w:pStyle w:val="Normal"/>
        <w:numPr>
          <w:ilvl w:val="0"/>
          <w:numId w:val="17"/>
        </w:numPr>
        <w:spacing w:lineRule="exact" w:line="264" w:before="0" w:after="0"/>
        <w:jc w:val="both"/>
        <w:rPr/>
      </w:pPr>
      <w:r>
        <w:rPr>
          <w:rFonts w:ascii="Times New Roman" w:hAnsi="Times New Roman"/>
          <w:b w:val="false"/>
          <w:i w:val="false"/>
          <w:color w:val="000000"/>
          <w:sz w:val="28"/>
        </w:rPr>
        <w:t xml:space="preserve">Исследование действия электрического поля на проводники и диэлектрики. </w:t>
      </w:r>
    </w:p>
    <w:p>
      <w:pPr>
        <w:pStyle w:val="Normal"/>
        <w:numPr>
          <w:ilvl w:val="0"/>
          <w:numId w:val="17"/>
        </w:numPr>
        <w:spacing w:lineRule="exact" w:line="264" w:before="0" w:after="0"/>
        <w:jc w:val="both"/>
        <w:rPr/>
      </w:pPr>
      <w:r>
        <w:rPr>
          <w:rFonts w:ascii="Times New Roman" w:hAnsi="Times New Roman"/>
          <w:b w:val="false"/>
          <w:i w:val="false"/>
          <w:color w:val="000000"/>
          <w:sz w:val="28"/>
        </w:rPr>
        <w:t xml:space="preserve">Сборка и проверка работы электрической цепи постоянного тока. </w:t>
      </w:r>
    </w:p>
    <w:p>
      <w:pPr>
        <w:pStyle w:val="Normal"/>
        <w:numPr>
          <w:ilvl w:val="0"/>
          <w:numId w:val="17"/>
        </w:numPr>
        <w:spacing w:lineRule="exact" w:line="264" w:before="0" w:after="0"/>
        <w:jc w:val="both"/>
        <w:rPr/>
      </w:pPr>
      <w:r>
        <w:rPr>
          <w:rFonts w:ascii="Times New Roman" w:hAnsi="Times New Roman"/>
          <w:b w:val="false"/>
          <w:i w:val="false"/>
          <w:color w:val="000000"/>
          <w:sz w:val="28"/>
        </w:rPr>
        <w:t xml:space="preserve">Измерение и регулирование силы тока. </w:t>
      </w:r>
    </w:p>
    <w:p>
      <w:pPr>
        <w:pStyle w:val="Normal"/>
        <w:numPr>
          <w:ilvl w:val="0"/>
          <w:numId w:val="17"/>
        </w:numPr>
        <w:spacing w:lineRule="exact" w:line="264" w:before="0" w:after="0"/>
        <w:jc w:val="both"/>
        <w:rPr/>
      </w:pPr>
      <w:r>
        <w:rPr>
          <w:rFonts w:ascii="Times New Roman" w:hAnsi="Times New Roman"/>
          <w:b w:val="false"/>
          <w:i w:val="false"/>
          <w:color w:val="000000"/>
          <w:sz w:val="28"/>
        </w:rPr>
        <w:t xml:space="preserve">Измерение и регулирование напряжения. </w:t>
      </w:r>
    </w:p>
    <w:p>
      <w:pPr>
        <w:pStyle w:val="Normal"/>
        <w:numPr>
          <w:ilvl w:val="0"/>
          <w:numId w:val="17"/>
        </w:numPr>
        <w:spacing w:lineRule="exact" w:line="264" w:before="0" w:after="0"/>
        <w:jc w:val="both"/>
        <w:rPr/>
      </w:pPr>
      <w:r>
        <w:rPr>
          <w:rFonts w:ascii="Times New Roman" w:hAnsi="Times New Roman"/>
          <w:b w:val="false"/>
          <w:i w:val="false"/>
          <w:color w:val="000000"/>
          <w:sz w:val="28"/>
        </w:rPr>
        <w:t xml:space="preserve">Исследование зависимости силы тока, идущего через резистор, от сопротивления резистора и напряжения на резисторе. </w:t>
      </w:r>
    </w:p>
    <w:p>
      <w:pPr>
        <w:pStyle w:val="Normal"/>
        <w:numPr>
          <w:ilvl w:val="0"/>
          <w:numId w:val="17"/>
        </w:numPr>
        <w:spacing w:lineRule="exact" w:line="264" w:before="0" w:after="0"/>
        <w:jc w:val="both"/>
        <w:rPr/>
      </w:pPr>
      <w:r>
        <w:rPr>
          <w:rFonts w:ascii="Times New Roman" w:hAnsi="Times New Roman"/>
          <w:b w:val="false"/>
          <w:i w:val="false"/>
          <w:color w:val="000000"/>
          <w:sz w:val="28"/>
        </w:rPr>
        <w:t xml:space="preserve">Опыты, демонстрирующие зависимость электрического сопротивления проводника от его длины, площади поперечного сечения и материала. </w:t>
      </w:r>
    </w:p>
    <w:p>
      <w:pPr>
        <w:pStyle w:val="Normal"/>
        <w:numPr>
          <w:ilvl w:val="0"/>
          <w:numId w:val="17"/>
        </w:numPr>
        <w:spacing w:lineRule="exact" w:line="264" w:before="0" w:after="0"/>
        <w:jc w:val="both"/>
        <w:rPr/>
      </w:pPr>
      <w:r>
        <w:rPr>
          <w:rFonts w:ascii="Times New Roman" w:hAnsi="Times New Roman"/>
          <w:b w:val="false"/>
          <w:i w:val="false"/>
          <w:color w:val="000000"/>
          <w:sz w:val="28"/>
        </w:rPr>
        <w:t xml:space="preserve">Проверка правила сложения напряжений при последовательном соединении двух резисторов. </w:t>
      </w:r>
    </w:p>
    <w:p>
      <w:pPr>
        <w:pStyle w:val="Normal"/>
        <w:numPr>
          <w:ilvl w:val="0"/>
          <w:numId w:val="17"/>
        </w:numPr>
        <w:spacing w:lineRule="exact" w:line="264" w:before="0" w:after="0"/>
        <w:jc w:val="both"/>
        <w:rPr/>
      </w:pPr>
      <w:r>
        <w:rPr>
          <w:rFonts w:ascii="Times New Roman" w:hAnsi="Times New Roman"/>
          <w:b w:val="false"/>
          <w:i w:val="false"/>
          <w:color w:val="000000"/>
          <w:sz w:val="28"/>
        </w:rPr>
        <w:t xml:space="preserve">Проверка правила для силы тока при параллельном соединении резисторов. </w:t>
      </w:r>
    </w:p>
    <w:p>
      <w:pPr>
        <w:pStyle w:val="Normal"/>
        <w:numPr>
          <w:ilvl w:val="0"/>
          <w:numId w:val="17"/>
        </w:numPr>
        <w:spacing w:lineRule="exact" w:line="264" w:before="0" w:after="0"/>
        <w:jc w:val="both"/>
        <w:rPr/>
      </w:pPr>
      <w:r>
        <w:rPr>
          <w:rFonts w:ascii="Times New Roman" w:hAnsi="Times New Roman"/>
          <w:b w:val="false"/>
          <w:i w:val="false"/>
          <w:color w:val="000000"/>
          <w:sz w:val="28"/>
        </w:rPr>
        <w:t xml:space="preserve">Определение работы электрического тока, идущего через резистор. </w:t>
      </w:r>
    </w:p>
    <w:p>
      <w:pPr>
        <w:pStyle w:val="Normal"/>
        <w:numPr>
          <w:ilvl w:val="0"/>
          <w:numId w:val="17"/>
        </w:numPr>
        <w:spacing w:lineRule="exact" w:line="264" w:before="0" w:after="0"/>
        <w:jc w:val="both"/>
        <w:rPr/>
      </w:pPr>
      <w:r>
        <w:rPr>
          <w:rFonts w:ascii="Times New Roman" w:hAnsi="Times New Roman"/>
          <w:b w:val="false"/>
          <w:i w:val="false"/>
          <w:color w:val="000000"/>
          <w:sz w:val="28"/>
        </w:rPr>
        <w:t xml:space="preserve">Определение мощности электрического тока, выделяемой на резисторе. </w:t>
      </w:r>
    </w:p>
    <w:p>
      <w:pPr>
        <w:pStyle w:val="Normal"/>
        <w:numPr>
          <w:ilvl w:val="0"/>
          <w:numId w:val="17"/>
        </w:numPr>
        <w:spacing w:lineRule="exact" w:line="264" w:before="0" w:after="0"/>
        <w:jc w:val="both"/>
        <w:rPr/>
      </w:pPr>
      <w:r>
        <w:rPr>
          <w:rFonts w:ascii="Times New Roman" w:hAnsi="Times New Roman"/>
          <w:b w:val="false"/>
          <w:i w:val="false"/>
          <w:color w:val="000000"/>
          <w:sz w:val="28"/>
        </w:rPr>
        <w:t xml:space="preserve">Исследование зависимости силы тока, идущего через лампочку, от напряжения на ней. </w:t>
      </w:r>
    </w:p>
    <w:p>
      <w:pPr>
        <w:pStyle w:val="Normal"/>
        <w:numPr>
          <w:ilvl w:val="0"/>
          <w:numId w:val="17"/>
        </w:numPr>
        <w:spacing w:lineRule="exact" w:line="264" w:before="0" w:after="0"/>
        <w:jc w:val="both"/>
        <w:rPr/>
      </w:pPr>
      <w:r>
        <w:rPr>
          <w:rFonts w:ascii="Times New Roman" w:hAnsi="Times New Roman"/>
          <w:b w:val="false"/>
          <w:i w:val="false"/>
          <w:color w:val="000000"/>
          <w:sz w:val="28"/>
        </w:rPr>
        <w:t xml:space="preserve">Определение КПД нагревателя. </w:t>
      </w:r>
    </w:p>
    <w:p>
      <w:pPr>
        <w:pStyle w:val="Normal"/>
        <w:numPr>
          <w:ilvl w:val="0"/>
          <w:numId w:val="17"/>
        </w:numPr>
        <w:spacing w:lineRule="exact" w:line="264" w:before="0" w:after="0"/>
        <w:jc w:val="both"/>
        <w:rPr/>
      </w:pPr>
      <w:r>
        <w:rPr>
          <w:rFonts w:ascii="Times New Roman" w:hAnsi="Times New Roman"/>
          <w:b w:val="false"/>
          <w:i w:val="false"/>
          <w:color w:val="000000"/>
          <w:sz w:val="28"/>
        </w:rPr>
        <w:t xml:space="preserve">Исследование магнитного взаимодействия постоянных магнитов. </w:t>
      </w:r>
    </w:p>
    <w:p>
      <w:pPr>
        <w:pStyle w:val="Normal"/>
        <w:numPr>
          <w:ilvl w:val="0"/>
          <w:numId w:val="17"/>
        </w:numPr>
        <w:spacing w:lineRule="exact" w:line="264" w:before="0" w:after="0"/>
        <w:jc w:val="both"/>
        <w:rPr/>
      </w:pPr>
      <w:r>
        <w:rPr>
          <w:rFonts w:ascii="Times New Roman" w:hAnsi="Times New Roman"/>
          <w:b w:val="false"/>
          <w:i w:val="false"/>
          <w:color w:val="000000"/>
          <w:sz w:val="28"/>
        </w:rPr>
        <w:t xml:space="preserve">Изучение магнитного поля постоянных магнитов при их объединении и разделении. </w:t>
      </w:r>
    </w:p>
    <w:p>
      <w:pPr>
        <w:pStyle w:val="Normal"/>
        <w:numPr>
          <w:ilvl w:val="0"/>
          <w:numId w:val="17"/>
        </w:numPr>
        <w:spacing w:lineRule="exact" w:line="264" w:before="0" w:after="0"/>
        <w:jc w:val="both"/>
        <w:rPr/>
      </w:pPr>
      <w:r>
        <w:rPr>
          <w:rFonts w:ascii="Times New Roman" w:hAnsi="Times New Roman"/>
          <w:b w:val="false"/>
          <w:i w:val="false"/>
          <w:color w:val="000000"/>
          <w:sz w:val="28"/>
        </w:rPr>
        <w:t xml:space="preserve">Исследование действия электрического тока на магнитную стрелку. </w:t>
      </w:r>
    </w:p>
    <w:p>
      <w:pPr>
        <w:pStyle w:val="Normal"/>
        <w:numPr>
          <w:ilvl w:val="0"/>
          <w:numId w:val="17"/>
        </w:numPr>
        <w:spacing w:lineRule="exact" w:line="264" w:before="0" w:after="0"/>
        <w:jc w:val="both"/>
        <w:rPr/>
      </w:pPr>
      <w:r>
        <w:rPr>
          <w:rFonts w:ascii="Times New Roman" w:hAnsi="Times New Roman"/>
          <w:b w:val="false"/>
          <w:i w:val="false"/>
          <w:color w:val="000000"/>
          <w:sz w:val="28"/>
        </w:rPr>
        <w:t xml:space="preserve">Опыты, демонстрирующие зависимость силы взаимодействия катушки с током и магнита от силы тока и направления тока в катушке. </w:t>
      </w:r>
    </w:p>
    <w:p>
      <w:pPr>
        <w:pStyle w:val="Normal"/>
        <w:numPr>
          <w:ilvl w:val="0"/>
          <w:numId w:val="17"/>
        </w:numPr>
        <w:spacing w:lineRule="exact" w:line="264" w:before="0" w:after="0"/>
        <w:jc w:val="both"/>
        <w:rPr/>
      </w:pPr>
      <w:r>
        <w:rPr>
          <w:rFonts w:ascii="Times New Roman" w:hAnsi="Times New Roman"/>
          <w:b w:val="false"/>
          <w:i w:val="false"/>
          <w:color w:val="000000"/>
          <w:sz w:val="28"/>
        </w:rPr>
        <w:t xml:space="preserve">Изучение действия магнитного поля на проводник с током. </w:t>
      </w:r>
    </w:p>
    <w:p>
      <w:pPr>
        <w:pStyle w:val="Normal"/>
        <w:numPr>
          <w:ilvl w:val="0"/>
          <w:numId w:val="17"/>
        </w:numPr>
        <w:spacing w:lineRule="exact" w:line="264" w:before="0" w:after="0"/>
        <w:jc w:val="both"/>
        <w:rPr/>
      </w:pPr>
      <w:r>
        <w:rPr>
          <w:rFonts w:ascii="Times New Roman" w:hAnsi="Times New Roman"/>
          <w:b w:val="false"/>
          <w:i w:val="false"/>
          <w:color w:val="000000"/>
          <w:sz w:val="28"/>
        </w:rPr>
        <w:t xml:space="preserve">Конструирование и изучение работы электродвигателя. </w:t>
      </w:r>
    </w:p>
    <w:p>
      <w:pPr>
        <w:pStyle w:val="Normal"/>
        <w:numPr>
          <w:ilvl w:val="0"/>
          <w:numId w:val="17"/>
        </w:numPr>
        <w:spacing w:lineRule="exact" w:line="264" w:before="0" w:after="0"/>
        <w:jc w:val="both"/>
        <w:rPr/>
      </w:pPr>
      <w:r>
        <w:rPr>
          <w:rFonts w:ascii="Times New Roman" w:hAnsi="Times New Roman"/>
          <w:b w:val="false"/>
          <w:i w:val="false"/>
          <w:color w:val="000000"/>
          <w:sz w:val="28"/>
        </w:rPr>
        <w:t xml:space="preserve">Измерение КПД электродвигательной установки. </w:t>
      </w:r>
    </w:p>
    <w:p>
      <w:pPr>
        <w:pStyle w:val="Normal"/>
        <w:numPr>
          <w:ilvl w:val="0"/>
          <w:numId w:val="17"/>
        </w:numPr>
        <w:spacing w:lineRule="exact" w:line="264" w:before="0" w:after="0"/>
        <w:jc w:val="both"/>
        <w:rPr/>
      </w:pPr>
      <w:r>
        <w:rPr>
          <w:rFonts w:ascii="Times New Roman" w:hAnsi="Times New Roman"/>
          <w:b w:val="false"/>
          <w:i w:val="false"/>
          <w:color w:val="000000"/>
          <w:sz w:val="28"/>
        </w:rPr>
        <w:t>Опыты по исследованию явления электромагнитной индукции: исследование изменений значения и направления индукционного тока.</w:t>
      </w:r>
    </w:p>
    <w:p>
      <w:pPr>
        <w:pStyle w:val="Normal"/>
        <w:spacing w:lineRule="exact" w:line="264" w:before="0" w:after="0"/>
        <w:ind w:left="120" w:hanging="0"/>
        <w:jc w:val="both"/>
        <w:rPr/>
      </w:pPr>
      <w:r>
        <w:rPr>
          <w:rFonts w:ascii="Times New Roman" w:hAnsi="Times New Roman"/>
          <w:b/>
          <w:i w:val="false"/>
          <w:color w:val="000000"/>
          <w:sz w:val="28"/>
        </w:rPr>
        <w:t>9 КЛАСС</w:t>
      </w:r>
    </w:p>
    <w:p>
      <w:pPr>
        <w:pStyle w:val="Normal"/>
        <w:spacing w:lineRule="exact" w:line="264" w:before="0" w:after="0"/>
        <w:ind w:left="120" w:hanging="0"/>
        <w:jc w:val="both"/>
        <w:rPr/>
      </w:pPr>
      <w:r>
        <w:rPr/>
      </w:r>
    </w:p>
    <w:p>
      <w:pPr>
        <w:pStyle w:val="Normal"/>
        <w:spacing w:lineRule="exact" w:line="264" w:before="0" w:after="0"/>
        <w:ind w:firstLine="600"/>
        <w:jc w:val="both"/>
        <w:rPr/>
      </w:pPr>
      <w:r>
        <w:rPr>
          <w:rFonts w:ascii="Times New Roman" w:hAnsi="Times New Roman"/>
          <w:b/>
          <w:i w:val="false"/>
          <w:color w:val="000000"/>
          <w:sz w:val="28"/>
        </w:rPr>
        <w:t>Раздел 8. Механические явления.</w:t>
      </w:r>
    </w:p>
    <w:p>
      <w:pPr>
        <w:pStyle w:val="Normal"/>
        <w:spacing w:lineRule="exact" w:line="264" w:before="0" w:after="0"/>
        <w:ind w:firstLine="600"/>
        <w:jc w:val="both"/>
        <w:rPr/>
      </w:pPr>
      <w:r>
        <w:rPr>
          <w:rFonts w:ascii="Times New Roman" w:hAnsi="Times New Roman"/>
          <w:b w:val="false"/>
          <w:i w:val="false"/>
          <w:color w:val="000000"/>
          <w:sz w:val="28"/>
        </w:rPr>
        <w:t xml:space="preserve">Механическое движение. Материальная точка. Система отсчёта. Относительность механического движения. Равномерное прямолинейное движение. Неравномерное прямолинейное движение. Средняя и мгновенная скорость тела при неравномерном движении. </w:t>
      </w:r>
    </w:p>
    <w:p>
      <w:pPr>
        <w:pStyle w:val="Normal"/>
        <w:spacing w:lineRule="exact" w:line="264" w:before="0" w:after="0"/>
        <w:ind w:firstLine="600"/>
        <w:jc w:val="both"/>
        <w:rPr/>
      </w:pPr>
      <w:r>
        <w:rPr>
          <w:rFonts w:ascii="Times New Roman" w:hAnsi="Times New Roman"/>
          <w:b w:val="false"/>
          <w:i w:val="false"/>
          <w:color w:val="000000"/>
          <w:sz w:val="28"/>
        </w:rPr>
        <w:t xml:space="preserve">Ускорение. Равноускоренное прямолинейное движение. Свободное падение. Опыты Галилея. </w:t>
      </w:r>
    </w:p>
    <w:p>
      <w:pPr>
        <w:pStyle w:val="Normal"/>
        <w:spacing w:lineRule="exact" w:line="264" w:before="0" w:after="0"/>
        <w:ind w:firstLine="600"/>
        <w:jc w:val="both"/>
        <w:rPr/>
      </w:pPr>
      <w:r>
        <w:rPr>
          <w:rFonts w:ascii="Times New Roman" w:hAnsi="Times New Roman"/>
          <w:b w:val="false"/>
          <w:i w:val="false"/>
          <w:color w:val="000000"/>
          <w:sz w:val="28"/>
        </w:rPr>
        <w:t xml:space="preserve">Равномерное движение по окружности. Период и частота обращения. Линейная и угловая скорости. Центростремительное ускорение. </w:t>
      </w:r>
    </w:p>
    <w:p>
      <w:pPr>
        <w:pStyle w:val="Normal"/>
        <w:spacing w:lineRule="exact" w:line="264" w:before="0" w:after="0"/>
        <w:ind w:firstLine="600"/>
        <w:jc w:val="both"/>
        <w:rPr/>
      </w:pPr>
      <w:r>
        <w:rPr>
          <w:rFonts w:ascii="Times New Roman" w:hAnsi="Times New Roman"/>
          <w:b w:val="false"/>
          <w:i w:val="false"/>
          <w:color w:val="000000"/>
          <w:sz w:val="28"/>
        </w:rPr>
        <w:t xml:space="preserve">Первый закон Ньютона. Второй закон Ньютона. Третий закон Ньютона. Принцип суперпозиции сил. </w:t>
      </w:r>
    </w:p>
    <w:p>
      <w:pPr>
        <w:pStyle w:val="Normal"/>
        <w:spacing w:lineRule="exact" w:line="264" w:before="0" w:after="0"/>
        <w:ind w:firstLine="600"/>
        <w:jc w:val="both"/>
        <w:rPr/>
      </w:pPr>
      <w:r>
        <w:rPr>
          <w:rFonts w:ascii="Times New Roman" w:hAnsi="Times New Roman"/>
          <w:b w:val="false"/>
          <w:i w:val="false"/>
          <w:color w:val="000000"/>
          <w:sz w:val="28"/>
        </w:rPr>
        <w:t xml:space="preserve">Сила упругости. Закон Гука. Сила трения: сила трения скольжения, сила трения покоя, другие виды трения. </w:t>
      </w:r>
    </w:p>
    <w:p>
      <w:pPr>
        <w:pStyle w:val="Normal"/>
        <w:spacing w:lineRule="exact" w:line="264" w:before="0" w:after="0"/>
        <w:ind w:firstLine="600"/>
        <w:jc w:val="both"/>
        <w:rPr/>
      </w:pPr>
      <w:r>
        <w:rPr>
          <w:rFonts w:ascii="Times New Roman" w:hAnsi="Times New Roman"/>
          <w:b w:val="false"/>
          <w:i w:val="false"/>
          <w:color w:val="000000"/>
          <w:sz w:val="28"/>
        </w:rPr>
        <w:t xml:space="preserve">Сила тяжести и закон всемирного тяготения. Ускорение свободного падения. Движение планет вокруг Солнца. Первая космическая скорость. Невесомость и перегрузки. </w:t>
      </w:r>
    </w:p>
    <w:p>
      <w:pPr>
        <w:pStyle w:val="Normal"/>
        <w:spacing w:lineRule="exact" w:line="264" w:before="0" w:after="0"/>
        <w:ind w:firstLine="600"/>
        <w:jc w:val="both"/>
        <w:rPr/>
      </w:pPr>
      <w:r>
        <w:rPr>
          <w:rFonts w:ascii="Times New Roman" w:hAnsi="Times New Roman"/>
          <w:b w:val="false"/>
          <w:i w:val="false"/>
          <w:color w:val="000000"/>
          <w:sz w:val="28"/>
        </w:rPr>
        <w:t xml:space="preserve">Равновесие материальной точки. Абсолютно твёрдое тело. Равновесие твёрдого тела с закреплённой осью вращения. Момент силы. Центр тяжести. </w:t>
      </w:r>
    </w:p>
    <w:p>
      <w:pPr>
        <w:pStyle w:val="Normal"/>
        <w:spacing w:lineRule="exact" w:line="264" w:before="0" w:after="0"/>
        <w:ind w:firstLine="600"/>
        <w:jc w:val="both"/>
        <w:rPr/>
      </w:pPr>
      <w:r>
        <w:rPr>
          <w:rFonts w:ascii="Times New Roman" w:hAnsi="Times New Roman"/>
          <w:b w:val="false"/>
          <w:i w:val="false"/>
          <w:color w:val="000000"/>
          <w:sz w:val="28"/>
        </w:rPr>
        <w:t xml:space="preserve">Импульс тела. Изменение импульса. Импульс силы. Закон сохранения импульса. Реактивное движение. </w:t>
      </w:r>
    </w:p>
    <w:p>
      <w:pPr>
        <w:pStyle w:val="Normal"/>
        <w:spacing w:lineRule="exact" w:line="264" w:before="0" w:after="0"/>
        <w:ind w:firstLine="600"/>
        <w:jc w:val="both"/>
        <w:rPr/>
      </w:pPr>
      <w:r>
        <w:rPr>
          <w:rFonts w:ascii="Times New Roman" w:hAnsi="Times New Roman"/>
          <w:b w:val="false"/>
          <w:i w:val="false"/>
          <w:color w:val="000000"/>
          <w:sz w:val="28"/>
        </w:rPr>
        <w:t xml:space="preserve">Механическая работа и мощность. Работа сил тяжести, упругости, трения. Связь энергии и работы. Потенциальная энергия тела, поднятого над поверхностью земли. Потенциальная энергия сжатой пружины. Кинетическая энергия. Теорема о кинетической энергии. Закон сохранения механической энергии. </w:t>
      </w:r>
    </w:p>
    <w:p>
      <w:pPr>
        <w:pStyle w:val="Normal"/>
        <w:spacing w:lineRule="exact" w:line="264" w:before="0" w:after="0"/>
        <w:ind w:firstLine="600"/>
        <w:jc w:val="both"/>
        <w:rPr/>
      </w:pPr>
      <w:r>
        <w:rPr>
          <w:rFonts w:ascii="Times New Roman" w:hAnsi="Times New Roman"/>
          <w:b/>
          <w:i/>
          <w:color w:val="000000"/>
          <w:sz w:val="28"/>
        </w:rPr>
        <w:t>Демонстрации.</w:t>
      </w:r>
    </w:p>
    <w:p>
      <w:pPr>
        <w:pStyle w:val="Normal"/>
        <w:numPr>
          <w:ilvl w:val="0"/>
          <w:numId w:val="18"/>
        </w:numPr>
        <w:spacing w:lineRule="exact" w:line="264" w:before="0" w:after="0"/>
        <w:jc w:val="both"/>
        <w:rPr/>
      </w:pPr>
      <w:r>
        <w:rPr>
          <w:rFonts w:ascii="Times New Roman" w:hAnsi="Times New Roman"/>
          <w:b w:val="false"/>
          <w:i w:val="false"/>
          <w:color w:val="000000"/>
          <w:sz w:val="28"/>
        </w:rPr>
        <w:t>Наблюдение механического движения тела относительно разных тел отсчёта.</w:t>
      </w:r>
    </w:p>
    <w:p>
      <w:pPr>
        <w:pStyle w:val="Normal"/>
        <w:numPr>
          <w:ilvl w:val="0"/>
          <w:numId w:val="18"/>
        </w:numPr>
        <w:spacing w:lineRule="exact" w:line="264" w:before="0" w:after="0"/>
        <w:jc w:val="both"/>
        <w:rPr/>
      </w:pPr>
      <w:r>
        <w:rPr>
          <w:rFonts w:ascii="Times New Roman" w:hAnsi="Times New Roman"/>
          <w:b w:val="false"/>
          <w:i w:val="false"/>
          <w:color w:val="000000"/>
          <w:sz w:val="28"/>
        </w:rPr>
        <w:t>Сравнение путей и траекторий движения одного и того же тела относительно разных тел отсчёта.</w:t>
      </w:r>
    </w:p>
    <w:p>
      <w:pPr>
        <w:pStyle w:val="Normal"/>
        <w:numPr>
          <w:ilvl w:val="0"/>
          <w:numId w:val="18"/>
        </w:numPr>
        <w:spacing w:lineRule="exact" w:line="264" w:before="0" w:after="0"/>
        <w:jc w:val="both"/>
        <w:rPr/>
      </w:pPr>
      <w:r>
        <w:rPr>
          <w:rFonts w:ascii="Times New Roman" w:hAnsi="Times New Roman"/>
          <w:b w:val="false"/>
          <w:i w:val="false"/>
          <w:color w:val="000000"/>
          <w:sz w:val="28"/>
        </w:rPr>
        <w:t xml:space="preserve">Измерение скорости и ускорения прямолинейного движения. </w:t>
      </w:r>
    </w:p>
    <w:p>
      <w:pPr>
        <w:pStyle w:val="Normal"/>
        <w:numPr>
          <w:ilvl w:val="0"/>
          <w:numId w:val="18"/>
        </w:numPr>
        <w:spacing w:lineRule="exact" w:line="264" w:before="0" w:after="0"/>
        <w:jc w:val="both"/>
        <w:rPr/>
      </w:pPr>
      <w:r>
        <w:rPr>
          <w:rFonts w:ascii="Times New Roman" w:hAnsi="Times New Roman"/>
          <w:b w:val="false"/>
          <w:i w:val="false"/>
          <w:color w:val="000000"/>
          <w:sz w:val="28"/>
        </w:rPr>
        <w:t>Исследование признаков равноускоренного движения.</w:t>
      </w:r>
    </w:p>
    <w:p>
      <w:pPr>
        <w:pStyle w:val="Normal"/>
        <w:numPr>
          <w:ilvl w:val="0"/>
          <w:numId w:val="18"/>
        </w:numPr>
        <w:spacing w:lineRule="exact" w:line="264" w:before="0" w:after="0"/>
        <w:jc w:val="both"/>
        <w:rPr/>
      </w:pPr>
      <w:r>
        <w:rPr>
          <w:rFonts w:ascii="Times New Roman" w:hAnsi="Times New Roman"/>
          <w:b w:val="false"/>
          <w:i w:val="false"/>
          <w:color w:val="000000"/>
          <w:sz w:val="28"/>
        </w:rPr>
        <w:t xml:space="preserve">Наблюдение движения тела по окружности. </w:t>
      </w:r>
    </w:p>
    <w:p>
      <w:pPr>
        <w:pStyle w:val="Normal"/>
        <w:numPr>
          <w:ilvl w:val="0"/>
          <w:numId w:val="18"/>
        </w:numPr>
        <w:spacing w:lineRule="exact" w:line="264" w:before="0" w:after="0"/>
        <w:jc w:val="both"/>
        <w:rPr/>
      </w:pPr>
      <w:r>
        <w:rPr>
          <w:rFonts w:ascii="Times New Roman" w:hAnsi="Times New Roman"/>
          <w:b w:val="false"/>
          <w:i w:val="false"/>
          <w:color w:val="000000"/>
          <w:sz w:val="28"/>
        </w:rPr>
        <w:t xml:space="preserve">Наблюдение механических явлений, происходящих в системе отсчёта «Тележка» при её равномерном и ускоренном движении относительно кабинета физики. </w:t>
      </w:r>
    </w:p>
    <w:p>
      <w:pPr>
        <w:pStyle w:val="Normal"/>
        <w:numPr>
          <w:ilvl w:val="0"/>
          <w:numId w:val="18"/>
        </w:numPr>
        <w:spacing w:lineRule="exact" w:line="264" w:before="0" w:after="0"/>
        <w:jc w:val="both"/>
        <w:rPr/>
      </w:pPr>
      <w:r>
        <w:rPr>
          <w:rFonts w:ascii="Times New Roman" w:hAnsi="Times New Roman"/>
          <w:b w:val="false"/>
          <w:i w:val="false"/>
          <w:color w:val="000000"/>
          <w:sz w:val="28"/>
        </w:rPr>
        <w:t xml:space="preserve">Зависимость ускорения тела от массы тела и действующей на него силы. </w:t>
      </w:r>
    </w:p>
    <w:p>
      <w:pPr>
        <w:pStyle w:val="Normal"/>
        <w:numPr>
          <w:ilvl w:val="0"/>
          <w:numId w:val="18"/>
        </w:numPr>
        <w:spacing w:lineRule="exact" w:line="264" w:before="0" w:after="0"/>
        <w:jc w:val="both"/>
        <w:rPr/>
      </w:pPr>
      <w:r>
        <w:rPr>
          <w:rFonts w:ascii="Times New Roman" w:hAnsi="Times New Roman"/>
          <w:b w:val="false"/>
          <w:i w:val="false"/>
          <w:color w:val="000000"/>
          <w:sz w:val="28"/>
        </w:rPr>
        <w:t>Наблюдение равенства сил при взаимодействии тел.</w:t>
      </w:r>
    </w:p>
    <w:p>
      <w:pPr>
        <w:pStyle w:val="Normal"/>
        <w:numPr>
          <w:ilvl w:val="0"/>
          <w:numId w:val="18"/>
        </w:numPr>
        <w:spacing w:lineRule="exact" w:line="264" w:before="0" w:after="0"/>
        <w:jc w:val="both"/>
        <w:rPr/>
      </w:pPr>
      <w:r>
        <w:rPr>
          <w:rFonts w:ascii="Times New Roman" w:hAnsi="Times New Roman"/>
          <w:b w:val="false"/>
          <w:i w:val="false"/>
          <w:color w:val="000000"/>
          <w:sz w:val="28"/>
        </w:rPr>
        <w:t xml:space="preserve">Изменение веса тела при ускоренном движении. </w:t>
      </w:r>
    </w:p>
    <w:p>
      <w:pPr>
        <w:pStyle w:val="Normal"/>
        <w:numPr>
          <w:ilvl w:val="0"/>
          <w:numId w:val="18"/>
        </w:numPr>
        <w:spacing w:lineRule="exact" w:line="264" w:before="0" w:after="0"/>
        <w:jc w:val="both"/>
        <w:rPr/>
      </w:pPr>
      <w:r>
        <w:rPr>
          <w:rFonts w:ascii="Times New Roman" w:hAnsi="Times New Roman"/>
          <w:b w:val="false"/>
          <w:i w:val="false"/>
          <w:color w:val="000000"/>
          <w:sz w:val="28"/>
        </w:rPr>
        <w:t xml:space="preserve">Передача импульса при взаимодействии тел. </w:t>
      </w:r>
    </w:p>
    <w:p>
      <w:pPr>
        <w:pStyle w:val="Normal"/>
        <w:numPr>
          <w:ilvl w:val="0"/>
          <w:numId w:val="18"/>
        </w:numPr>
        <w:spacing w:lineRule="exact" w:line="264" w:before="0" w:after="0"/>
        <w:jc w:val="both"/>
        <w:rPr/>
      </w:pPr>
      <w:r>
        <w:rPr>
          <w:rFonts w:ascii="Times New Roman" w:hAnsi="Times New Roman"/>
          <w:b w:val="false"/>
          <w:i w:val="false"/>
          <w:color w:val="000000"/>
          <w:sz w:val="28"/>
        </w:rPr>
        <w:t xml:space="preserve">Преобразования энергии при взаимодействии тел. </w:t>
      </w:r>
    </w:p>
    <w:p>
      <w:pPr>
        <w:pStyle w:val="Normal"/>
        <w:numPr>
          <w:ilvl w:val="0"/>
          <w:numId w:val="18"/>
        </w:numPr>
        <w:spacing w:lineRule="exact" w:line="264" w:before="0" w:after="0"/>
        <w:jc w:val="both"/>
        <w:rPr/>
      </w:pPr>
      <w:r>
        <w:rPr>
          <w:rFonts w:ascii="Times New Roman" w:hAnsi="Times New Roman"/>
          <w:b w:val="false"/>
          <w:i w:val="false"/>
          <w:color w:val="000000"/>
          <w:sz w:val="28"/>
        </w:rPr>
        <w:t xml:space="preserve">Сохранение импульса при неупругом взаимодействии. </w:t>
      </w:r>
    </w:p>
    <w:p>
      <w:pPr>
        <w:pStyle w:val="Normal"/>
        <w:numPr>
          <w:ilvl w:val="0"/>
          <w:numId w:val="18"/>
        </w:numPr>
        <w:spacing w:lineRule="exact" w:line="264" w:before="0" w:after="0"/>
        <w:jc w:val="both"/>
        <w:rPr/>
      </w:pPr>
      <w:r>
        <w:rPr>
          <w:rFonts w:ascii="Times New Roman" w:hAnsi="Times New Roman"/>
          <w:b w:val="false"/>
          <w:i w:val="false"/>
          <w:color w:val="000000"/>
          <w:sz w:val="28"/>
        </w:rPr>
        <w:t xml:space="preserve">Сохранение импульса при абсолютно упругом взаимодействии. </w:t>
      </w:r>
    </w:p>
    <w:p>
      <w:pPr>
        <w:pStyle w:val="Normal"/>
        <w:numPr>
          <w:ilvl w:val="0"/>
          <w:numId w:val="18"/>
        </w:numPr>
        <w:spacing w:lineRule="exact" w:line="264" w:before="0" w:after="0"/>
        <w:jc w:val="both"/>
        <w:rPr/>
      </w:pPr>
      <w:r>
        <w:rPr>
          <w:rFonts w:ascii="Times New Roman" w:hAnsi="Times New Roman"/>
          <w:b w:val="false"/>
          <w:i w:val="false"/>
          <w:color w:val="000000"/>
          <w:sz w:val="28"/>
        </w:rPr>
        <w:t xml:space="preserve">Наблюдение реактивного движения. </w:t>
      </w:r>
    </w:p>
    <w:p>
      <w:pPr>
        <w:pStyle w:val="Normal"/>
        <w:numPr>
          <w:ilvl w:val="0"/>
          <w:numId w:val="18"/>
        </w:numPr>
        <w:spacing w:lineRule="exact" w:line="264" w:before="0" w:after="0"/>
        <w:jc w:val="both"/>
        <w:rPr/>
      </w:pPr>
      <w:r>
        <w:rPr>
          <w:rFonts w:ascii="Times New Roman" w:hAnsi="Times New Roman"/>
          <w:b w:val="false"/>
          <w:i w:val="false"/>
          <w:color w:val="000000"/>
          <w:sz w:val="28"/>
        </w:rPr>
        <w:t xml:space="preserve">Сохранение механической энергии при свободном падении. </w:t>
      </w:r>
    </w:p>
    <w:p>
      <w:pPr>
        <w:pStyle w:val="Normal"/>
        <w:numPr>
          <w:ilvl w:val="0"/>
          <w:numId w:val="18"/>
        </w:numPr>
        <w:spacing w:lineRule="exact" w:line="264" w:before="0" w:after="0"/>
        <w:jc w:val="both"/>
        <w:rPr/>
      </w:pPr>
      <w:r>
        <w:rPr>
          <w:rFonts w:ascii="Times New Roman" w:hAnsi="Times New Roman"/>
          <w:b w:val="false"/>
          <w:i w:val="false"/>
          <w:color w:val="000000"/>
          <w:sz w:val="28"/>
        </w:rPr>
        <w:t xml:space="preserve">Сохранение механической энергии при движении тела под действием пружины. </w:t>
      </w:r>
    </w:p>
    <w:p>
      <w:pPr>
        <w:pStyle w:val="Normal"/>
        <w:spacing w:lineRule="exact" w:line="264" w:before="0" w:after="0"/>
        <w:ind w:firstLine="600"/>
        <w:jc w:val="both"/>
        <w:rPr/>
      </w:pPr>
      <w:r>
        <w:rPr>
          <w:rFonts w:ascii="Times New Roman" w:hAnsi="Times New Roman"/>
          <w:b/>
          <w:i/>
          <w:color w:val="000000"/>
          <w:sz w:val="28"/>
        </w:rPr>
        <w:t>Лабораторные работы и опыты.</w:t>
      </w:r>
    </w:p>
    <w:p>
      <w:pPr>
        <w:pStyle w:val="Normal"/>
        <w:numPr>
          <w:ilvl w:val="0"/>
          <w:numId w:val="19"/>
        </w:numPr>
        <w:spacing w:lineRule="exact" w:line="264" w:before="0" w:after="0"/>
        <w:jc w:val="both"/>
        <w:rPr/>
      </w:pPr>
      <w:r>
        <w:rPr>
          <w:rFonts w:ascii="Times New Roman" w:hAnsi="Times New Roman"/>
          <w:b w:val="false"/>
          <w:i w:val="false"/>
          <w:color w:val="000000"/>
          <w:sz w:val="28"/>
        </w:rPr>
        <w:t xml:space="preserve">Конструирование тракта для разгона и дальнейшего равномерного движения шарика или тележки. </w:t>
      </w:r>
    </w:p>
    <w:p>
      <w:pPr>
        <w:pStyle w:val="Normal"/>
        <w:numPr>
          <w:ilvl w:val="0"/>
          <w:numId w:val="19"/>
        </w:numPr>
        <w:spacing w:lineRule="exact" w:line="264" w:before="0" w:after="0"/>
        <w:jc w:val="both"/>
        <w:rPr/>
      </w:pPr>
      <w:r>
        <w:rPr>
          <w:rFonts w:ascii="Times New Roman" w:hAnsi="Times New Roman"/>
          <w:b w:val="false"/>
          <w:i w:val="false"/>
          <w:color w:val="000000"/>
          <w:sz w:val="28"/>
        </w:rPr>
        <w:t xml:space="preserve">Определение средней скорости скольжения бруска или движения шарика по наклонной плоскости. </w:t>
      </w:r>
    </w:p>
    <w:p>
      <w:pPr>
        <w:pStyle w:val="Normal"/>
        <w:numPr>
          <w:ilvl w:val="0"/>
          <w:numId w:val="19"/>
        </w:numPr>
        <w:spacing w:lineRule="exact" w:line="264" w:before="0" w:after="0"/>
        <w:jc w:val="both"/>
        <w:rPr/>
      </w:pPr>
      <w:r>
        <w:rPr>
          <w:rFonts w:ascii="Times New Roman" w:hAnsi="Times New Roman"/>
          <w:b w:val="false"/>
          <w:i w:val="false"/>
          <w:color w:val="000000"/>
          <w:sz w:val="28"/>
        </w:rPr>
        <w:t xml:space="preserve">Определение ускорения тела при равноускоренном движении по наклонной плоскости. </w:t>
      </w:r>
    </w:p>
    <w:p>
      <w:pPr>
        <w:pStyle w:val="Normal"/>
        <w:numPr>
          <w:ilvl w:val="0"/>
          <w:numId w:val="19"/>
        </w:numPr>
        <w:spacing w:lineRule="exact" w:line="264" w:before="0" w:after="0"/>
        <w:jc w:val="both"/>
        <w:rPr/>
      </w:pPr>
      <w:r>
        <w:rPr>
          <w:rFonts w:ascii="Times New Roman" w:hAnsi="Times New Roman"/>
          <w:b w:val="false"/>
          <w:i w:val="false"/>
          <w:color w:val="000000"/>
          <w:sz w:val="28"/>
        </w:rPr>
        <w:t xml:space="preserve">Исследование зависимости пути от времени при равноускоренном движении без начальной скорости. </w:t>
      </w:r>
    </w:p>
    <w:p>
      <w:pPr>
        <w:pStyle w:val="Normal"/>
        <w:numPr>
          <w:ilvl w:val="0"/>
          <w:numId w:val="19"/>
        </w:numPr>
        <w:spacing w:lineRule="exact" w:line="264" w:before="0" w:after="0"/>
        <w:jc w:val="both"/>
        <w:rPr/>
      </w:pPr>
      <w:r>
        <w:rPr>
          <w:rFonts w:ascii="Times New Roman" w:hAnsi="Times New Roman"/>
          <w:b w:val="false"/>
          <w:i w:val="false"/>
          <w:color w:val="000000"/>
          <w:sz w:val="28"/>
        </w:rPr>
        <w:t xml:space="preserve">Проверка гипотезы: если при равноускоренном движении без начальной скорости пути относятся как ряд нечётных чисел, то соответствующие промежутки времени одинаковы. </w:t>
      </w:r>
    </w:p>
    <w:p>
      <w:pPr>
        <w:pStyle w:val="Normal"/>
        <w:numPr>
          <w:ilvl w:val="0"/>
          <w:numId w:val="19"/>
        </w:numPr>
        <w:spacing w:lineRule="exact" w:line="264" w:before="0" w:after="0"/>
        <w:jc w:val="both"/>
        <w:rPr/>
      </w:pPr>
      <w:r>
        <w:rPr>
          <w:rFonts w:ascii="Times New Roman" w:hAnsi="Times New Roman"/>
          <w:b w:val="false"/>
          <w:i w:val="false"/>
          <w:color w:val="000000"/>
          <w:sz w:val="28"/>
        </w:rPr>
        <w:t xml:space="preserve">Исследование зависимости силы трения скольжения от силы нормального давления. </w:t>
      </w:r>
    </w:p>
    <w:p>
      <w:pPr>
        <w:pStyle w:val="Normal"/>
        <w:numPr>
          <w:ilvl w:val="0"/>
          <w:numId w:val="19"/>
        </w:numPr>
        <w:spacing w:lineRule="exact" w:line="264" w:before="0" w:after="0"/>
        <w:jc w:val="both"/>
        <w:rPr/>
      </w:pPr>
      <w:r>
        <w:rPr>
          <w:rFonts w:ascii="Times New Roman" w:hAnsi="Times New Roman"/>
          <w:b w:val="false"/>
          <w:i w:val="false"/>
          <w:color w:val="000000"/>
          <w:sz w:val="28"/>
        </w:rPr>
        <w:t xml:space="preserve">Определение коэффициента трения скольжения. </w:t>
      </w:r>
    </w:p>
    <w:p>
      <w:pPr>
        <w:pStyle w:val="Normal"/>
        <w:numPr>
          <w:ilvl w:val="0"/>
          <w:numId w:val="19"/>
        </w:numPr>
        <w:spacing w:lineRule="exact" w:line="264" w:before="0" w:after="0"/>
        <w:jc w:val="both"/>
        <w:rPr/>
      </w:pPr>
      <w:r>
        <w:rPr>
          <w:rFonts w:ascii="Times New Roman" w:hAnsi="Times New Roman"/>
          <w:b w:val="false"/>
          <w:i w:val="false"/>
          <w:color w:val="000000"/>
          <w:sz w:val="28"/>
        </w:rPr>
        <w:t xml:space="preserve">Определение жёсткости пружины. </w:t>
      </w:r>
    </w:p>
    <w:p>
      <w:pPr>
        <w:pStyle w:val="Normal"/>
        <w:numPr>
          <w:ilvl w:val="0"/>
          <w:numId w:val="19"/>
        </w:numPr>
        <w:spacing w:lineRule="exact" w:line="264" w:before="0" w:after="0"/>
        <w:jc w:val="both"/>
        <w:rPr/>
      </w:pPr>
      <w:r>
        <w:rPr>
          <w:rFonts w:ascii="Times New Roman" w:hAnsi="Times New Roman"/>
          <w:b w:val="false"/>
          <w:i w:val="false"/>
          <w:color w:val="000000"/>
          <w:sz w:val="28"/>
        </w:rPr>
        <w:t xml:space="preserve">Определение работы силы трения при равномерном движении тела по горизонтальной поверхности. </w:t>
      </w:r>
    </w:p>
    <w:p>
      <w:pPr>
        <w:pStyle w:val="Normal"/>
        <w:numPr>
          <w:ilvl w:val="0"/>
          <w:numId w:val="19"/>
        </w:numPr>
        <w:spacing w:lineRule="exact" w:line="264" w:before="0" w:after="0"/>
        <w:jc w:val="both"/>
        <w:rPr/>
      </w:pPr>
      <w:r>
        <w:rPr>
          <w:rFonts w:ascii="Times New Roman" w:hAnsi="Times New Roman"/>
          <w:b w:val="false"/>
          <w:i w:val="false"/>
          <w:color w:val="000000"/>
          <w:sz w:val="28"/>
        </w:rPr>
        <w:t xml:space="preserve">Определение работы силы упругости при подъёме груза с использованием неподвижного и подвижного блоков. </w:t>
      </w:r>
    </w:p>
    <w:p>
      <w:pPr>
        <w:pStyle w:val="Normal"/>
        <w:numPr>
          <w:ilvl w:val="0"/>
          <w:numId w:val="19"/>
        </w:numPr>
        <w:spacing w:lineRule="exact" w:line="264" w:before="0" w:after="0"/>
        <w:jc w:val="both"/>
        <w:rPr/>
      </w:pPr>
      <w:r>
        <w:rPr>
          <w:rFonts w:ascii="Times New Roman" w:hAnsi="Times New Roman"/>
          <w:b w:val="false"/>
          <w:i w:val="false"/>
          <w:color w:val="000000"/>
          <w:sz w:val="28"/>
        </w:rPr>
        <w:t>Изучение закона сохранения энергии.</w:t>
      </w:r>
    </w:p>
    <w:p>
      <w:pPr>
        <w:pStyle w:val="Normal"/>
        <w:spacing w:lineRule="exact" w:line="264" w:before="0" w:after="0"/>
        <w:ind w:firstLine="600"/>
        <w:jc w:val="both"/>
        <w:rPr/>
      </w:pPr>
      <w:r>
        <w:rPr>
          <w:rFonts w:ascii="Times New Roman" w:hAnsi="Times New Roman"/>
          <w:b/>
          <w:i w:val="false"/>
          <w:color w:val="000000"/>
          <w:sz w:val="28"/>
        </w:rPr>
        <w:t>Раздел 9. Механические колебания и волны.</w:t>
      </w:r>
    </w:p>
    <w:p>
      <w:pPr>
        <w:pStyle w:val="Normal"/>
        <w:spacing w:lineRule="exact" w:line="264" w:before="0" w:after="0"/>
        <w:ind w:firstLine="600"/>
        <w:jc w:val="both"/>
        <w:rPr/>
      </w:pPr>
      <w:r>
        <w:rPr>
          <w:rFonts w:ascii="Times New Roman" w:hAnsi="Times New Roman"/>
          <w:b w:val="false"/>
          <w:i w:val="false"/>
          <w:color w:val="000000"/>
          <w:sz w:val="28"/>
        </w:rPr>
        <w:t xml:space="preserve">Колебательное движение. Основные характеристики колебаний: период, частота, амплитуда. Математический и пружинный маятники. Превращение энергии при колебательном движении. </w:t>
      </w:r>
    </w:p>
    <w:p>
      <w:pPr>
        <w:pStyle w:val="Normal"/>
        <w:spacing w:lineRule="exact" w:line="264" w:before="0" w:after="0"/>
        <w:ind w:firstLine="600"/>
        <w:jc w:val="both"/>
        <w:rPr/>
      </w:pPr>
      <w:r>
        <w:rPr>
          <w:rFonts w:ascii="Times New Roman" w:hAnsi="Times New Roman"/>
          <w:b w:val="false"/>
          <w:i w:val="false"/>
          <w:color w:val="000000"/>
          <w:sz w:val="28"/>
        </w:rPr>
        <w:t xml:space="preserve">Затухающие колебания. Вынужденные колебания. Резонанс. Механические волны. Свойства механических волн. Продольные и поперечные волны. Длина волны и скорость её распространения. Механические волны в твёрдом теле, сейсмические волны. </w:t>
      </w:r>
    </w:p>
    <w:p>
      <w:pPr>
        <w:pStyle w:val="Normal"/>
        <w:spacing w:lineRule="exact" w:line="264" w:before="0" w:after="0"/>
        <w:ind w:firstLine="600"/>
        <w:jc w:val="both"/>
        <w:rPr/>
      </w:pPr>
      <w:r>
        <w:rPr>
          <w:rFonts w:ascii="Times New Roman" w:hAnsi="Times New Roman"/>
          <w:b w:val="false"/>
          <w:i w:val="false"/>
          <w:color w:val="000000"/>
          <w:sz w:val="28"/>
        </w:rPr>
        <w:t xml:space="preserve">Звук. Громкость звука и высота тона. Отражение звука. Инфразвук и ультразвук. </w:t>
      </w:r>
    </w:p>
    <w:p>
      <w:pPr>
        <w:pStyle w:val="Normal"/>
        <w:spacing w:lineRule="exact" w:line="264" w:before="0" w:after="0"/>
        <w:ind w:firstLine="600"/>
        <w:jc w:val="both"/>
        <w:rPr/>
      </w:pPr>
      <w:r>
        <w:rPr>
          <w:rFonts w:ascii="Times New Roman" w:hAnsi="Times New Roman"/>
          <w:b/>
          <w:i/>
          <w:color w:val="000000"/>
          <w:sz w:val="28"/>
        </w:rPr>
        <w:t>Демонстрации.</w:t>
      </w:r>
    </w:p>
    <w:p>
      <w:pPr>
        <w:pStyle w:val="Normal"/>
        <w:numPr>
          <w:ilvl w:val="0"/>
          <w:numId w:val="20"/>
        </w:numPr>
        <w:spacing w:lineRule="exact" w:line="264" w:before="0" w:after="0"/>
        <w:jc w:val="both"/>
        <w:rPr/>
      </w:pPr>
      <w:r>
        <w:rPr>
          <w:rFonts w:ascii="Times New Roman" w:hAnsi="Times New Roman"/>
          <w:b w:val="false"/>
          <w:i w:val="false"/>
          <w:color w:val="000000"/>
          <w:sz w:val="28"/>
        </w:rPr>
        <w:t xml:space="preserve">Наблюдение колебаний тел под действием силы тяжести и силы упругости. </w:t>
      </w:r>
    </w:p>
    <w:p>
      <w:pPr>
        <w:pStyle w:val="Normal"/>
        <w:numPr>
          <w:ilvl w:val="0"/>
          <w:numId w:val="20"/>
        </w:numPr>
        <w:spacing w:lineRule="exact" w:line="264" w:before="0" w:after="0"/>
        <w:jc w:val="both"/>
        <w:rPr/>
      </w:pPr>
      <w:r>
        <w:rPr>
          <w:rFonts w:ascii="Times New Roman" w:hAnsi="Times New Roman"/>
          <w:b w:val="false"/>
          <w:i w:val="false"/>
          <w:color w:val="000000"/>
          <w:sz w:val="28"/>
        </w:rPr>
        <w:t>Наблюдение колебаний груза на нити и на пружине.</w:t>
      </w:r>
    </w:p>
    <w:p>
      <w:pPr>
        <w:pStyle w:val="Normal"/>
        <w:numPr>
          <w:ilvl w:val="0"/>
          <w:numId w:val="20"/>
        </w:numPr>
        <w:spacing w:lineRule="exact" w:line="264" w:before="0" w:after="0"/>
        <w:jc w:val="both"/>
        <w:rPr/>
      </w:pPr>
      <w:r>
        <w:rPr>
          <w:rFonts w:ascii="Times New Roman" w:hAnsi="Times New Roman"/>
          <w:b w:val="false"/>
          <w:i w:val="false"/>
          <w:color w:val="000000"/>
          <w:sz w:val="28"/>
        </w:rPr>
        <w:t xml:space="preserve">Наблюдение вынужденных колебаний и резонанса. </w:t>
      </w:r>
    </w:p>
    <w:p>
      <w:pPr>
        <w:pStyle w:val="Normal"/>
        <w:numPr>
          <w:ilvl w:val="0"/>
          <w:numId w:val="20"/>
        </w:numPr>
        <w:spacing w:lineRule="exact" w:line="264" w:before="0" w:after="0"/>
        <w:jc w:val="both"/>
        <w:rPr/>
      </w:pPr>
      <w:r>
        <w:rPr>
          <w:rFonts w:ascii="Times New Roman" w:hAnsi="Times New Roman"/>
          <w:b w:val="false"/>
          <w:i w:val="false"/>
          <w:color w:val="000000"/>
          <w:sz w:val="28"/>
        </w:rPr>
        <w:t xml:space="preserve">Распространение продольных и поперечных волн (на модели). </w:t>
      </w:r>
    </w:p>
    <w:p>
      <w:pPr>
        <w:pStyle w:val="Normal"/>
        <w:numPr>
          <w:ilvl w:val="0"/>
          <w:numId w:val="20"/>
        </w:numPr>
        <w:spacing w:lineRule="exact" w:line="264" w:before="0" w:after="0"/>
        <w:jc w:val="both"/>
        <w:rPr/>
      </w:pPr>
      <w:r>
        <w:rPr>
          <w:rFonts w:ascii="Times New Roman" w:hAnsi="Times New Roman"/>
          <w:b w:val="false"/>
          <w:i w:val="false"/>
          <w:color w:val="000000"/>
          <w:sz w:val="28"/>
        </w:rPr>
        <w:t xml:space="preserve">Наблюдение зависимости высоты звука от частоты. </w:t>
      </w:r>
    </w:p>
    <w:p>
      <w:pPr>
        <w:pStyle w:val="Normal"/>
        <w:numPr>
          <w:ilvl w:val="0"/>
          <w:numId w:val="20"/>
        </w:numPr>
        <w:spacing w:lineRule="exact" w:line="264" w:before="0" w:after="0"/>
        <w:jc w:val="both"/>
        <w:rPr/>
      </w:pPr>
      <w:r>
        <w:rPr>
          <w:rFonts w:ascii="Times New Roman" w:hAnsi="Times New Roman"/>
          <w:b w:val="false"/>
          <w:i w:val="false"/>
          <w:color w:val="000000"/>
          <w:sz w:val="28"/>
        </w:rPr>
        <w:t xml:space="preserve">Акустический резонанс. </w:t>
      </w:r>
    </w:p>
    <w:p>
      <w:pPr>
        <w:pStyle w:val="Normal"/>
        <w:spacing w:lineRule="exact" w:line="264" w:before="0" w:after="0"/>
        <w:ind w:firstLine="600"/>
        <w:jc w:val="both"/>
        <w:rPr/>
      </w:pPr>
      <w:r>
        <w:rPr>
          <w:rFonts w:ascii="Times New Roman" w:hAnsi="Times New Roman"/>
          <w:b/>
          <w:i/>
          <w:color w:val="000000"/>
          <w:sz w:val="28"/>
        </w:rPr>
        <w:t>Лабораторные работы и опыты.</w:t>
      </w:r>
    </w:p>
    <w:p>
      <w:pPr>
        <w:pStyle w:val="Normal"/>
        <w:numPr>
          <w:ilvl w:val="0"/>
          <w:numId w:val="21"/>
        </w:numPr>
        <w:spacing w:lineRule="exact" w:line="264" w:before="0" w:after="0"/>
        <w:jc w:val="both"/>
        <w:rPr/>
      </w:pPr>
      <w:r>
        <w:rPr>
          <w:rFonts w:ascii="Times New Roman" w:hAnsi="Times New Roman"/>
          <w:b w:val="false"/>
          <w:i w:val="false"/>
          <w:color w:val="000000"/>
          <w:sz w:val="28"/>
        </w:rPr>
        <w:t xml:space="preserve">Определение частоты и периода колебаний математического маятника. </w:t>
      </w:r>
    </w:p>
    <w:p>
      <w:pPr>
        <w:pStyle w:val="Normal"/>
        <w:numPr>
          <w:ilvl w:val="0"/>
          <w:numId w:val="21"/>
        </w:numPr>
        <w:spacing w:lineRule="exact" w:line="264" w:before="0" w:after="0"/>
        <w:jc w:val="both"/>
        <w:rPr/>
      </w:pPr>
      <w:r>
        <w:rPr>
          <w:rFonts w:ascii="Times New Roman" w:hAnsi="Times New Roman"/>
          <w:b w:val="false"/>
          <w:i w:val="false"/>
          <w:color w:val="000000"/>
          <w:sz w:val="28"/>
        </w:rPr>
        <w:t>Определение частоты и периода колебаний пружинного маятника.</w:t>
      </w:r>
      <w:r>
        <w:rPr>
          <w:rFonts w:ascii="Times New Roman" w:hAnsi="Times New Roman"/>
          <w:b w:val="false"/>
          <w:i w:val="false"/>
          <w:color w:val="FF0000"/>
          <w:sz w:val="28"/>
        </w:rPr>
        <w:t xml:space="preserve"> </w:t>
      </w:r>
    </w:p>
    <w:p>
      <w:pPr>
        <w:pStyle w:val="Normal"/>
        <w:numPr>
          <w:ilvl w:val="0"/>
          <w:numId w:val="21"/>
        </w:numPr>
        <w:spacing w:lineRule="exact" w:line="264" w:before="0" w:after="0"/>
        <w:jc w:val="both"/>
        <w:rPr/>
      </w:pPr>
      <w:r>
        <w:rPr>
          <w:rFonts w:ascii="Times New Roman" w:hAnsi="Times New Roman"/>
          <w:b w:val="false"/>
          <w:i w:val="false"/>
          <w:color w:val="000000"/>
          <w:sz w:val="28"/>
        </w:rPr>
        <w:t xml:space="preserve">Исследование зависимости периода колебаний подвешенного к нити груза от длины нити. </w:t>
      </w:r>
    </w:p>
    <w:p>
      <w:pPr>
        <w:pStyle w:val="Normal"/>
        <w:numPr>
          <w:ilvl w:val="0"/>
          <w:numId w:val="21"/>
        </w:numPr>
        <w:spacing w:lineRule="exact" w:line="264" w:before="0" w:after="0"/>
        <w:jc w:val="both"/>
        <w:rPr/>
      </w:pPr>
      <w:r>
        <w:rPr>
          <w:rFonts w:ascii="Times New Roman" w:hAnsi="Times New Roman"/>
          <w:b w:val="false"/>
          <w:i w:val="false"/>
          <w:color w:val="000000"/>
          <w:sz w:val="28"/>
        </w:rPr>
        <w:t xml:space="preserve">Исследование зависимости периода колебаний пружинного маятника от массы груза. </w:t>
      </w:r>
    </w:p>
    <w:p>
      <w:pPr>
        <w:pStyle w:val="Normal"/>
        <w:numPr>
          <w:ilvl w:val="0"/>
          <w:numId w:val="21"/>
        </w:numPr>
        <w:spacing w:lineRule="exact" w:line="264" w:before="0" w:after="0"/>
        <w:jc w:val="both"/>
        <w:rPr/>
      </w:pPr>
      <w:r>
        <w:rPr>
          <w:rFonts w:ascii="Times New Roman" w:hAnsi="Times New Roman"/>
          <w:b w:val="false"/>
          <w:i w:val="false"/>
          <w:color w:val="000000"/>
          <w:sz w:val="28"/>
        </w:rPr>
        <w:t xml:space="preserve">Проверка независимости периода колебаний груза, подвешенного к нити, от массы груза. </w:t>
      </w:r>
    </w:p>
    <w:p>
      <w:pPr>
        <w:pStyle w:val="Normal"/>
        <w:numPr>
          <w:ilvl w:val="0"/>
          <w:numId w:val="21"/>
        </w:numPr>
        <w:spacing w:lineRule="exact" w:line="264" w:before="0" w:after="0"/>
        <w:jc w:val="both"/>
        <w:rPr/>
      </w:pPr>
      <w:r>
        <w:rPr>
          <w:rFonts w:ascii="Times New Roman" w:hAnsi="Times New Roman"/>
          <w:b w:val="false"/>
          <w:i w:val="false"/>
          <w:color w:val="000000"/>
          <w:sz w:val="28"/>
        </w:rPr>
        <w:t xml:space="preserve">Опыты, демонстрирующие зависимость периода колебаний пружинного маятника от массы груза и жёсткости пружины. </w:t>
      </w:r>
    </w:p>
    <w:p>
      <w:pPr>
        <w:pStyle w:val="Normal"/>
        <w:numPr>
          <w:ilvl w:val="0"/>
          <w:numId w:val="21"/>
        </w:numPr>
        <w:spacing w:lineRule="exact" w:line="264" w:before="0" w:after="0"/>
        <w:jc w:val="both"/>
        <w:rPr/>
      </w:pPr>
      <w:r>
        <w:rPr>
          <w:rFonts w:ascii="Times New Roman" w:hAnsi="Times New Roman"/>
          <w:b w:val="false"/>
          <w:i w:val="false"/>
          <w:color w:val="000000"/>
          <w:sz w:val="28"/>
        </w:rPr>
        <w:t xml:space="preserve">Измерение ускорения свободного падения. </w:t>
      </w:r>
    </w:p>
    <w:p>
      <w:pPr>
        <w:pStyle w:val="Normal"/>
        <w:spacing w:lineRule="exact" w:line="264" w:before="0" w:after="0"/>
        <w:ind w:firstLine="600"/>
        <w:jc w:val="both"/>
        <w:rPr/>
      </w:pPr>
      <w:r>
        <w:rPr>
          <w:rFonts w:ascii="Times New Roman" w:hAnsi="Times New Roman"/>
          <w:b/>
          <w:i w:val="false"/>
          <w:color w:val="000000"/>
          <w:sz w:val="28"/>
        </w:rPr>
        <w:t>Раздел 10. Электромагнитное поле и электромагнитные волны.</w:t>
      </w:r>
    </w:p>
    <w:p>
      <w:pPr>
        <w:pStyle w:val="Normal"/>
        <w:spacing w:lineRule="exact" w:line="264" w:before="0" w:after="0"/>
        <w:ind w:firstLine="600"/>
        <w:jc w:val="both"/>
        <w:rPr/>
      </w:pPr>
      <w:r>
        <w:rPr>
          <w:rFonts w:ascii="Times New Roman" w:hAnsi="Times New Roman"/>
          <w:b w:val="false"/>
          <w:i w:val="false"/>
          <w:color w:val="000000"/>
          <w:sz w:val="28"/>
        </w:rPr>
        <w:t xml:space="preserve">Электромагнитное поле. Электромагнитные волны. Свойства электромагнитных волн. Шкала электромагнитных волн. Использование электромагнитных волн для сотовой связи. </w:t>
      </w:r>
    </w:p>
    <w:p>
      <w:pPr>
        <w:pStyle w:val="Normal"/>
        <w:spacing w:lineRule="exact" w:line="264" w:before="0" w:after="0"/>
        <w:ind w:firstLine="600"/>
        <w:jc w:val="both"/>
        <w:rPr/>
      </w:pPr>
      <w:r>
        <w:rPr>
          <w:rFonts w:ascii="Times New Roman" w:hAnsi="Times New Roman"/>
          <w:b w:val="false"/>
          <w:i w:val="false"/>
          <w:color w:val="000000"/>
          <w:sz w:val="28"/>
        </w:rPr>
        <w:t xml:space="preserve">Электромагнитная природа света. Скорость света. Волновые свойства света. </w:t>
      </w:r>
    </w:p>
    <w:p>
      <w:pPr>
        <w:pStyle w:val="Normal"/>
        <w:spacing w:lineRule="exact" w:line="264" w:before="0" w:after="0"/>
        <w:ind w:firstLine="600"/>
        <w:jc w:val="both"/>
        <w:rPr/>
      </w:pPr>
      <w:r>
        <w:rPr>
          <w:rFonts w:ascii="Times New Roman" w:hAnsi="Times New Roman"/>
          <w:b/>
          <w:i/>
          <w:color w:val="000000"/>
          <w:sz w:val="28"/>
        </w:rPr>
        <w:t>Демонстрации.</w:t>
      </w:r>
    </w:p>
    <w:p>
      <w:pPr>
        <w:pStyle w:val="Normal"/>
        <w:numPr>
          <w:ilvl w:val="0"/>
          <w:numId w:val="22"/>
        </w:numPr>
        <w:spacing w:lineRule="exact" w:line="264" w:before="0" w:after="0"/>
        <w:jc w:val="both"/>
        <w:rPr/>
      </w:pPr>
      <w:r>
        <w:rPr>
          <w:rFonts w:ascii="Times New Roman" w:hAnsi="Times New Roman"/>
          <w:b w:val="false"/>
          <w:i w:val="false"/>
          <w:color w:val="000000"/>
          <w:sz w:val="28"/>
        </w:rPr>
        <w:t xml:space="preserve">Свойства электромагнитных волн. </w:t>
      </w:r>
    </w:p>
    <w:p>
      <w:pPr>
        <w:pStyle w:val="Normal"/>
        <w:numPr>
          <w:ilvl w:val="0"/>
          <w:numId w:val="22"/>
        </w:numPr>
        <w:spacing w:lineRule="exact" w:line="264" w:before="0" w:after="0"/>
        <w:jc w:val="both"/>
        <w:rPr/>
      </w:pPr>
      <w:r>
        <w:rPr>
          <w:rFonts w:ascii="Times New Roman" w:hAnsi="Times New Roman"/>
          <w:b w:val="false"/>
          <w:i w:val="false"/>
          <w:color w:val="000000"/>
          <w:sz w:val="28"/>
        </w:rPr>
        <w:t xml:space="preserve">Волновые свойства света. </w:t>
      </w:r>
    </w:p>
    <w:p>
      <w:pPr>
        <w:pStyle w:val="Normal"/>
        <w:spacing w:lineRule="exact" w:line="264" w:before="0" w:after="0"/>
        <w:ind w:firstLine="600"/>
        <w:jc w:val="both"/>
        <w:rPr/>
      </w:pPr>
      <w:r>
        <w:rPr>
          <w:rFonts w:ascii="Times New Roman" w:hAnsi="Times New Roman"/>
          <w:b/>
          <w:i/>
          <w:color w:val="000000"/>
          <w:sz w:val="28"/>
        </w:rPr>
        <w:t>Лабораторные работы и опыты.</w:t>
      </w:r>
    </w:p>
    <w:p>
      <w:pPr>
        <w:pStyle w:val="Normal"/>
        <w:numPr>
          <w:ilvl w:val="0"/>
          <w:numId w:val="23"/>
        </w:numPr>
        <w:spacing w:lineRule="exact" w:line="264" w:before="0" w:after="0"/>
        <w:jc w:val="both"/>
        <w:rPr/>
      </w:pPr>
      <w:r>
        <w:rPr>
          <w:rFonts w:ascii="Times New Roman" w:hAnsi="Times New Roman"/>
          <w:b w:val="false"/>
          <w:i w:val="false"/>
          <w:color w:val="000000"/>
          <w:sz w:val="28"/>
        </w:rPr>
        <w:t xml:space="preserve">Изучение свойств электромагнитных волн с помощью мобильного телефона. </w:t>
      </w:r>
    </w:p>
    <w:p>
      <w:pPr>
        <w:pStyle w:val="Normal"/>
        <w:spacing w:lineRule="exact" w:line="264" w:before="0" w:after="0"/>
        <w:ind w:firstLine="600"/>
        <w:jc w:val="both"/>
        <w:rPr/>
      </w:pPr>
      <w:r>
        <w:rPr>
          <w:rFonts w:ascii="Times New Roman" w:hAnsi="Times New Roman"/>
          <w:b/>
          <w:i w:val="false"/>
          <w:color w:val="000000"/>
          <w:sz w:val="28"/>
        </w:rPr>
        <w:t>Раздел 11. Световые явления.</w:t>
      </w:r>
    </w:p>
    <w:p>
      <w:pPr>
        <w:pStyle w:val="Normal"/>
        <w:spacing w:lineRule="exact" w:line="264" w:before="0" w:after="0"/>
        <w:ind w:firstLine="600"/>
        <w:jc w:val="both"/>
        <w:rPr/>
      </w:pPr>
      <w:r>
        <w:rPr>
          <w:rFonts w:ascii="Times New Roman" w:hAnsi="Times New Roman"/>
          <w:b w:val="false"/>
          <w:i w:val="false"/>
          <w:color w:val="000000"/>
          <w:sz w:val="28"/>
        </w:rPr>
        <w:t xml:space="preserve">Лучевая модель света. Источники света. Прямолинейное распространение света. Затмения Солнца и Луны. Отражение света. Плоское зеркало. Закон отражения света. </w:t>
      </w:r>
    </w:p>
    <w:p>
      <w:pPr>
        <w:pStyle w:val="Normal"/>
        <w:spacing w:lineRule="exact" w:line="264" w:before="0" w:after="0"/>
        <w:ind w:firstLine="600"/>
        <w:jc w:val="both"/>
        <w:rPr/>
      </w:pPr>
      <w:r>
        <w:rPr>
          <w:rFonts w:ascii="Times New Roman" w:hAnsi="Times New Roman"/>
          <w:b w:val="false"/>
          <w:i w:val="false"/>
          <w:color w:val="000000"/>
          <w:sz w:val="28"/>
        </w:rPr>
        <w:t>Преломление света. Закон преломления света. Полное внутреннее отражение света. Использование полного внутреннего отражения в оптических световодах.</w:t>
      </w:r>
    </w:p>
    <w:p>
      <w:pPr>
        <w:pStyle w:val="Normal"/>
        <w:spacing w:lineRule="exact" w:line="264" w:before="0" w:after="0"/>
        <w:ind w:firstLine="600"/>
        <w:jc w:val="both"/>
        <w:rPr/>
      </w:pPr>
      <w:r>
        <w:rPr>
          <w:rFonts w:ascii="Times New Roman" w:hAnsi="Times New Roman"/>
          <w:b w:val="false"/>
          <w:i w:val="false"/>
          <w:color w:val="000000"/>
          <w:sz w:val="28"/>
        </w:rPr>
        <w:t>Линза. Ход лучей в линзе. Оптическая система фотоаппарата, микроскопа и телескопа. Глаз как оптическая система. Близорукость и дальнозоркость.</w:t>
      </w:r>
    </w:p>
    <w:p>
      <w:pPr>
        <w:pStyle w:val="Normal"/>
        <w:spacing w:lineRule="exact" w:line="264" w:before="0" w:after="0"/>
        <w:ind w:firstLine="600"/>
        <w:jc w:val="both"/>
        <w:rPr/>
      </w:pPr>
      <w:r>
        <w:rPr>
          <w:rFonts w:ascii="Times New Roman" w:hAnsi="Times New Roman"/>
          <w:b w:val="false"/>
          <w:i w:val="false"/>
          <w:color w:val="000000"/>
          <w:sz w:val="28"/>
        </w:rPr>
        <w:t>Разложение белого света в спектр. Опыты Ньютона. Сложение спектральных цветов. Дисперсия света.</w:t>
      </w:r>
    </w:p>
    <w:p>
      <w:pPr>
        <w:pStyle w:val="Normal"/>
        <w:spacing w:lineRule="exact" w:line="264" w:before="0" w:after="0"/>
        <w:ind w:firstLine="600"/>
        <w:jc w:val="both"/>
        <w:rPr/>
      </w:pPr>
      <w:r>
        <w:rPr>
          <w:rFonts w:ascii="Times New Roman" w:hAnsi="Times New Roman"/>
          <w:b/>
          <w:i/>
          <w:color w:val="000000"/>
          <w:sz w:val="28"/>
        </w:rPr>
        <w:t>Демонстрации.</w:t>
      </w:r>
    </w:p>
    <w:p>
      <w:pPr>
        <w:pStyle w:val="Normal"/>
        <w:numPr>
          <w:ilvl w:val="0"/>
          <w:numId w:val="24"/>
        </w:numPr>
        <w:spacing w:lineRule="exact" w:line="264" w:before="0" w:after="0"/>
        <w:jc w:val="both"/>
        <w:rPr/>
      </w:pPr>
      <w:r>
        <w:rPr>
          <w:rFonts w:ascii="Times New Roman" w:hAnsi="Times New Roman"/>
          <w:b w:val="false"/>
          <w:i w:val="false"/>
          <w:color w:val="000000"/>
          <w:sz w:val="28"/>
        </w:rPr>
        <w:t>Прямолинейное распространение света.</w:t>
      </w:r>
    </w:p>
    <w:p>
      <w:pPr>
        <w:pStyle w:val="Normal"/>
        <w:numPr>
          <w:ilvl w:val="0"/>
          <w:numId w:val="24"/>
        </w:numPr>
        <w:spacing w:lineRule="exact" w:line="264" w:before="0" w:after="0"/>
        <w:jc w:val="both"/>
        <w:rPr/>
      </w:pPr>
      <w:r>
        <w:rPr>
          <w:rFonts w:ascii="Times New Roman" w:hAnsi="Times New Roman"/>
          <w:b w:val="false"/>
          <w:i w:val="false"/>
          <w:color w:val="000000"/>
          <w:sz w:val="28"/>
        </w:rPr>
        <w:t>Отражение света.</w:t>
      </w:r>
    </w:p>
    <w:p>
      <w:pPr>
        <w:pStyle w:val="Normal"/>
        <w:numPr>
          <w:ilvl w:val="0"/>
          <w:numId w:val="24"/>
        </w:numPr>
        <w:spacing w:lineRule="exact" w:line="264" w:before="0" w:after="0"/>
        <w:jc w:val="both"/>
        <w:rPr/>
      </w:pPr>
      <w:r>
        <w:rPr>
          <w:rFonts w:ascii="Times New Roman" w:hAnsi="Times New Roman"/>
          <w:b w:val="false"/>
          <w:i w:val="false"/>
          <w:color w:val="000000"/>
          <w:sz w:val="28"/>
        </w:rPr>
        <w:t>Получение изображений в плоском, вогнутом и выпуклом зеркалах.</w:t>
      </w:r>
    </w:p>
    <w:p>
      <w:pPr>
        <w:pStyle w:val="Normal"/>
        <w:numPr>
          <w:ilvl w:val="0"/>
          <w:numId w:val="24"/>
        </w:numPr>
        <w:spacing w:lineRule="exact" w:line="264" w:before="0" w:after="0"/>
        <w:jc w:val="both"/>
        <w:rPr/>
      </w:pPr>
      <w:r>
        <w:rPr>
          <w:rFonts w:ascii="Times New Roman" w:hAnsi="Times New Roman"/>
          <w:b w:val="false"/>
          <w:i w:val="false"/>
          <w:color w:val="000000"/>
          <w:sz w:val="28"/>
        </w:rPr>
        <w:t>Преломление света.</w:t>
      </w:r>
    </w:p>
    <w:p>
      <w:pPr>
        <w:pStyle w:val="Normal"/>
        <w:numPr>
          <w:ilvl w:val="0"/>
          <w:numId w:val="24"/>
        </w:numPr>
        <w:spacing w:lineRule="exact" w:line="264" w:before="0" w:after="0"/>
        <w:jc w:val="both"/>
        <w:rPr/>
      </w:pPr>
      <w:r>
        <w:rPr>
          <w:rFonts w:ascii="Times New Roman" w:hAnsi="Times New Roman"/>
          <w:b w:val="false"/>
          <w:i w:val="false"/>
          <w:color w:val="000000"/>
          <w:sz w:val="28"/>
        </w:rPr>
        <w:t>Оптический световод.</w:t>
      </w:r>
    </w:p>
    <w:p>
      <w:pPr>
        <w:pStyle w:val="Normal"/>
        <w:numPr>
          <w:ilvl w:val="0"/>
          <w:numId w:val="24"/>
        </w:numPr>
        <w:spacing w:lineRule="exact" w:line="264" w:before="0" w:after="0"/>
        <w:jc w:val="both"/>
        <w:rPr/>
      </w:pPr>
      <w:r>
        <w:rPr>
          <w:rFonts w:ascii="Times New Roman" w:hAnsi="Times New Roman"/>
          <w:b w:val="false"/>
          <w:i w:val="false"/>
          <w:color w:val="000000"/>
          <w:sz w:val="28"/>
        </w:rPr>
        <w:t>Ход лучей в собирающей линзе.</w:t>
      </w:r>
    </w:p>
    <w:p>
      <w:pPr>
        <w:pStyle w:val="Normal"/>
        <w:numPr>
          <w:ilvl w:val="0"/>
          <w:numId w:val="24"/>
        </w:numPr>
        <w:spacing w:lineRule="exact" w:line="264" w:before="0" w:after="0"/>
        <w:jc w:val="both"/>
        <w:rPr/>
      </w:pPr>
      <w:r>
        <w:rPr>
          <w:rFonts w:ascii="Times New Roman" w:hAnsi="Times New Roman"/>
          <w:b w:val="false"/>
          <w:i w:val="false"/>
          <w:color w:val="000000"/>
          <w:sz w:val="28"/>
        </w:rPr>
        <w:t>Ход лучей в рассеивающей линзе.</w:t>
      </w:r>
    </w:p>
    <w:p>
      <w:pPr>
        <w:pStyle w:val="Normal"/>
        <w:numPr>
          <w:ilvl w:val="0"/>
          <w:numId w:val="24"/>
        </w:numPr>
        <w:spacing w:lineRule="exact" w:line="264" w:before="0" w:after="0"/>
        <w:jc w:val="both"/>
        <w:rPr/>
      </w:pPr>
      <w:r>
        <w:rPr>
          <w:rFonts w:ascii="Times New Roman" w:hAnsi="Times New Roman"/>
          <w:b w:val="false"/>
          <w:i w:val="false"/>
          <w:color w:val="000000"/>
          <w:sz w:val="28"/>
        </w:rPr>
        <w:t>Получение изображений с помощью линз.</w:t>
      </w:r>
    </w:p>
    <w:p>
      <w:pPr>
        <w:pStyle w:val="Normal"/>
        <w:numPr>
          <w:ilvl w:val="0"/>
          <w:numId w:val="24"/>
        </w:numPr>
        <w:spacing w:lineRule="exact" w:line="264" w:before="0" w:after="0"/>
        <w:jc w:val="both"/>
        <w:rPr/>
      </w:pPr>
      <w:r>
        <w:rPr>
          <w:rFonts w:ascii="Times New Roman" w:hAnsi="Times New Roman"/>
          <w:b w:val="false"/>
          <w:i w:val="false"/>
          <w:color w:val="000000"/>
          <w:sz w:val="28"/>
        </w:rPr>
        <w:t>Принцип действия фотоаппарата, микроскопа и телескопа.</w:t>
      </w:r>
    </w:p>
    <w:p>
      <w:pPr>
        <w:pStyle w:val="Normal"/>
        <w:numPr>
          <w:ilvl w:val="0"/>
          <w:numId w:val="24"/>
        </w:numPr>
        <w:spacing w:lineRule="exact" w:line="264" w:before="0" w:after="0"/>
        <w:jc w:val="both"/>
        <w:rPr/>
      </w:pPr>
      <w:r>
        <w:rPr>
          <w:rFonts w:ascii="Times New Roman" w:hAnsi="Times New Roman"/>
          <w:b w:val="false"/>
          <w:i w:val="false"/>
          <w:color w:val="000000"/>
          <w:sz w:val="28"/>
        </w:rPr>
        <w:t>Модель глаза.</w:t>
      </w:r>
    </w:p>
    <w:p>
      <w:pPr>
        <w:pStyle w:val="Normal"/>
        <w:numPr>
          <w:ilvl w:val="0"/>
          <w:numId w:val="24"/>
        </w:numPr>
        <w:spacing w:lineRule="exact" w:line="264" w:before="0" w:after="0"/>
        <w:jc w:val="both"/>
        <w:rPr/>
      </w:pPr>
      <w:r>
        <w:rPr>
          <w:rFonts w:ascii="Times New Roman" w:hAnsi="Times New Roman"/>
          <w:b w:val="false"/>
          <w:i w:val="false"/>
          <w:color w:val="000000"/>
          <w:sz w:val="28"/>
        </w:rPr>
        <w:t>Разложение белого света в спектр.</w:t>
      </w:r>
    </w:p>
    <w:p>
      <w:pPr>
        <w:pStyle w:val="Normal"/>
        <w:numPr>
          <w:ilvl w:val="0"/>
          <w:numId w:val="24"/>
        </w:numPr>
        <w:spacing w:lineRule="exact" w:line="264" w:before="0" w:after="0"/>
        <w:jc w:val="both"/>
        <w:rPr/>
      </w:pPr>
      <w:r>
        <w:rPr>
          <w:rFonts w:ascii="Times New Roman" w:hAnsi="Times New Roman"/>
          <w:b w:val="false"/>
          <w:i w:val="false"/>
          <w:color w:val="000000"/>
          <w:sz w:val="28"/>
        </w:rPr>
        <w:t>Получение белого света при сложении света разных цветов.</w:t>
      </w:r>
    </w:p>
    <w:p>
      <w:pPr>
        <w:pStyle w:val="Normal"/>
        <w:spacing w:lineRule="exact" w:line="264" w:before="0" w:after="0"/>
        <w:ind w:firstLine="600"/>
        <w:jc w:val="both"/>
        <w:rPr/>
      </w:pPr>
      <w:r>
        <w:rPr>
          <w:rFonts w:ascii="Times New Roman" w:hAnsi="Times New Roman"/>
          <w:b/>
          <w:i/>
          <w:color w:val="000000"/>
          <w:sz w:val="28"/>
        </w:rPr>
        <w:t>Лабораторные работы и опыты.</w:t>
      </w:r>
    </w:p>
    <w:p>
      <w:pPr>
        <w:pStyle w:val="Normal"/>
        <w:numPr>
          <w:ilvl w:val="0"/>
          <w:numId w:val="25"/>
        </w:numPr>
        <w:spacing w:lineRule="exact" w:line="264" w:before="0" w:after="0"/>
        <w:jc w:val="both"/>
        <w:rPr/>
      </w:pPr>
      <w:r>
        <w:rPr>
          <w:rFonts w:ascii="Times New Roman" w:hAnsi="Times New Roman"/>
          <w:b w:val="false"/>
          <w:i w:val="false"/>
          <w:color w:val="000000"/>
          <w:sz w:val="28"/>
        </w:rPr>
        <w:t>Исследование зависимости угла отражения светового луча от угла падения.</w:t>
      </w:r>
    </w:p>
    <w:p>
      <w:pPr>
        <w:pStyle w:val="Normal"/>
        <w:numPr>
          <w:ilvl w:val="0"/>
          <w:numId w:val="25"/>
        </w:numPr>
        <w:spacing w:lineRule="exact" w:line="264" w:before="0" w:after="0"/>
        <w:jc w:val="both"/>
        <w:rPr/>
      </w:pPr>
      <w:r>
        <w:rPr>
          <w:rFonts w:ascii="Times New Roman" w:hAnsi="Times New Roman"/>
          <w:b w:val="false"/>
          <w:i w:val="false"/>
          <w:color w:val="000000"/>
          <w:sz w:val="28"/>
        </w:rPr>
        <w:t>Изучение характеристик изображения предмета в плоском зеркале.</w:t>
      </w:r>
    </w:p>
    <w:p>
      <w:pPr>
        <w:pStyle w:val="Normal"/>
        <w:numPr>
          <w:ilvl w:val="0"/>
          <w:numId w:val="25"/>
        </w:numPr>
        <w:spacing w:lineRule="exact" w:line="264" w:before="0" w:after="0"/>
        <w:jc w:val="both"/>
        <w:rPr/>
      </w:pPr>
      <w:r>
        <w:rPr>
          <w:rFonts w:ascii="Times New Roman" w:hAnsi="Times New Roman"/>
          <w:b w:val="false"/>
          <w:i w:val="false"/>
          <w:color w:val="000000"/>
          <w:sz w:val="28"/>
        </w:rPr>
        <w:t>Исследование зависимости угла преломления светового луча от угла падения на границе «воздух–стекло».</w:t>
      </w:r>
    </w:p>
    <w:p>
      <w:pPr>
        <w:pStyle w:val="Normal"/>
        <w:numPr>
          <w:ilvl w:val="0"/>
          <w:numId w:val="25"/>
        </w:numPr>
        <w:spacing w:lineRule="exact" w:line="264" w:before="0" w:after="0"/>
        <w:jc w:val="both"/>
        <w:rPr/>
      </w:pPr>
      <w:r>
        <w:rPr>
          <w:rFonts w:ascii="Times New Roman" w:hAnsi="Times New Roman"/>
          <w:b w:val="false"/>
          <w:i w:val="false"/>
          <w:color w:val="000000"/>
          <w:sz w:val="28"/>
        </w:rPr>
        <w:t>Получение изображений с помощью собирающей линзы.</w:t>
      </w:r>
    </w:p>
    <w:p>
      <w:pPr>
        <w:pStyle w:val="Normal"/>
        <w:numPr>
          <w:ilvl w:val="0"/>
          <w:numId w:val="25"/>
        </w:numPr>
        <w:spacing w:lineRule="exact" w:line="264" w:before="0" w:after="0"/>
        <w:jc w:val="both"/>
        <w:rPr/>
      </w:pPr>
      <w:r>
        <w:rPr>
          <w:rFonts w:ascii="Times New Roman" w:hAnsi="Times New Roman"/>
          <w:b w:val="false"/>
          <w:i w:val="false"/>
          <w:color w:val="000000"/>
          <w:sz w:val="28"/>
        </w:rPr>
        <w:t>Определение фокусного расстояния и оптической силы собирающей линзы.</w:t>
      </w:r>
    </w:p>
    <w:p>
      <w:pPr>
        <w:pStyle w:val="Normal"/>
        <w:numPr>
          <w:ilvl w:val="0"/>
          <w:numId w:val="25"/>
        </w:numPr>
        <w:spacing w:lineRule="exact" w:line="264" w:before="0" w:after="0"/>
        <w:jc w:val="both"/>
        <w:rPr/>
      </w:pPr>
      <w:r>
        <w:rPr>
          <w:rFonts w:ascii="Times New Roman" w:hAnsi="Times New Roman"/>
          <w:b w:val="false"/>
          <w:i w:val="false"/>
          <w:color w:val="000000"/>
          <w:sz w:val="28"/>
        </w:rPr>
        <w:t>Опыты по разложению белого света в спектр.</w:t>
      </w:r>
    </w:p>
    <w:p>
      <w:pPr>
        <w:pStyle w:val="Normal"/>
        <w:numPr>
          <w:ilvl w:val="0"/>
          <w:numId w:val="25"/>
        </w:numPr>
        <w:spacing w:lineRule="exact" w:line="264" w:before="0" w:after="0"/>
        <w:jc w:val="both"/>
        <w:rPr/>
      </w:pPr>
      <w:r>
        <w:rPr>
          <w:rFonts w:ascii="Times New Roman" w:hAnsi="Times New Roman"/>
          <w:b w:val="false"/>
          <w:i w:val="false"/>
          <w:color w:val="000000"/>
          <w:sz w:val="28"/>
        </w:rPr>
        <w:t>Опыты по восприятию цвета предметов при их наблюдении через цветовые фильтры.</w:t>
      </w:r>
    </w:p>
    <w:p>
      <w:pPr>
        <w:pStyle w:val="Normal"/>
        <w:spacing w:lineRule="exact" w:line="264" w:before="0" w:after="0"/>
        <w:ind w:firstLine="600"/>
        <w:jc w:val="both"/>
        <w:rPr/>
      </w:pPr>
      <w:r>
        <w:rPr>
          <w:rFonts w:ascii="Times New Roman" w:hAnsi="Times New Roman"/>
          <w:b/>
          <w:i w:val="false"/>
          <w:color w:val="000000"/>
          <w:sz w:val="28"/>
        </w:rPr>
        <w:t>Раздел 12. Квантовые явления.</w:t>
      </w:r>
    </w:p>
    <w:p>
      <w:pPr>
        <w:pStyle w:val="Normal"/>
        <w:spacing w:lineRule="exact" w:line="264" w:before="0" w:after="0"/>
        <w:ind w:firstLine="600"/>
        <w:jc w:val="both"/>
        <w:rPr/>
      </w:pPr>
      <w:r>
        <w:rPr>
          <w:rFonts w:ascii="Times New Roman" w:hAnsi="Times New Roman"/>
          <w:b w:val="false"/>
          <w:i w:val="false"/>
          <w:color w:val="000000"/>
          <w:sz w:val="28"/>
        </w:rPr>
        <w:t>Опыты Резерфорда и планетарная модель атома. Модель атома Бора. Испускание и поглощение света атомом. Кванты. Линейчатые спектры.</w:t>
      </w:r>
    </w:p>
    <w:p>
      <w:pPr>
        <w:pStyle w:val="Normal"/>
        <w:spacing w:lineRule="exact" w:line="264" w:before="0" w:after="0"/>
        <w:ind w:firstLine="600"/>
        <w:jc w:val="both"/>
        <w:rPr/>
      </w:pPr>
      <w:r>
        <w:rPr>
          <w:rFonts w:ascii="Times New Roman" w:hAnsi="Times New Roman"/>
          <w:b w:val="false"/>
          <w:i w:val="false"/>
          <w:color w:val="000000"/>
          <w:sz w:val="28"/>
        </w:rPr>
        <w:t>Радиоактивность. Альфа</w:t>
        <w:softHyphen/>
        <w:t>, бета- и гамма-излучения. Строение атомного ядра. Нуклонная модель атомного ядра. Изотопы. Радиоактивные превращения. Период полураспада атомных ядер.</w:t>
      </w:r>
    </w:p>
    <w:p>
      <w:pPr>
        <w:pStyle w:val="Normal"/>
        <w:spacing w:lineRule="exact" w:line="264" w:before="0" w:after="0"/>
        <w:ind w:firstLine="600"/>
        <w:jc w:val="both"/>
        <w:rPr/>
      </w:pPr>
      <w:r>
        <w:rPr>
          <w:rFonts w:ascii="Times New Roman" w:hAnsi="Times New Roman"/>
          <w:b w:val="false"/>
          <w:i w:val="false"/>
          <w:color w:val="000000"/>
          <w:sz w:val="28"/>
        </w:rPr>
        <w:t>Ядерные реакции. Законы сохранения зарядового и массового чисел. Энергия связи атомных ядер. Связь массы и энергии. Реакции синтеза и деления ядер. Источники энергии Солнца и звёзд.</w:t>
      </w:r>
    </w:p>
    <w:p>
      <w:pPr>
        <w:pStyle w:val="Normal"/>
        <w:spacing w:lineRule="exact" w:line="264" w:before="0" w:after="0"/>
        <w:ind w:firstLine="600"/>
        <w:jc w:val="both"/>
        <w:rPr/>
      </w:pPr>
      <w:r>
        <w:rPr>
          <w:rFonts w:ascii="Times New Roman" w:hAnsi="Times New Roman"/>
          <w:b w:val="false"/>
          <w:i w:val="false"/>
          <w:color w:val="000000"/>
          <w:sz w:val="28"/>
        </w:rPr>
        <w:t>Ядерная энергетика. Действия радиоактивных излучений на живые организмы.</w:t>
      </w:r>
    </w:p>
    <w:p>
      <w:pPr>
        <w:pStyle w:val="Normal"/>
        <w:spacing w:lineRule="exact" w:line="264" w:before="0" w:after="0"/>
        <w:ind w:firstLine="600"/>
        <w:jc w:val="both"/>
        <w:rPr/>
      </w:pPr>
      <w:r>
        <w:rPr>
          <w:rFonts w:ascii="Times New Roman" w:hAnsi="Times New Roman"/>
          <w:b/>
          <w:i/>
          <w:color w:val="000000"/>
          <w:sz w:val="28"/>
        </w:rPr>
        <w:t>Демонстрации.</w:t>
      </w:r>
    </w:p>
    <w:p>
      <w:pPr>
        <w:pStyle w:val="Normal"/>
        <w:numPr>
          <w:ilvl w:val="0"/>
          <w:numId w:val="26"/>
        </w:numPr>
        <w:spacing w:lineRule="exact" w:line="264" w:before="0" w:after="0"/>
        <w:jc w:val="both"/>
        <w:rPr/>
      </w:pPr>
      <w:r>
        <w:rPr>
          <w:rFonts w:ascii="Times New Roman" w:hAnsi="Times New Roman"/>
          <w:b w:val="false"/>
          <w:i w:val="false"/>
          <w:color w:val="000000"/>
          <w:sz w:val="28"/>
        </w:rPr>
        <w:t>Спектры излучения и поглощения.</w:t>
      </w:r>
    </w:p>
    <w:p>
      <w:pPr>
        <w:pStyle w:val="Normal"/>
        <w:numPr>
          <w:ilvl w:val="0"/>
          <w:numId w:val="26"/>
        </w:numPr>
        <w:spacing w:lineRule="exact" w:line="264" w:before="0" w:after="0"/>
        <w:jc w:val="both"/>
        <w:rPr/>
      </w:pPr>
      <w:r>
        <w:rPr>
          <w:rFonts w:ascii="Times New Roman" w:hAnsi="Times New Roman"/>
          <w:b w:val="false"/>
          <w:i w:val="false"/>
          <w:color w:val="000000"/>
          <w:sz w:val="28"/>
        </w:rPr>
        <w:t>Спектры различных газов.</w:t>
      </w:r>
    </w:p>
    <w:p>
      <w:pPr>
        <w:pStyle w:val="Normal"/>
        <w:numPr>
          <w:ilvl w:val="0"/>
          <w:numId w:val="26"/>
        </w:numPr>
        <w:spacing w:lineRule="exact" w:line="264" w:before="0" w:after="0"/>
        <w:jc w:val="both"/>
        <w:rPr/>
      </w:pPr>
      <w:r>
        <w:rPr>
          <w:rFonts w:ascii="Times New Roman" w:hAnsi="Times New Roman"/>
          <w:b w:val="false"/>
          <w:i w:val="false"/>
          <w:color w:val="000000"/>
          <w:sz w:val="28"/>
        </w:rPr>
        <w:t>Спектр водорода.</w:t>
      </w:r>
    </w:p>
    <w:p>
      <w:pPr>
        <w:pStyle w:val="Normal"/>
        <w:numPr>
          <w:ilvl w:val="0"/>
          <w:numId w:val="26"/>
        </w:numPr>
        <w:spacing w:lineRule="exact" w:line="264" w:before="0" w:after="0"/>
        <w:jc w:val="both"/>
        <w:rPr/>
      </w:pPr>
      <w:r>
        <w:rPr>
          <w:rFonts w:ascii="Times New Roman" w:hAnsi="Times New Roman"/>
          <w:b w:val="false"/>
          <w:i w:val="false"/>
          <w:color w:val="000000"/>
          <w:sz w:val="28"/>
        </w:rPr>
        <w:t>Наблюдение треков в камере Вильсона.</w:t>
      </w:r>
    </w:p>
    <w:p>
      <w:pPr>
        <w:pStyle w:val="Normal"/>
        <w:numPr>
          <w:ilvl w:val="0"/>
          <w:numId w:val="26"/>
        </w:numPr>
        <w:spacing w:lineRule="exact" w:line="264" w:before="0" w:after="0"/>
        <w:jc w:val="both"/>
        <w:rPr/>
      </w:pPr>
      <w:r>
        <w:rPr>
          <w:rFonts w:ascii="Times New Roman" w:hAnsi="Times New Roman"/>
          <w:b w:val="false"/>
          <w:i w:val="false"/>
          <w:color w:val="000000"/>
          <w:sz w:val="28"/>
        </w:rPr>
        <w:t>Работа счётчика ионизирующих излучений.</w:t>
      </w:r>
    </w:p>
    <w:p>
      <w:pPr>
        <w:pStyle w:val="Normal"/>
        <w:numPr>
          <w:ilvl w:val="0"/>
          <w:numId w:val="26"/>
        </w:numPr>
        <w:spacing w:lineRule="exact" w:line="264" w:before="0" w:after="0"/>
        <w:jc w:val="both"/>
        <w:rPr/>
      </w:pPr>
      <w:r>
        <w:rPr>
          <w:rFonts w:ascii="Times New Roman" w:hAnsi="Times New Roman"/>
          <w:b w:val="false"/>
          <w:i w:val="false"/>
          <w:color w:val="000000"/>
          <w:sz w:val="28"/>
        </w:rPr>
        <w:t>Регистрация излучения природных минералов и продуктов.</w:t>
      </w:r>
    </w:p>
    <w:p>
      <w:pPr>
        <w:pStyle w:val="Normal"/>
        <w:spacing w:lineRule="exact" w:line="264" w:before="0" w:after="0"/>
        <w:ind w:firstLine="600"/>
        <w:jc w:val="both"/>
        <w:rPr/>
      </w:pPr>
      <w:r>
        <w:rPr>
          <w:rFonts w:ascii="Times New Roman" w:hAnsi="Times New Roman"/>
          <w:b/>
          <w:i/>
          <w:color w:val="000000"/>
          <w:sz w:val="28"/>
        </w:rPr>
        <w:t>Лабораторные работы и опыты.</w:t>
      </w:r>
    </w:p>
    <w:p>
      <w:pPr>
        <w:pStyle w:val="Normal"/>
        <w:numPr>
          <w:ilvl w:val="0"/>
          <w:numId w:val="27"/>
        </w:numPr>
        <w:spacing w:lineRule="exact" w:line="264" w:before="0" w:after="0"/>
        <w:jc w:val="both"/>
        <w:rPr/>
      </w:pPr>
      <w:r>
        <w:rPr>
          <w:rFonts w:ascii="Times New Roman" w:hAnsi="Times New Roman"/>
          <w:b w:val="false"/>
          <w:i w:val="false"/>
          <w:color w:val="000000"/>
          <w:sz w:val="28"/>
        </w:rPr>
        <w:t>Наблюдение сплошных и линейчатых спектров излучения.</w:t>
      </w:r>
    </w:p>
    <w:p>
      <w:pPr>
        <w:pStyle w:val="Normal"/>
        <w:numPr>
          <w:ilvl w:val="0"/>
          <w:numId w:val="27"/>
        </w:numPr>
        <w:spacing w:lineRule="exact" w:line="264" w:before="0" w:after="0"/>
        <w:jc w:val="both"/>
        <w:rPr/>
      </w:pPr>
      <w:r>
        <w:rPr>
          <w:rFonts w:ascii="Times New Roman" w:hAnsi="Times New Roman"/>
          <w:b w:val="false"/>
          <w:i w:val="false"/>
          <w:color w:val="000000"/>
          <w:sz w:val="28"/>
        </w:rPr>
        <w:t>Исследование треков: измерение энергии частицы по тормозному пути (по фотографиям).</w:t>
      </w:r>
    </w:p>
    <w:p>
      <w:pPr>
        <w:pStyle w:val="Normal"/>
        <w:numPr>
          <w:ilvl w:val="0"/>
          <w:numId w:val="27"/>
        </w:numPr>
        <w:spacing w:lineRule="exact" w:line="264" w:before="0" w:after="0"/>
        <w:jc w:val="both"/>
        <w:rPr/>
      </w:pPr>
      <w:r>
        <w:rPr>
          <w:rFonts w:ascii="Times New Roman" w:hAnsi="Times New Roman"/>
          <w:b w:val="false"/>
          <w:i w:val="false"/>
          <w:color w:val="000000"/>
          <w:sz w:val="28"/>
        </w:rPr>
        <w:t>Измерение радиоактивного фона.</w:t>
      </w:r>
    </w:p>
    <w:p>
      <w:pPr>
        <w:pStyle w:val="Normal"/>
        <w:spacing w:lineRule="exact" w:line="264" w:before="0" w:after="0"/>
        <w:ind w:firstLine="600"/>
        <w:jc w:val="both"/>
        <w:rPr/>
      </w:pPr>
      <w:r>
        <w:rPr>
          <w:rFonts w:ascii="Times New Roman" w:hAnsi="Times New Roman"/>
          <w:b/>
          <w:i w:val="false"/>
          <w:color w:val="000000"/>
          <w:sz w:val="28"/>
        </w:rPr>
        <w:t>Повторительно-обобщающий модуль.</w:t>
      </w:r>
    </w:p>
    <w:p>
      <w:pPr>
        <w:pStyle w:val="Normal"/>
        <w:spacing w:lineRule="exact" w:line="264" w:before="0" w:after="0"/>
        <w:ind w:firstLine="600"/>
        <w:jc w:val="both"/>
        <w:rPr/>
      </w:pPr>
      <w:r>
        <w:rPr>
          <w:rFonts w:ascii="Times New Roman" w:hAnsi="Times New Roman"/>
          <w:b w:val="false"/>
          <w:i w:val="false"/>
          <w:color w:val="000000"/>
          <w:sz w:val="28"/>
        </w:rPr>
        <w:t>Повторительно-</w:t>
        <w:softHyphen/>
        <w:t>обобщающий модуль предназначен для систематизации и обобщения предметного содержания и опыта деятельности, приобретённого при изучении всего курса физики, а также для подготовки к основному государственному экзамену по физике для обучающихся, выбравших этот учебный предмет.</w:t>
      </w:r>
    </w:p>
    <w:p>
      <w:pPr>
        <w:pStyle w:val="Normal"/>
        <w:spacing w:lineRule="exact" w:line="264" w:before="0" w:after="0"/>
        <w:ind w:firstLine="600"/>
        <w:jc w:val="both"/>
        <w:rPr/>
      </w:pPr>
      <w:r>
        <w:rPr>
          <w:rFonts w:ascii="Times New Roman" w:hAnsi="Times New Roman"/>
          <w:b w:val="false"/>
          <w:i w:val="false"/>
          <w:color w:val="000000"/>
          <w:sz w:val="28"/>
        </w:rPr>
        <w:t>При изучении данного модуля реализуются и систематизируются виды деятельности, на основе которых обеспечивается достижение предметных и метапредметных планируемых результатов обучения, формируется естественнонаучная</w:t>
      </w:r>
      <w:r>
        <w:rPr>
          <w:rFonts w:ascii="Times New Roman" w:hAnsi="Times New Roman"/>
          <w:b w:val="false"/>
          <w:i w:val="false"/>
          <w:color w:val="FF0000"/>
          <w:sz w:val="28"/>
        </w:rPr>
        <w:t xml:space="preserve"> </w:t>
      </w:r>
      <w:r>
        <w:rPr>
          <w:rFonts w:ascii="Times New Roman" w:hAnsi="Times New Roman"/>
          <w:b w:val="false"/>
          <w:i w:val="false"/>
          <w:color w:val="000000"/>
          <w:sz w:val="28"/>
        </w:rPr>
        <w:t>грамотность: освоение научных методов исследования явлений природы и техники, овладение умениями объяснять физические явления, применяя полученные знания, решать задачи, в том числе качественные и экспериментальные.</w:t>
      </w:r>
    </w:p>
    <w:p>
      <w:pPr>
        <w:pStyle w:val="Normal"/>
        <w:spacing w:lineRule="exact" w:line="264" w:before="0" w:after="0"/>
        <w:ind w:firstLine="600"/>
        <w:jc w:val="both"/>
        <w:rPr/>
      </w:pPr>
      <w:r>
        <w:rPr>
          <w:rFonts w:ascii="Times New Roman" w:hAnsi="Times New Roman"/>
          <w:b w:val="false"/>
          <w:i w:val="false"/>
          <w:color w:val="000000"/>
          <w:sz w:val="28"/>
        </w:rPr>
        <w:t>Принципиально деятельностный характер данного раздела реализуется за счёт того, что обучающиеся выполняют задания, в которых им предлагается:</w:t>
      </w:r>
    </w:p>
    <w:p>
      <w:pPr>
        <w:pStyle w:val="Normal"/>
        <w:spacing w:lineRule="exact" w:line="264" w:before="0" w:after="0"/>
        <w:ind w:firstLine="600"/>
        <w:jc w:val="both"/>
        <w:rPr/>
      </w:pPr>
      <w:r>
        <w:rPr>
          <w:rFonts w:ascii="Times New Roman" w:hAnsi="Times New Roman"/>
          <w:b w:val="false"/>
          <w:i w:val="false"/>
          <w:color w:val="000000"/>
          <w:sz w:val="28"/>
        </w:rPr>
        <w:t>на основе полученных знаний распознавать и научно объяснять физические явления в окружающей природе и повседневной жизни;</w:t>
      </w:r>
    </w:p>
    <w:p>
      <w:pPr>
        <w:pStyle w:val="Normal"/>
        <w:spacing w:lineRule="exact" w:line="264" w:before="0" w:after="0"/>
        <w:ind w:firstLine="600"/>
        <w:jc w:val="both"/>
        <w:rPr/>
      </w:pPr>
      <w:r>
        <w:rPr>
          <w:rFonts w:ascii="Times New Roman" w:hAnsi="Times New Roman"/>
          <w:b w:val="false"/>
          <w:i w:val="false"/>
          <w:color w:val="000000"/>
          <w:sz w:val="28"/>
        </w:rPr>
        <w:t>использовать научные методы исследования физических явлений, в том числе для проверки гипотез и получения теоретических выводов;</w:t>
      </w:r>
    </w:p>
    <w:p>
      <w:pPr>
        <w:sectPr>
          <w:type w:val="nextPage"/>
          <w:pgSz w:w="11906" w:h="16383"/>
          <w:pgMar w:left="1440" w:right="1440" w:gutter="0" w:header="0" w:top="1440" w:footer="0" w:bottom="1440"/>
          <w:pgNumType w:fmt="decimal"/>
          <w:formProt w:val="false"/>
          <w:textDirection w:val="lrTb"/>
          <w:docGrid w:type="default" w:linePitch="100" w:charSpace="4096"/>
        </w:sectPr>
        <w:pStyle w:val="Normal"/>
        <w:spacing w:lineRule="exact" w:line="264" w:before="0" w:after="0"/>
        <w:ind w:left="120" w:hanging="0"/>
        <w:jc w:val="both"/>
        <w:rPr/>
      </w:pPr>
      <w:r>
        <w:rPr>
          <w:rFonts w:ascii="Times New Roman" w:hAnsi="Times New Roman"/>
          <w:b w:val="false"/>
          <w:i w:val="false"/>
          <w:color w:val="000000"/>
          <w:sz w:val="28"/>
        </w:rPr>
        <w:t>объяснять научные основы наиболее важных достижений современных технологий, например, практического использования различных источников энергии на основе закона превращения и сохранения всех известных видов энергии.</w:t>
      </w:r>
      <w:bookmarkStart w:id="14" w:name="block-48976021"/>
      <w:bookmarkStart w:id="15" w:name="block-4897602"/>
      <w:bookmarkEnd w:id="14"/>
      <w:bookmarkEnd w:id="15"/>
    </w:p>
    <w:p>
      <w:pPr>
        <w:pStyle w:val="Normal"/>
        <w:spacing w:lineRule="exact" w:line="264" w:before="0" w:after="0"/>
        <w:ind w:left="120" w:hanging="0"/>
        <w:jc w:val="both"/>
        <w:rPr/>
      </w:pPr>
      <w:bookmarkStart w:id="16" w:name="_Toc124426206"/>
      <w:bookmarkEnd w:id="16"/>
      <w:r>
        <w:rPr>
          <w:rFonts w:ascii="Times New Roman" w:hAnsi="Times New Roman"/>
          <w:b/>
          <w:i w:val="false"/>
          <w:color w:val="000000"/>
          <w:sz w:val="28"/>
        </w:rPr>
        <w:t>ПЛАНИРУЕМЫЕ РЕЗУЛЬТАТЫ ОСВОЕНИЯ ПРОГРАММЫ ПО ФИЗИКЕ НА УРОВНЕ ОСНОВНОГО ОБЩЕГО ОБРАЗОВАНИЯ</w:t>
      </w:r>
    </w:p>
    <w:p>
      <w:pPr>
        <w:pStyle w:val="Normal"/>
        <w:spacing w:lineRule="exact" w:line="264" w:before="0" w:after="0"/>
        <w:ind w:left="120" w:hanging="0"/>
        <w:jc w:val="both"/>
        <w:rPr/>
      </w:pPr>
      <w:r>
        <w:rPr/>
      </w:r>
    </w:p>
    <w:p>
      <w:pPr>
        <w:pStyle w:val="Normal"/>
        <w:spacing w:lineRule="exact" w:line="264" w:before="0" w:after="0"/>
        <w:ind w:firstLine="600"/>
        <w:jc w:val="both"/>
        <w:rPr/>
      </w:pPr>
      <w:r>
        <w:rPr>
          <w:rFonts w:ascii="Times New Roman" w:hAnsi="Times New Roman"/>
          <w:b w:val="false"/>
          <w:i w:val="false"/>
          <w:color w:val="000000"/>
          <w:sz w:val="28"/>
        </w:rPr>
        <w:t>Изучение физики на уровне основного общего образования направлено на достижение личностных, метапредметных и предметных образовательных результатов.</w:t>
      </w:r>
    </w:p>
    <w:p>
      <w:pPr>
        <w:pStyle w:val="Normal"/>
        <w:spacing w:lineRule="exact" w:line="264" w:before="0" w:after="0"/>
        <w:ind w:firstLine="600"/>
        <w:jc w:val="both"/>
        <w:rPr/>
      </w:pPr>
      <w:bookmarkStart w:id="17" w:name="_Toc124412006"/>
      <w:bookmarkEnd w:id="17"/>
      <w:r>
        <w:rPr>
          <w:rFonts w:ascii="Times New Roman" w:hAnsi="Times New Roman"/>
          <w:b w:val="false"/>
          <w:i w:val="false"/>
          <w:color w:val="000000"/>
          <w:sz w:val="28"/>
        </w:rPr>
        <w:t>В результате изучения физики на уровне основного общего образования у обучающегося будут сформированы следующие личностные результаты в части:</w:t>
      </w:r>
    </w:p>
    <w:p>
      <w:pPr>
        <w:pStyle w:val="Normal"/>
        <w:numPr>
          <w:ilvl w:val="0"/>
          <w:numId w:val="28"/>
        </w:numPr>
        <w:spacing w:lineRule="exact" w:line="264" w:before="0" w:after="0"/>
        <w:jc w:val="both"/>
        <w:rPr/>
      </w:pPr>
      <w:r>
        <w:rPr>
          <w:rFonts w:ascii="Times New Roman" w:hAnsi="Times New Roman"/>
          <w:b/>
          <w:i w:val="false"/>
          <w:color w:val="000000"/>
          <w:sz w:val="28"/>
        </w:rPr>
        <w:t>1) патриотического воспитания:</w:t>
      </w:r>
    </w:p>
    <w:p>
      <w:pPr>
        <w:pStyle w:val="Normal"/>
        <w:numPr>
          <w:ilvl w:val="0"/>
          <w:numId w:val="28"/>
        </w:numPr>
        <w:spacing w:lineRule="exact" w:line="264" w:before="0" w:after="0"/>
        <w:jc w:val="both"/>
        <w:rPr/>
      </w:pPr>
      <w:r>
        <w:rPr>
          <w:rFonts w:ascii="Symbol" w:hAnsi="Symbol"/>
          <w:b w:val="false"/>
          <w:i w:val="false"/>
          <w:color w:val="000000"/>
          <w:sz w:val="28"/>
        </w:rPr>
        <w:t>-</w:t>
      </w:r>
      <w:r>
        <w:rPr>
          <w:rFonts w:ascii="Times New Roman" w:hAnsi="Times New Roman"/>
          <w:b w:val="false"/>
          <w:i w:val="false"/>
          <w:color w:val="000000"/>
          <w:sz w:val="28"/>
        </w:rPr>
        <w:t xml:space="preserve"> проявление интереса к истории и современному состоянию российской физической науки;</w:t>
      </w:r>
    </w:p>
    <w:p>
      <w:pPr>
        <w:pStyle w:val="Normal"/>
        <w:numPr>
          <w:ilvl w:val="0"/>
          <w:numId w:val="28"/>
        </w:numPr>
        <w:spacing w:lineRule="exact" w:line="264" w:before="0" w:after="0"/>
        <w:jc w:val="both"/>
        <w:rPr/>
      </w:pPr>
      <w:r>
        <w:rPr>
          <w:rFonts w:ascii="Symbol" w:hAnsi="Symbol"/>
          <w:b w:val="false"/>
          <w:i w:val="false"/>
          <w:color w:val="000000"/>
          <w:sz w:val="28"/>
        </w:rPr>
        <w:t>-</w:t>
      </w:r>
      <w:r>
        <w:rPr>
          <w:rFonts w:ascii="Times New Roman" w:hAnsi="Times New Roman"/>
          <w:b w:val="false"/>
          <w:i w:val="false"/>
          <w:color w:val="000000"/>
          <w:sz w:val="28"/>
        </w:rPr>
        <w:t xml:space="preserve"> ценностное отношение к достижениям российских учёных-</w:t>
        <w:softHyphen/>
        <w:t>физиков;</w:t>
      </w:r>
    </w:p>
    <w:p>
      <w:pPr>
        <w:pStyle w:val="Normal"/>
        <w:numPr>
          <w:ilvl w:val="0"/>
          <w:numId w:val="28"/>
        </w:numPr>
        <w:spacing w:lineRule="exact" w:line="264" w:before="0" w:after="0"/>
        <w:jc w:val="both"/>
        <w:rPr/>
      </w:pPr>
      <w:r>
        <w:rPr>
          <w:rFonts w:ascii="Times New Roman" w:hAnsi="Times New Roman"/>
          <w:b/>
          <w:i w:val="false"/>
          <w:color w:val="000000"/>
          <w:sz w:val="28"/>
        </w:rPr>
        <w:t>2) гражданского и духовно-нравственного воспитания:</w:t>
      </w:r>
    </w:p>
    <w:p>
      <w:pPr>
        <w:pStyle w:val="Normal"/>
        <w:numPr>
          <w:ilvl w:val="0"/>
          <w:numId w:val="28"/>
        </w:numPr>
        <w:spacing w:lineRule="exact" w:line="264" w:before="0" w:after="0"/>
        <w:jc w:val="both"/>
        <w:rPr/>
      </w:pPr>
      <w:r>
        <w:rPr>
          <w:rFonts w:ascii="Symbol" w:hAnsi="Symbol"/>
          <w:b w:val="false"/>
          <w:i w:val="false"/>
          <w:color w:val="000000"/>
          <w:sz w:val="28"/>
        </w:rPr>
        <w:t>-</w:t>
      </w:r>
      <w:r>
        <w:rPr>
          <w:rFonts w:ascii="Times New Roman" w:hAnsi="Times New Roman"/>
          <w:b w:val="false"/>
          <w:i w:val="false"/>
          <w:color w:val="000000"/>
          <w:sz w:val="28"/>
        </w:rPr>
        <w:t xml:space="preserve"> готовность к активному участию в обсуждении общественно</w:t>
      </w:r>
      <w:r>
        <w:rPr>
          <w:rFonts w:ascii="Times New Roman" w:hAnsi="Times New Roman"/>
          <w:b w:val="false"/>
          <w:i w:val="false"/>
          <w:color w:val="FF0000"/>
          <w:sz w:val="28"/>
        </w:rPr>
        <w:t xml:space="preserve"> </w:t>
      </w:r>
      <w:r>
        <w:rPr>
          <w:rFonts w:ascii="Times New Roman" w:hAnsi="Times New Roman"/>
          <w:b w:val="false"/>
          <w:i w:val="false"/>
          <w:color w:val="000000"/>
          <w:sz w:val="28"/>
        </w:rPr>
        <w:t>значимых</w:t>
      </w:r>
      <w:r>
        <w:rPr>
          <w:rFonts w:ascii="Times New Roman" w:hAnsi="Times New Roman"/>
          <w:b w:val="false"/>
          <w:i w:val="false"/>
          <w:color w:val="FF0000"/>
          <w:sz w:val="28"/>
        </w:rPr>
        <w:t xml:space="preserve"> </w:t>
      </w:r>
      <w:r>
        <w:rPr>
          <w:rFonts w:ascii="Times New Roman" w:hAnsi="Times New Roman"/>
          <w:b w:val="false"/>
          <w:i w:val="false"/>
          <w:color w:val="000000"/>
          <w:sz w:val="28"/>
        </w:rPr>
        <w:t>и этических проблем, связанных с практическим применением достижений физики;</w:t>
      </w:r>
    </w:p>
    <w:p>
      <w:pPr>
        <w:pStyle w:val="Normal"/>
        <w:numPr>
          <w:ilvl w:val="0"/>
          <w:numId w:val="28"/>
        </w:numPr>
        <w:spacing w:lineRule="exact" w:line="264" w:before="0" w:after="0"/>
        <w:jc w:val="both"/>
        <w:rPr/>
      </w:pPr>
      <w:r>
        <w:rPr>
          <w:rFonts w:ascii="Symbol" w:hAnsi="Symbol"/>
          <w:b w:val="false"/>
          <w:i w:val="false"/>
          <w:color w:val="000000"/>
          <w:sz w:val="28"/>
        </w:rPr>
        <w:t>-</w:t>
      </w:r>
      <w:r>
        <w:rPr>
          <w:rFonts w:ascii="Times New Roman" w:hAnsi="Times New Roman"/>
          <w:b w:val="false"/>
          <w:i w:val="false"/>
          <w:color w:val="000000"/>
          <w:sz w:val="28"/>
        </w:rPr>
        <w:t xml:space="preserve"> осознание важности морально-</w:t>
        <w:softHyphen/>
        <w:t>этических принципов в деятельности учёного;</w:t>
      </w:r>
    </w:p>
    <w:p>
      <w:pPr>
        <w:pStyle w:val="Normal"/>
        <w:numPr>
          <w:ilvl w:val="0"/>
          <w:numId w:val="28"/>
        </w:numPr>
        <w:spacing w:lineRule="exact" w:line="264" w:before="0" w:after="0"/>
        <w:jc w:val="both"/>
        <w:rPr/>
      </w:pPr>
      <w:r>
        <w:rPr>
          <w:rFonts w:ascii="Times New Roman" w:hAnsi="Times New Roman"/>
          <w:b/>
          <w:i w:val="false"/>
          <w:color w:val="000000"/>
          <w:sz w:val="28"/>
        </w:rPr>
        <w:t>3) эстетического воспитания:</w:t>
      </w:r>
    </w:p>
    <w:p>
      <w:pPr>
        <w:pStyle w:val="Normal"/>
        <w:numPr>
          <w:ilvl w:val="0"/>
          <w:numId w:val="28"/>
        </w:numPr>
        <w:spacing w:lineRule="exact" w:line="264" w:before="0" w:after="0"/>
        <w:jc w:val="both"/>
        <w:rPr/>
      </w:pPr>
      <w:r>
        <w:rPr>
          <w:rFonts w:ascii="Symbol" w:hAnsi="Symbol"/>
          <w:b w:val="false"/>
          <w:i w:val="false"/>
          <w:color w:val="000000"/>
          <w:sz w:val="28"/>
        </w:rPr>
        <w:t>-</w:t>
      </w:r>
      <w:r>
        <w:rPr>
          <w:rFonts w:ascii="Times New Roman" w:hAnsi="Times New Roman"/>
          <w:b w:val="false"/>
          <w:i w:val="false"/>
          <w:color w:val="000000"/>
          <w:sz w:val="28"/>
        </w:rPr>
        <w:t xml:space="preserve"> восприятие эстетических качеств физической науки: её гармоничного построения, строгости, точности, лаконичности;</w:t>
      </w:r>
    </w:p>
    <w:p>
      <w:pPr>
        <w:pStyle w:val="Normal"/>
        <w:numPr>
          <w:ilvl w:val="0"/>
          <w:numId w:val="28"/>
        </w:numPr>
        <w:spacing w:lineRule="exact" w:line="264" w:before="0" w:after="0"/>
        <w:jc w:val="both"/>
        <w:rPr/>
      </w:pPr>
      <w:r>
        <w:rPr>
          <w:rFonts w:ascii="Times New Roman" w:hAnsi="Times New Roman"/>
          <w:b/>
          <w:i w:val="false"/>
          <w:color w:val="000000"/>
          <w:sz w:val="28"/>
        </w:rPr>
        <w:t>4) ценности научного познания:</w:t>
      </w:r>
    </w:p>
    <w:p>
      <w:pPr>
        <w:pStyle w:val="Normal"/>
        <w:numPr>
          <w:ilvl w:val="0"/>
          <w:numId w:val="28"/>
        </w:numPr>
        <w:spacing w:lineRule="exact" w:line="264" w:before="0" w:after="0"/>
        <w:jc w:val="both"/>
        <w:rPr/>
      </w:pPr>
      <w:r>
        <w:rPr>
          <w:rFonts w:ascii="Symbol" w:hAnsi="Symbol"/>
          <w:b w:val="false"/>
          <w:i w:val="false"/>
          <w:color w:val="000000"/>
          <w:sz w:val="28"/>
        </w:rPr>
        <w:t>-</w:t>
      </w:r>
      <w:r>
        <w:rPr>
          <w:rFonts w:ascii="Times New Roman" w:hAnsi="Times New Roman"/>
          <w:b w:val="false"/>
          <w:i w:val="false"/>
          <w:color w:val="000000"/>
          <w:sz w:val="28"/>
        </w:rPr>
        <w:t xml:space="preserve"> осознание ценности физической науки как мощного инструмента познания мира, основы развития технологий, важнейшей составляющей культуры;</w:t>
      </w:r>
    </w:p>
    <w:p>
      <w:pPr>
        <w:pStyle w:val="Normal"/>
        <w:numPr>
          <w:ilvl w:val="0"/>
          <w:numId w:val="28"/>
        </w:numPr>
        <w:spacing w:lineRule="exact" w:line="264" w:before="0" w:after="0"/>
        <w:jc w:val="both"/>
        <w:rPr/>
      </w:pPr>
      <w:r>
        <w:rPr>
          <w:rFonts w:ascii="Symbol" w:hAnsi="Symbol"/>
          <w:b w:val="false"/>
          <w:i w:val="false"/>
          <w:color w:val="000000"/>
          <w:sz w:val="28"/>
        </w:rPr>
        <w:t>-</w:t>
      </w:r>
      <w:r>
        <w:rPr>
          <w:rFonts w:ascii="Times New Roman" w:hAnsi="Times New Roman"/>
          <w:b w:val="false"/>
          <w:i w:val="false"/>
          <w:color w:val="000000"/>
          <w:sz w:val="28"/>
        </w:rPr>
        <w:t xml:space="preserve"> развитие научной любознательности, интереса к исследовательской деятельности;</w:t>
      </w:r>
    </w:p>
    <w:p>
      <w:pPr>
        <w:pStyle w:val="Normal"/>
        <w:numPr>
          <w:ilvl w:val="0"/>
          <w:numId w:val="28"/>
        </w:numPr>
        <w:spacing w:lineRule="exact" w:line="264" w:before="0" w:after="0"/>
        <w:jc w:val="both"/>
        <w:rPr/>
      </w:pPr>
      <w:r>
        <w:rPr>
          <w:rFonts w:ascii="Times New Roman" w:hAnsi="Times New Roman"/>
          <w:b/>
          <w:i w:val="false"/>
          <w:color w:val="000000"/>
          <w:sz w:val="28"/>
        </w:rPr>
        <w:t>5) формирования культуры здоровья и эмоционального благополучия:</w:t>
      </w:r>
    </w:p>
    <w:p>
      <w:pPr>
        <w:pStyle w:val="Normal"/>
        <w:numPr>
          <w:ilvl w:val="0"/>
          <w:numId w:val="28"/>
        </w:numPr>
        <w:spacing w:lineRule="exact" w:line="264" w:before="0" w:after="0"/>
        <w:jc w:val="both"/>
        <w:rPr/>
      </w:pPr>
      <w:r>
        <w:rPr>
          <w:rFonts w:ascii="Symbol" w:hAnsi="Symbol"/>
          <w:b w:val="false"/>
          <w:i w:val="false"/>
          <w:color w:val="000000"/>
          <w:sz w:val="28"/>
        </w:rPr>
        <w:t>-</w:t>
      </w:r>
      <w:r>
        <w:rPr>
          <w:rFonts w:ascii="Times New Roman" w:hAnsi="Times New Roman"/>
          <w:b w:val="false"/>
          <w:i w:val="false"/>
          <w:color w:val="000000"/>
          <w:sz w:val="28"/>
        </w:rPr>
        <w:t xml:space="preserve"> осознание ценности безопасного образа жизни в современном технологическом мире, важности правил безопасного поведения на транспорте, на дорогах, с электрическим и тепловым оборудованием в домашних условиях;</w:t>
      </w:r>
    </w:p>
    <w:p>
      <w:pPr>
        <w:pStyle w:val="Normal"/>
        <w:numPr>
          <w:ilvl w:val="0"/>
          <w:numId w:val="28"/>
        </w:numPr>
        <w:spacing w:lineRule="exact" w:line="264" w:before="0" w:after="0"/>
        <w:jc w:val="both"/>
        <w:rPr/>
      </w:pPr>
      <w:r>
        <w:rPr>
          <w:rFonts w:ascii="Symbol" w:hAnsi="Symbol"/>
          <w:b w:val="false"/>
          <w:i w:val="false"/>
          <w:color w:val="000000"/>
          <w:sz w:val="28"/>
        </w:rPr>
        <w:t>-</w:t>
      </w:r>
      <w:r>
        <w:rPr>
          <w:rFonts w:ascii="Times New Roman" w:hAnsi="Times New Roman"/>
          <w:b w:val="false"/>
          <w:i w:val="false"/>
          <w:color w:val="000000"/>
          <w:sz w:val="28"/>
        </w:rPr>
        <w:t xml:space="preserve"> сформированность навыка рефлексии, признание своего права на ошибку и такого же права у другого человека;</w:t>
      </w:r>
    </w:p>
    <w:p>
      <w:pPr>
        <w:pStyle w:val="Normal"/>
        <w:numPr>
          <w:ilvl w:val="0"/>
          <w:numId w:val="28"/>
        </w:numPr>
        <w:spacing w:lineRule="exact" w:line="264" w:before="0" w:after="0"/>
        <w:jc w:val="both"/>
        <w:rPr/>
      </w:pPr>
      <w:r>
        <w:rPr>
          <w:rFonts w:ascii="Times New Roman" w:hAnsi="Times New Roman"/>
          <w:b/>
          <w:i w:val="false"/>
          <w:color w:val="000000"/>
          <w:sz w:val="28"/>
        </w:rPr>
        <w:t>6) трудового воспитания:</w:t>
      </w:r>
    </w:p>
    <w:p>
      <w:pPr>
        <w:pStyle w:val="Normal"/>
        <w:numPr>
          <w:ilvl w:val="0"/>
          <w:numId w:val="28"/>
        </w:numPr>
        <w:spacing w:lineRule="exact" w:line="264" w:before="0" w:after="0"/>
        <w:jc w:val="both"/>
        <w:rPr/>
      </w:pPr>
      <w:r>
        <w:rPr>
          <w:rFonts w:ascii="Symbol" w:hAnsi="Symbol"/>
          <w:b w:val="false"/>
          <w:i w:val="false"/>
          <w:color w:val="000000"/>
          <w:sz w:val="28"/>
        </w:rPr>
        <w:t>-</w:t>
      </w:r>
      <w:r>
        <w:rPr>
          <w:rFonts w:ascii="Times New Roman" w:hAnsi="Times New Roman"/>
          <w:b w:val="false"/>
          <w:i w:val="false"/>
          <w:color w:val="000000"/>
          <w:sz w:val="28"/>
        </w:rPr>
        <w:t xml:space="preserve"> активное участие в решении практических задач (в рамках семьи, образовательной организации, города, края) технологической и социальной направленности, требующих в том числе и физических знаний;</w:t>
      </w:r>
    </w:p>
    <w:p>
      <w:pPr>
        <w:pStyle w:val="Normal"/>
        <w:numPr>
          <w:ilvl w:val="0"/>
          <w:numId w:val="28"/>
        </w:numPr>
        <w:spacing w:lineRule="exact" w:line="264" w:before="0" w:after="0"/>
        <w:jc w:val="both"/>
        <w:rPr/>
      </w:pPr>
      <w:r>
        <w:rPr>
          <w:rFonts w:ascii="Symbol" w:hAnsi="Symbol"/>
          <w:b w:val="false"/>
          <w:i w:val="false"/>
          <w:color w:val="000000"/>
          <w:sz w:val="28"/>
        </w:rPr>
        <w:t>-</w:t>
      </w:r>
      <w:r>
        <w:rPr>
          <w:rFonts w:ascii="Times New Roman" w:hAnsi="Times New Roman"/>
          <w:b w:val="false"/>
          <w:i w:val="false"/>
          <w:color w:val="000000"/>
          <w:sz w:val="28"/>
        </w:rPr>
        <w:t xml:space="preserve"> интерес к практическому изучению профессий, связанных с физикой;</w:t>
      </w:r>
    </w:p>
    <w:p>
      <w:pPr>
        <w:pStyle w:val="Normal"/>
        <w:numPr>
          <w:ilvl w:val="0"/>
          <w:numId w:val="28"/>
        </w:numPr>
        <w:spacing w:lineRule="exact" w:line="264" w:before="0" w:after="0"/>
        <w:jc w:val="both"/>
        <w:rPr/>
      </w:pPr>
      <w:r>
        <w:rPr>
          <w:rFonts w:ascii="Times New Roman" w:hAnsi="Times New Roman"/>
          <w:b/>
          <w:i w:val="false"/>
          <w:color w:val="000000"/>
          <w:sz w:val="28"/>
        </w:rPr>
        <w:t>7) экологического воспитания:</w:t>
      </w:r>
    </w:p>
    <w:p>
      <w:pPr>
        <w:pStyle w:val="Normal"/>
        <w:numPr>
          <w:ilvl w:val="0"/>
          <w:numId w:val="28"/>
        </w:numPr>
        <w:spacing w:lineRule="exact" w:line="264" w:before="0" w:after="0"/>
        <w:jc w:val="both"/>
        <w:rPr/>
      </w:pPr>
      <w:r>
        <w:rPr>
          <w:rFonts w:ascii="Symbol" w:hAnsi="Symbol"/>
          <w:b w:val="false"/>
          <w:i w:val="false"/>
          <w:color w:val="000000"/>
          <w:sz w:val="28"/>
        </w:rPr>
        <w:t>-</w:t>
      </w:r>
      <w:r>
        <w:rPr>
          <w:rFonts w:ascii="Times New Roman" w:hAnsi="Times New Roman"/>
          <w:b w:val="false"/>
          <w:i w:val="false"/>
          <w:color w:val="000000"/>
          <w:sz w:val="28"/>
        </w:rPr>
        <w:t xml:space="preserve"> ориентация на применение физических знаний для решения задач в области окружающей среды, планирования поступков и оценки их возможных последствий для окружающей среды;</w:t>
      </w:r>
    </w:p>
    <w:p>
      <w:pPr>
        <w:pStyle w:val="Normal"/>
        <w:numPr>
          <w:ilvl w:val="0"/>
          <w:numId w:val="28"/>
        </w:numPr>
        <w:spacing w:lineRule="exact" w:line="264" w:before="0" w:after="0"/>
        <w:jc w:val="both"/>
        <w:rPr/>
      </w:pPr>
      <w:r>
        <w:rPr>
          <w:rFonts w:ascii="Symbol" w:hAnsi="Symbol"/>
          <w:b w:val="false"/>
          <w:i w:val="false"/>
          <w:color w:val="000000"/>
          <w:sz w:val="28"/>
        </w:rPr>
        <w:t>-</w:t>
      </w:r>
      <w:r>
        <w:rPr>
          <w:rFonts w:ascii="Times New Roman" w:hAnsi="Times New Roman"/>
          <w:b w:val="false"/>
          <w:i w:val="false"/>
          <w:color w:val="000000"/>
          <w:sz w:val="28"/>
        </w:rPr>
        <w:t xml:space="preserve"> осознание глобального характера экологических проблем и путей их решения;</w:t>
      </w:r>
    </w:p>
    <w:p>
      <w:pPr>
        <w:pStyle w:val="Normal"/>
        <w:numPr>
          <w:ilvl w:val="0"/>
          <w:numId w:val="28"/>
        </w:numPr>
        <w:spacing w:lineRule="exact" w:line="264" w:before="0" w:after="0"/>
        <w:jc w:val="both"/>
        <w:rPr/>
      </w:pPr>
      <w:r>
        <w:rPr>
          <w:rFonts w:ascii="Times New Roman" w:hAnsi="Times New Roman"/>
          <w:b/>
          <w:i w:val="false"/>
          <w:color w:val="000000"/>
          <w:sz w:val="28"/>
        </w:rPr>
        <w:t>8) адаптации к изменяющимся условиям социальной и природной среды:</w:t>
      </w:r>
    </w:p>
    <w:p>
      <w:pPr>
        <w:pStyle w:val="Normal"/>
        <w:numPr>
          <w:ilvl w:val="0"/>
          <w:numId w:val="28"/>
        </w:numPr>
        <w:spacing w:lineRule="exact" w:line="264" w:before="0" w:after="0"/>
        <w:jc w:val="both"/>
        <w:rPr/>
      </w:pPr>
      <w:r>
        <w:rPr>
          <w:rFonts w:ascii="Symbol" w:hAnsi="Symbol"/>
          <w:b w:val="false"/>
          <w:i w:val="false"/>
          <w:color w:val="000000"/>
          <w:sz w:val="28"/>
        </w:rPr>
        <w:t>-</w:t>
      </w:r>
      <w:r>
        <w:rPr>
          <w:rFonts w:ascii="Times New Roman" w:hAnsi="Times New Roman"/>
          <w:b w:val="false"/>
          <w:i w:val="false"/>
          <w:color w:val="000000"/>
          <w:sz w:val="28"/>
        </w:rPr>
        <w:t xml:space="preserve"> потребность во взаимодействии при выполнении исследований и проектов физической направленности, открытость опыту и знаниям других;</w:t>
      </w:r>
    </w:p>
    <w:p>
      <w:pPr>
        <w:pStyle w:val="Normal"/>
        <w:numPr>
          <w:ilvl w:val="0"/>
          <w:numId w:val="28"/>
        </w:numPr>
        <w:spacing w:lineRule="exact" w:line="264" w:before="0" w:after="0"/>
        <w:jc w:val="both"/>
        <w:rPr/>
      </w:pPr>
      <w:r>
        <w:rPr>
          <w:rFonts w:ascii="Symbol" w:hAnsi="Symbol"/>
          <w:b w:val="false"/>
          <w:i w:val="false"/>
          <w:color w:val="000000"/>
          <w:sz w:val="28"/>
        </w:rPr>
        <w:t>-</w:t>
      </w:r>
      <w:r>
        <w:rPr>
          <w:rFonts w:ascii="Times New Roman" w:hAnsi="Times New Roman"/>
          <w:b w:val="false"/>
          <w:i w:val="false"/>
          <w:color w:val="000000"/>
          <w:sz w:val="28"/>
        </w:rPr>
        <w:t xml:space="preserve"> повышение уровня своей компетентности через практическую деятельность;</w:t>
      </w:r>
    </w:p>
    <w:p>
      <w:pPr>
        <w:pStyle w:val="Normal"/>
        <w:numPr>
          <w:ilvl w:val="0"/>
          <w:numId w:val="28"/>
        </w:numPr>
        <w:spacing w:lineRule="exact" w:line="264" w:before="0" w:after="0"/>
        <w:jc w:val="both"/>
        <w:rPr/>
      </w:pPr>
      <w:r>
        <w:rPr>
          <w:rFonts w:ascii="Symbol" w:hAnsi="Symbol"/>
          <w:b w:val="false"/>
          <w:i w:val="false"/>
          <w:color w:val="000000"/>
          <w:sz w:val="28"/>
        </w:rPr>
        <w:t>-</w:t>
      </w:r>
      <w:r>
        <w:rPr>
          <w:rFonts w:ascii="Times New Roman" w:hAnsi="Times New Roman"/>
          <w:b w:val="false"/>
          <w:i w:val="false"/>
          <w:color w:val="000000"/>
          <w:sz w:val="28"/>
        </w:rPr>
        <w:t xml:space="preserve"> потребность в формировании новых знаний, в том числе формулировать идеи, понятия, гипотезы о физических объектах и явлениях;</w:t>
      </w:r>
    </w:p>
    <w:p>
      <w:pPr>
        <w:pStyle w:val="Normal"/>
        <w:numPr>
          <w:ilvl w:val="0"/>
          <w:numId w:val="28"/>
        </w:numPr>
        <w:spacing w:lineRule="exact" w:line="264" w:before="0" w:after="0"/>
        <w:jc w:val="both"/>
        <w:rPr/>
      </w:pPr>
      <w:r>
        <w:rPr>
          <w:rFonts w:ascii="Symbol" w:hAnsi="Symbol"/>
          <w:b w:val="false"/>
          <w:i w:val="false"/>
          <w:color w:val="000000"/>
          <w:sz w:val="28"/>
        </w:rPr>
        <w:t>-</w:t>
      </w:r>
      <w:r>
        <w:rPr>
          <w:rFonts w:ascii="Times New Roman" w:hAnsi="Times New Roman"/>
          <w:b w:val="false"/>
          <w:i w:val="false"/>
          <w:color w:val="000000"/>
          <w:sz w:val="28"/>
        </w:rPr>
        <w:t xml:space="preserve"> осознание дефицитов собственных знаний и компетентностей в области физики;</w:t>
      </w:r>
    </w:p>
    <w:p>
      <w:pPr>
        <w:pStyle w:val="Normal"/>
        <w:numPr>
          <w:ilvl w:val="0"/>
          <w:numId w:val="28"/>
        </w:numPr>
        <w:spacing w:lineRule="exact" w:line="264" w:before="0" w:after="0"/>
        <w:jc w:val="both"/>
        <w:rPr/>
      </w:pPr>
      <w:r>
        <w:rPr>
          <w:rFonts w:ascii="Symbol" w:hAnsi="Symbol"/>
          <w:b w:val="false"/>
          <w:i w:val="false"/>
          <w:color w:val="000000"/>
          <w:sz w:val="28"/>
        </w:rPr>
        <w:t>-</w:t>
      </w:r>
      <w:r>
        <w:rPr>
          <w:rFonts w:ascii="Times New Roman" w:hAnsi="Times New Roman"/>
          <w:b w:val="false"/>
          <w:i w:val="false"/>
          <w:color w:val="000000"/>
          <w:sz w:val="28"/>
        </w:rPr>
        <w:t xml:space="preserve"> планирование своего развития в приобретении новых физических знаний;</w:t>
      </w:r>
    </w:p>
    <w:p>
      <w:pPr>
        <w:pStyle w:val="Normal"/>
        <w:numPr>
          <w:ilvl w:val="0"/>
          <w:numId w:val="28"/>
        </w:numPr>
        <w:spacing w:lineRule="exact" w:line="264" w:before="0" w:after="0"/>
        <w:jc w:val="both"/>
        <w:rPr/>
      </w:pPr>
      <w:r>
        <w:rPr>
          <w:rFonts w:ascii="Symbol" w:hAnsi="Symbol"/>
          <w:b w:val="false"/>
          <w:i w:val="false"/>
          <w:color w:val="000000"/>
          <w:sz w:val="28"/>
        </w:rPr>
        <w:t>-</w:t>
      </w:r>
      <w:r>
        <w:rPr>
          <w:rFonts w:ascii="Times New Roman" w:hAnsi="Times New Roman"/>
          <w:b w:val="false"/>
          <w:i w:val="false"/>
          <w:color w:val="000000"/>
          <w:sz w:val="28"/>
        </w:rPr>
        <w:t xml:space="preserve"> стремление анализировать и выявлять взаимосвязи природы, общества и экономики, в том числе с использованием физических знаний;</w:t>
      </w:r>
    </w:p>
    <w:p>
      <w:pPr>
        <w:pStyle w:val="Normal"/>
        <w:numPr>
          <w:ilvl w:val="0"/>
          <w:numId w:val="28"/>
        </w:numPr>
        <w:spacing w:lineRule="exact" w:line="264" w:before="0" w:after="0"/>
        <w:jc w:val="both"/>
        <w:rPr/>
      </w:pPr>
      <w:r>
        <w:rPr>
          <w:rFonts w:ascii="Symbol" w:hAnsi="Symbol"/>
          <w:b w:val="false"/>
          <w:i w:val="false"/>
          <w:color w:val="000000"/>
          <w:sz w:val="28"/>
        </w:rPr>
        <w:t>-</w:t>
      </w:r>
      <w:r>
        <w:rPr>
          <w:rFonts w:ascii="Times New Roman" w:hAnsi="Times New Roman"/>
          <w:b w:val="false"/>
          <w:i w:val="false"/>
          <w:color w:val="000000"/>
          <w:sz w:val="28"/>
        </w:rPr>
        <w:t xml:space="preserve"> оценка своих действий с учётом влияния на окружающую среду, возможных глобальных последствий.</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МЕТАПРЕДМЕТНЫЕ РЕЗУЛЬТАТЫ</w:t>
      </w:r>
    </w:p>
    <w:p>
      <w:pPr>
        <w:pStyle w:val="Normal"/>
        <w:spacing w:lineRule="exact" w:line="264" w:before="0" w:after="0"/>
        <w:ind w:left="120" w:hanging="0"/>
        <w:jc w:val="both"/>
        <w:rPr/>
      </w:pPr>
      <w:r>
        <w:rPr/>
      </w:r>
    </w:p>
    <w:p>
      <w:pPr>
        <w:pStyle w:val="Normal"/>
        <w:spacing w:lineRule="exact" w:line="264" w:before="0" w:after="0"/>
        <w:ind w:firstLine="600"/>
        <w:jc w:val="both"/>
        <w:rPr/>
      </w:pPr>
      <w:r>
        <w:rPr>
          <w:rFonts w:ascii="Times New Roman" w:hAnsi="Times New Roman"/>
          <w:b w:val="false"/>
          <w:i w:val="false"/>
          <w:color w:val="000000"/>
          <w:sz w:val="28"/>
        </w:rPr>
        <w:t xml:space="preserve">В результате освоения программы по физике на уровне основного общего образования у обучающегося будут сформированы </w:t>
      </w:r>
      <w:r>
        <w:rPr>
          <w:rFonts w:ascii="Times New Roman" w:hAnsi="Times New Roman"/>
          <w:b/>
          <w:i w:val="false"/>
          <w:color w:val="000000"/>
          <w:sz w:val="28"/>
        </w:rPr>
        <w:t>метапредметные результаты</w:t>
      </w:r>
      <w:r>
        <w:rPr>
          <w:rFonts w:ascii="Times New Roman" w:hAnsi="Times New Roman"/>
          <w:b w:val="false"/>
          <w:i w:val="false"/>
          <w:color w:val="000000"/>
          <w:sz w:val="28"/>
        </w:rPr>
        <w:t>, включающие познавательные универсальные учебные действия, коммуникативные универсальные учебные действия, регулятивные универсальные учебные действия.</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Познавательные универсальные учебные действия</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Базовые логические действия:</w:t>
      </w:r>
    </w:p>
    <w:p>
      <w:pPr>
        <w:pStyle w:val="Normal"/>
        <w:numPr>
          <w:ilvl w:val="0"/>
          <w:numId w:val="29"/>
        </w:numPr>
        <w:spacing w:lineRule="exact" w:line="264" w:before="0" w:after="0"/>
        <w:jc w:val="both"/>
        <w:rPr/>
      </w:pPr>
      <w:r>
        <w:rPr>
          <w:rFonts w:ascii="Times New Roman" w:hAnsi="Times New Roman"/>
          <w:b w:val="false"/>
          <w:i w:val="false"/>
          <w:color w:val="000000"/>
          <w:sz w:val="28"/>
        </w:rPr>
        <w:t>выявлять и характеризовать существенные признаки объектов (явлений);</w:t>
      </w:r>
    </w:p>
    <w:p>
      <w:pPr>
        <w:pStyle w:val="Normal"/>
        <w:numPr>
          <w:ilvl w:val="0"/>
          <w:numId w:val="29"/>
        </w:numPr>
        <w:spacing w:lineRule="exact" w:line="264" w:before="0" w:after="0"/>
        <w:jc w:val="both"/>
        <w:rPr/>
      </w:pPr>
      <w:r>
        <w:rPr>
          <w:rFonts w:ascii="Times New Roman" w:hAnsi="Times New Roman"/>
          <w:b w:val="false"/>
          <w:i w:val="false"/>
          <w:color w:val="000000"/>
          <w:sz w:val="28"/>
        </w:rPr>
        <w:t>устанавливать существенный признак классификации, основания для обобщения и сравнения;</w:t>
      </w:r>
    </w:p>
    <w:p>
      <w:pPr>
        <w:pStyle w:val="Normal"/>
        <w:numPr>
          <w:ilvl w:val="0"/>
          <w:numId w:val="29"/>
        </w:numPr>
        <w:spacing w:lineRule="exact" w:line="264" w:before="0" w:after="0"/>
        <w:jc w:val="both"/>
        <w:rPr/>
      </w:pPr>
      <w:r>
        <w:rPr>
          <w:rFonts w:ascii="Times New Roman" w:hAnsi="Times New Roman"/>
          <w:b w:val="false"/>
          <w:i w:val="false"/>
          <w:color w:val="000000"/>
          <w:sz w:val="28"/>
        </w:rPr>
        <w:t>выявлять закономерности и противоречия в рассматриваемых фактах, данных и наблюдениях, относящихся к физическим явлениям;</w:t>
      </w:r>
    </w:p>
    <w:p>
      <w:pPr>
        <w:pStyle w:val="Normal"/>
        <w:numPr>
          <w:ilvl w:val="0"/>
          <w:numId w:val="29"/>
        </w:numPr>
        <w:spacing w:lineRule="exact" w:line="264" w:before="0" w:after="0"/>
        <w:jc w:val="both"/>
        <w:rPr/>
      </w:pPr>
      <w:r>
        <w:rPr>
          <w:rFonts w:ascii="Times New Roman" w:hAnsi="Times New Roman"/>
          <w:b w:val="false"/>
          <w:i w:val="false"/>
          <w:color w:val="000000"/>
          <w:sz w:val="28"/>
        </w:rPr>
        <w:t>выявлять причинно</w:t>
        <w:softHyphen/>
        <w:t>-следственные связи при изучении физических явлений и процессов, делать выводы с использованием дедуктивных и индуктивных умозаключений, выдвигать гипотезы о взаимосвязях физических величин;</w:t>
      </w:r>
    </w:p>
    <w:p>
      <w:pPr>
        <w:pStyle w:val="Normal"/>
        <w:numPr>
          <w:ilvl w:val="0"/>
          <w:numId w:val="29"/>
        </w:numPr>
        <w:spacing w:lineRule="exact" w:line="264" w:before="0" w:after="0"/>
        <w:jc w:val="both"/>
        <w:rPr/>
      </w:pPr>
      <w:r>
        <w:rPr>
          <w:rFonts w:ascii="Times New Roman" w:hAnsi="Times New Roman"/>
          <w:b w:val="false"/>
          <w:i w:val="false"/>
          <w:color w:val="000000"/>
          <w:sz w:val="28"/>
        </w:rPr>
        <w:t>самостоятельно выбирать способ решения учебной физической задачи (сравнение нескольких вариантов решения, выбор наиболее подходящего с учётом самостоятельно выделенных критериев).</w:t>
      </w:r>
    </w:p>
    <w:p>
      <w:pPr>
        <w:pStyle w:val="Normal"/>
        <w:spacing w:lineRule="exact" w:line="264" w:before="0" w:after="0"/>
        <w:ind w:left="120" w:hanging="0"/>
        <w:jc w:val="both"/>
        <w:rPr/>
      </w:pPr>
      <w:r>
        <w:rPr>
          <w:rFonts w:ascii="Times New Roman" w:hAnsi="Times New Roman"/>
          <w:b/>
          <w:i w:val="false"/>
          <w:color w:val="000000"/>
          <w:sz w:val="28"/>
        </w:rPr>
        <w:t>Базовые исследовательские действия</w:t>
      </w:r>
      <w:r>
        <w:rPr>
          <w:rFonts w:ascii="Times New Roman" w:hAnsi="Times New Roman"/>
          <w:b w:val="false"/>
          <w:i w:val="false"/>
          <w:color w:val="000000"/>
          <w:sz w:val="28"/>
        </w:rPr>
        <w:t>:</w:t>
      </w:r>
    </w:p>
    <w:p>
      <w:pPr>
        <w:pStyle w:val="Normal"/>
        <w:numPr>
          <w:ilvl w:val="0"/>
          <w:numId w:val="30"/>
        </w:numPr>
        <w:spacing w:lineRule="exact" w:line="264" w:before="0" w:after="0"/>
        <w:jc w:val="both"/>
        <w:rPr/>
      </w:pPr>
      <w:r>
        <w:rPr>
          <w:rFonts w:ascii="Times New Roman" w:hAnsi="Times New Roman"/>
          <w:b w:val="false"/>
          <w:i w:val="false"/>
          <w:color w:val="000000"/>
          <w:sz w:val="28"/>
        </w:rPr>
        <w:t>использовать вопросы как исследовательский инструмент познания;</w:t>
      </w:r>
    </w:p>
    <w:p>
      <w:pPr>
        <w:pStyle w:val="Normal"/>
        <w:numPr>
          <w:ilvl w:val="0"/>
          <w:numId w:val="30"/>
        </w:numPr>
        <w:spacing w:lineRule="exact" w:line="264" w:before="0" w:after="0"/>
        <w:jc w:val="both"/>
        <w:rPr/>
      </w:pPr>
      <w:r>
        <w:rPr>
          <w:rFonts w:ascii="Times New Roman" w:hAnsi="Times New Roman"/>
          <w:b w:val="false"/>
          <w:i w:val="false"/>
          <w:color w:val="000000"/>
          <w:sz w:val="28"/>
        </w:rPr>
        <w:t>проводить по самостоятельно составленному плану опыт, несложный физический эксперимент, небольшое исследование физического явления;</w:t>
      </w:r>
    </w:p>
    <w:p>
      <w:pPr>
        <w:pStyle w:val="Normal"/>
        <w:numPr>
          <w:ilvl w:val="0"/>
          <w:numId w:val="30"/>
        </w:numPr>
        <w:spacing w:lineRule="exact" w:line="264" w:before="0" w:after="0"/>
        <w:jc w:val="both"/>
        <w:rPr/>
      </w:pPr>
      <w:r>
        <w:rPr>
          <w:rFonts w:ascii="Times New Roman" w:hAnsi="Times New Roman"/>
          <w:b w:val="false"/>
          <w:i w:val="false"/>
          <w:color w:val="000000"/>
          <w:sz w:val="28"/>
        </w:rPr>
        <w:t>оценивать на применимость и достоверность информацию, полученную в ходе исследования или эксперимента;</w:t>
      </w:r>
    </w:p>
    <w:p>
      <w:pPr>
        <w:pStyle w:val="Normal"/>
        <w:numPr>
          <w:ilvl w:val="0"/>
          <w:numId w:val="30"/>
        </w:numPr>
        <w:spacing w:lineRule="exact" w:line="264" w:before="0" w:after="0"/>
        <w:jc w:val="both"/>
        <w:rPr/>
      </w:pPr>
      <w:r>
        <w:rPr>
          <w:rFonts w:ascii="Times New Roman" w:hAnsi="Times New Roman"/>
          <w:b w:val="false"/>
          <w:i w:val="false"/>
          <w:color w:val="000000"/>
          <w:sz w:val="28"/>
        </w:rPr>
        <w:t>самостоятельно формулировать обобщения и выводы по результатам проведённого наблюдения, опыта, исследования;</w:t>
      </w:r>
    </w:p>
    <w:p>
      <w:pPr>
        <w:pStyle w:val="Normal"/>
        <w:numPr>
          <w:ilvl w:val="0"/>
          <w:numId w:val="30"/>
        </w:numPr>
        <w:spacing w:lineRule="exact" w:line="264" w:before="0" w:after="0"/>
        <w:jc w:val="both"/>
        <w:rPr/>
      </w:pPr>
      <w:r>
        <w:rPr>
          <w:rFonts w:ascii="Times New Roman" w:hAnsi="Times New Roman"/>
          <w:b w:val="false"/>
          <w:i w:val="false"/>
          <w:color w:val="000000"/>
          <w:sz w:val="28"/>
        </w:rPr>
        <w:t>прогнозировать возможное дальнейшее развитие физических процессов, а также выдвигать предположения об их развитии в новых условиях и контекстах.</w:t>
      </w:r>
    </w:p>
    <w:p>
      <w:pPr>
        <w:pStyle w:val="Normal"/>
        <w:spacing w:lineRule="exact" w:line="264" w:before="0" w:after="0"/>
        <w:ind w:left="120" w:hanging="0"/>
        <w:jc w:val="both"/>
        <w:rPr/>
      </w:pPr>
      <w:r>
        <w:rPr>
          <w:rFonts w:ascii="Times New Roman" w:hAnsi="Times New Roman"/>
          <w:b/>
          <w:i w:val="false"/>
          <w:color w:val="000000"/>
          <w:sz w:val="28"/>
        </w:rPr>
        <w:t>Работа с информацией:</w:t>
      </w:r>
    </w:p>
    <w:p>
      <w:pPr>
        <w:pStyle w:val="Normal"/>
        <w:numPr>
          <w:ilvl w:val="0"/>
          <w:numId w:val="31"/>
        </w:numPr>
        <w:spacing w:lineRule="exact" w:line="264" w:before="0" w:after="0"/>
        <w:jc w:val="both"/>
        <w:rPr/>
      </w:pPr>
      <w:r>
        <w:rPr>
          <w:rFonts w:ascii="Times New Roman" w:hAnsi="Times New Roman"/>
          <w:b w:val="false"/>
          <w:i w:val="false"/>
          <w:color w:val="000000"/>
          <w:sz w:val="28"/>
        </w:rPr>
        <w:t>применять различные методы, инструменты и запросы при поиске и отборе информации или данных с учётом предложенной учебной физической задачи;</w:t>
      </w:r>
    </w:p>
    <w:p>
      <w:pPr>
        <w:pStyle w:val="Normal"/>
        <w:numPr>
          <w:ilvl w:val="0"/>
          <w:numId w:val="31"/>
        </w:numPr>
        <w:spacing w:lineRule="exact" w:line="264" w:before="0" w:after="0"/>
        <w:jc w:val="both"/>
        <w:rPr/>
      </w:pPr>
      <w:r>
        <w:rPr>
          <w:rFonts w:ascii="Times New Roman" w:hAnsi="Times New Roman"/>
          <w:b w:val="false"/>
          <w:i w:val="false"/>
          <w:color w:val="000000"/>
          <w:sz w:val="28"/>
        </w:rPr>
        <w:t>анализировать, систематизировать и интерпретировать информацию различных видов и форм представления;</w:t>
      </w:r>
    </w:p>
    <w:p>
      <w:pPr>
        <w:pStyle w:val="Normal"/>
        <w:numPr>
          <w:ilvl w:val="0"/>
          <w:numId w:val="31"/>
        </w:numPr>
        <w:spacing w:lineRule="exact" w:line="264" w:before="0" w:after="0"/>
        <w:jc w:val="both"/>
        <w:rPr/>
      </w:pPr>
      <w:r>
        <w:rPr>
          <w:rFonts w:ascii="Times New Roman" w:hAnsi="Times New Roman"/>
          <w:b w:val="false"/>
          <w:i w:val="false"/>
          <w:color w:val="000000"/>
          <w:sz w:val="28"/>
        </w:rPr>
        <w:t>самостоятельно выбирать оптимальную форму представления информации и иллюстрировать решаемые задачи несложными схемами, диаграммами, иной графикой и их комбинациями.</w:t>
      </w:r>
    </w:p>
    <w:p>
      <w:pPr>
        <w:pStyle w:val="Normal"/>
        <w:spacing w:lineRule="exact" w:line="264" w:before="0" w:after="0"/>
        <w:ind w:left="120" w:hanging="0"/>
        <w:jc w:val="both"/>
        <w:rPr/>
      </w:pPr>
      <w:r>
        <w:rPr>
          <w:rFonts w:ascii="Times New Roman" w:hAnsi="Times New Roman"/>
          <w:b/>
          <w:i w:val="false"/>
          <w:color w:val="000000"/>
          <w:sz w:val="28"/>
        </w:rPr>
        <w:t>Коммуникативные универсальные учебные действия:</w:t>
      </w:r>
    </w:p>
    <w:p>
      <w:pPr>
        <w:pStyle w:val="Normal"/>
        <w:numPr>
          <w:ilvl w:val="0"/>
          <w:numId w:val="32"/>
        </w:numPr>
        <w:spacing w:lineRule="exact" w:line="264" w:before="0" w:after="0"/>
        <w:jc w:val="both"/>
        <w:rPr/>
      </w:pPr>
      <w:r>
        <w:rPr>
          <w:rFonts w:ascii="Times New Roman" w:hAnsi="Times New Roman"/>
          <w:b w:val="false"/>
          <w:i w:val="false"/>
          <w:color w:val="000000"/>
          <w:sz w:val="28"/>
        </w:rPr>
        <w:t>в ходе обсуждения учебного материала, результатов лабораторных работ и проектов задавать вопросы по существу обсуждаемой темы и высказывать идеи, нацеленные на решение задачи и поддержание благожелательности общения;</w:t>
      </w:r>
    </w:p>
    <w:p>
      <w:pPr>
        <w:pStyle w:val="Normal"/>
        <w:numPr>
          <w:ilvl w:val="0"/>
          <w:numId w:val="32"/>
        </w:numPr>
        <w:spacing w:lineRule="exact" w:line="264" w:before="0" w:after="0"/>
        <w:jc w:val="both"/>
        <w:rPr/>
      </w:pPr>
      <w:r>
        <w:rPr>
          <w:rFonts w:ascii="Times New Roman" w:hAnsi="Times New Roman"/>
          <w:b w:val="false"/>
          <w:i w:val="false"/>
          <w:color w:val="000000"/>
          <w:sz w:val="28"/>
        </w:rPr>
        <w:t>сопоставлять свои суждения с суждениями других участников диалога, обнаруживать различие и сходство позиций;</w:t>
      </w:r>
    </w:p>
    <w:p>
      <w:pPr>
        <w:pStyle w:val="Normal"/>
        <w:numPr>
          <w:ilvl w:val="0"/>
          <w:numId w:val="32"/>
        </w:numPr>
        <w:spacing w:lineRule="exact" w:line="264" w:before="0" w:after="0"/>
        <w:jc w:val="both"/>
        <w:rPr/>
      </w:pPr>
      <w:r>
        <w:rPr>
          <w:rFonts w:ascii="Times New Roman" w:hAnsi="Times New Roman"/>
          <w:b w:val="false"/>
          <w:i w:val="false"/>
          <w:color w:val="000000"/>
          <w:sz w:val="28"/>
        </w:rPr>
        <w:t>выражать свою точку зрения в устных и письменных текстах;</w:t>
      </w:r>
    </w:p>
    <w:p>
      <w:pPr>
        <w:pStyle w:val="Normal"/>
        <w:numPr>
          <w:ilvl w:val="0"/>
          <w:numId w:val="32"/>
        </w:numPr>
        <w:spacing w:lineRule="exact" w:line="264" w:before="0" w:after="0"/>
        <w:jc w:val="both"/>
        <w:rPr/>
      </w:pPr>
      <w:r>
        <w:rPr>
          <w:rFonts w:ascii="Times New Roman" w:hAnsi="Times New Roman"/>
          <w:b w:val="false"/>
          <w:i w:val="false"/>
          <w:color w:val="000000"/>
          <w:sz w:val="28"/>
        </w:rPr>
        <w:t>публично представлять результаты выполненного физического опыта (эксперимента, исследования, проекта);</w:t>
      </w:r>
    </w:p>
    <w:p>
      <w:pPr>
        <w:pStyle w:val="Normal"/>
        <w:numPr>
          <w:ilvl w:val="0"/>
          <w:numId w:val="32"/>
        </w:numPr>
        <w:spacing w:lineRule="exact" w:line="264" w:before="0" w:after="0"/>
        <w:jc w:val="both"/>
        <w:rPr/>
      </w:pPr>
      <w:r>
        <w:rPr>
          <w:rFonts w:ascii="Times New Roman" w:hAnsi="Times New Roman"/>
          <w:b w:val="false"/>
          <w:i w:val="false"/>
          <w:color w:val="000000"/>
          <w:sz w:val="28"/>
        </w:rPr>
        <w:t>понимать и использовать преимущества командной и индивидуальной работы при решении конкретной физической проблемы;</w:t>
      </w:r>
    </w:p>
    <w:p>
      <w:pPr>
        <w:pStyle w:val="Normal"/>
        <w:numPr>
          <w:ilvl w:val="0"/>
          <w:numId w:val="32"/>
        </w:numPr>
        <w:spacing w:lineRule="exact" w:line="264" w:before="0" w:after="0"/>
        <w:jc w:val="both"/>
        <w:rPr/>
      </w:pPr>
      <w:r>
        <w:rPr>
          <w:rFonts w:ascii="Times New Roman" w:hAnsi="Times New Roman"/>
          <w:b w:val="false"/>
          <w:i w:val="false"/>
          <w:color w:val="000000"/>
          <w:sz w:val="28"/>
        </w:rPr>
        <w:t>принимать цели совместной деятельности, организовывать действия по её достижению: распределять роли, обсуждать процессы и результаты совместной работы, обобщать мнения нескольких людей;</w:t>
      </w:r>
    </w:p>
    <w:p>
      <w:pPr>
        <w:pStyle w:val="Normal"/>
        <w:numPr>
          <w:ilvl w:val="0"/>
          <w:numId w:val="32"/>
        </w:numPr>
        <w:spacing w:lineRule="exact" w:line="264" w:before="0" w:after="0"/>
        <w:jc w:val="both"/>
        <w:rPr/>
      </w:pPr>
      <w:r>
        <w:rPr>
          <w:rFonts w:ascii="Times New Roman" w:hAnsi="Times New Roman"/>
          <w:b w:val="false"/>
          <w:i w:val="false"/>
          <w:color w:val="000000"/>
          <w:sz w:val="28"/>
        </w:rPr>
        <w:t>выполнять свою часть работы, достигая качественного результата по своему направлению и координируя свои действия с другими членами команды;</w:t>
      </w:r>
    </w:p>
    <w:p>
      <w:pPr>
        <w:pStyle w:val="Normal"/>
        <w:numPr>
          <w:ilvl w:val="0"/>
          <w:numId w:val="32"/>
        </w:numPr>
        <w:spacing w:lineRule="exact" w:line="264" w:before="0" w:after="0"/>
        <w:jc w:val="both"/>
        <w:rPr/>
      </w:pPr>
      <w:r>
        <w:rPr>
          <w:rFonts w:ascii="Times New Roman" w:hAnsi="Times New Roman"/>
          <w:b w:val="false"/>
          <w:i w:val="false"/>
          <w:color w:val="000000"/>
          <w:sz w:val="28"/>
        </w:rPr>
        <w:t>оценивать качество своего вклада в общий продукт по критериям, самостоятельно сформулированным участниками взаимодействия.</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Регулятивные универсальные учебные действия</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Самоорганизация:</w:t>
      </w:r>
    </w:p>
    <w:p>
      <w:pPr>
        <w:pStyle w:val="Normal"/>
        <w:numPr>
          <w:ilvl w:val="0"/>
          <w:numId w:val="33"/>
        </w:numPr>
        <w:spacing w:lineRule="exact" w:line="264" w:before="0" w:after="0"/>
        <w:jc w:val="both"/>
        <w:rPr/>
      </w:pPr>
      <w:r>
        <w:rPr>
          <w:rFonts w:ascii="Times New Roman" w:hAnsi="Times New Roman"/>
          <w:b w:val="false"/>
          <w:i w:val="false"/>
          <w:color w:val="000000"/>
          <w:sz w:val="28"/>
        </w:rPr>
        <w:t>выявлять проблемы в жизненных и учебных ситуациях, требующих для решения физических знаний;</w:t>
      </w:r>
    </w:p>
    <w:p>
      <w:pPr>
        <w:pStyle w:val="Normal"/>
        <w:numPr>
          <w:ilvl w:val="0"/>
          <w:numId w:val="33"/>
        </w:numPr>
        <w:spacing w:lineRule="exact" w:line="264" w:before="0" w:after="0"/>
        <w:jc w:val="both"/>
        <w:rPr/>
      </w:pPr>
      <w:r>
        <w:rPr>
          <w:rFonts w:ascii="Times New Roman" w:hAnsi="Times New Roman"/>
          <w:b w:val="false"/>
          <w:i w:val="false"/>
          <w:color w:val="000000"/>
          <w:sz w:val="28"/>
        </w:rPr>
        <w:t>ориентироваться в различных подходах принятия решений (индивидуальное, принятие решения в группе, принятие решений группой);</w:t>
      </w:r>
    </w:p>
    <w:p>
      <w:pPr>
        <w:pStyle w:val="Normal"/>
        <w:numPr>
          <w:ilvl w:val="0"/>
          <w:numId w:val="33"/>
        </w:numPr>
        <w:spacing w:lineRule="exact" w:line="264" w:before="0" w:after="0"/>
        <w:jc w:val="both"/>
        <w:rPr/>
      </w:pPr>
      <w:r>
        <w:rPr>
          <w:rFonts w:ascii="Times New Roman" w:hAnsi="Times New Roman"/>
          <w:b w:val="false"/>
          <w:i w:val="false"/>
          <w:color w:val="000000"/>
          <w:sz w:val="28"/>
        </w:rPr>
        <w:t>самостоятельно составлять алгоритм решения физической задачи или плана исследования с учётом имеющихся ресурсов и собственных возможностей, аргументировать предлагаемые варианты решений;</w:t>
      </w:r>
    </w:p>
    <w:p>
      <w:pPr>
        <w:pStyle w:val="Normal"/>
        <w:numPr>
          <w:ilvl w:val="0"/>
          <w:numId w:val="33"/>
        </w:numPr>
        <w:spacing w:lineRule="exact" w:line="264" w:before="0" w:after="0"/>
        <w:jc w:val="both"/>
        <w:rPr/>
      </w:pPr>
      <w:r>
        <w:rPr>
          <w:rFonts w:ascii="Times New Roman" w:hAnsi="Times New Roman"/>
          <w:b w:val="false"/>
          <w:i w:val="false"/>
          <w:color w:val="000000"/>
          <w:sz w:val="28"/>
        </w:rPr>
        <w:t>делать выбор и брать ответственность за решение.</w:t>
      </w:r>
    </w:p>
    <w:p>
      <w:pPr>
        <w:pStyle w:val="Normal"/>
        <w:spacing w:lineRule="exact" w:line="264" w:before="0" w:after="0"/>
        <w:ind w:left="120" w:hanging="0"/>
        <w:jc w:val="both"/>
        <w:rPr/>
      </w:pPr>
      <w:r>
        <w:rPr>
          <w:rFonts w:ascii="Times New Roman" w:hAnsi="Times New Roman"/>
          <w:b/>
          <w:i w:val="false"/>
          <w:color w:val="000000"/>
          <w:sz w:val="28"/>
        </w:rPr>
        <w:t>Самоконтроль, эмоциональный интеллект:</w:t>
      </w:r>
    </w:p>
    <w:p>
      <w:pPr>
        <w:pStyle w:val="Normal"/>
        <w:numPr>
          <w:ilvl w:val="0"/>
          <w:numId w:val="34"/>
        </w:numPr>
        <w:spacing w:lineRule="exact" w:line="264" w:before="0" w:after="0"/>
        <w:jc w:val="both"/>
        <w:rPr/>
      </w:pPr>
      <w:r>
        <w:rPr>
          <w:rFonts w:ascii="Times New Roman" w:hAnsi="Times New Roman"/>
          <w:b w:val="false"/>
          <w:i w:val="false"/>
          <w:color w:val="000000"/>
          <w:sz w:val="28"/>
        </w:rPr>
        <w:t>давать адекватную оценку ситуации и предлагать план её изменения;</w:t>
      </w:r>
    </w:p>
    <w:p>
      <w:pPr>
        <w:pStyle w:val="Normal"/>
        <w:numPr>
          <w:ilvl w:val="0"/>
          <w:numId w:val="34"/>
        </w:numPr>
        <w:spacing w:lineRule="exact" w:line="264" w:before="0" w:after="0"/>
        <w:jc w:val="both"/>
        <w:rPr/>
      </w:pPr>
      <w:r>
        <w:rPr>
          <w:rFonts w:ascii="Times New Roman" w:hAnsi="Times New Roman"/>
          <w:b w:val="false"/>
          <w:i w:val="false"/>
          <w:color w:val="000000"/>
          <w:sz w:val="28"/>
        </w:rPr>
        <w:t>объяснять причины достижения (недостижения) результатов деятельности, давать оценку приобретённому опыту;</w:t>
      </w:r>
    </w:p>
    <w:p>
      <w:pPr>
        <w:pStyle w:val="Normal"/>
        <w:numPr>
          <w:ilvl w:val="0"/>
          <w:numId w:val="34"/>
        </w:numPr>
        <w:spacing w:lineRule="exact" w:line="264" w:before="0" w:after="0"/>
        <w:jc w:val="both"/>
        <w:rPr/>
      </w:pPr>
      <w:r>
        <w:rPr>
          <w:rFonts w:ascii="Times New Roman" w:hAnsi="Times New Roman"/>
          <w:b w:val="false"/>
          <w:i w:val="false"/>
          <w:color w:val="000000"/>
          <w:sz w:val="28"/>
        </w:rPr>
        <w:t>вносить коррективы в деятельность (в том числе в ход выполнения физического исследования или проекта) на основе новых обстоятельств, изменившихся ситуаций, установленных ошибок, возникших трудностей;</w:t>
      </w:r>
    </w:p>
    <w:p>
      <w:pPr>
        <w:pStyle w:val="Normal"/>
        <w:numPr>
          <w:ilvl w:val="0"/>
          <w:numId w:val="34"/>
        </w:numPr>
        <w:spacing w:lineRule="exact" w:line="264" w:before="0" w:after="0"/>
        <w:jc w:val="both"/>
        <w:rPr/>
      </w:pPr>
      <w:r>
        <w:rPr>
          <w:rFonts w:ascii="Times New Roman" w:hAnsi="Times New Roman"/>
          <w:b w:val="false"/>
          <w:i w:val="false"/>
          <w:color w:val="000000"/>
          <w:sz w:val="28"/>
        </w:rPr>
        <w:t>оценивать соответствие результата цели и условиям;</w:t>
      </w:r>
    </w:p>
    <w:p>
      <w:pPr>
        <w:pStyle w:val="Normal"/>
        <w:numPr>
          <w:ilvl w:val="0"/>
          <w:numId w:val="34"/>
        </w:numPr>
        <w:spacing w:lineRule="exact" w:line="264" w:before="0" w:after="0"/>
        <w:jc w:val="both"/>
        <w:rPr/>
      </w:pPr>
      <w:r>
        <w:rPr>
          <w:rFonts w:ascii="Times New Roman" w:hAnsi="Times New Roman"/>
          <w:b w:val="false"/>
          <w:i w:val="false"/>
          <w:color w:val="000000"/>
          <w:sz w:val="28"/>
        </w:rPr>
        <w:t>ставить себя на место другого человека в ходе спора или дискуссии на научную тему, понимать мотивы, намерения и логику другого;</w:t>
      </w:r>
    </w:p>
    <w:p>
      <w:pPr>
        <w:pStyle w:val="Normal"/>
        <w:numPr>
          <w:ilvl w:val="0"/>
          <w:numId w:val="34"/>
        </w:numPr>
        <w:spacing w:lineRule="exact" w:line="264" w:before="0" w:after="0"/>
        <w:jc w:val="both"/>
        <w:rPr/>
      </w:pPr>
      <w:r>
        <w:rPr>
          <w:rFonts w:ascii="Times New Roman" w:hAnsi="Times New Roman"/>
          <w:b w:val="false"/>
          <w:i w:val="false"/>
          <w:color w:val="000000"/>
          <w:sz w:val="28"/>
        </w:rPr>
        <w:t>признавать своё право на ошибку при решении физических задач или в утверждениях на научные темы и такое же право другого.</w:t>
      </w:r>
    </w:p>
    <w:p>
      <w:pPr>
        <w:pStyle w:val="Normal"/>
        <w:spacing w:lineRule="exact" w:line="264" w:before="0" w:after="0"/>
        <w:ind w:left="120" w:hanging="0"/>
        <w:jc w:val="both"/>
        <w:rPr/>
      </w:pPr>
      <w:r>
        <w:rPr/>
      </w:r>
    </w:p>
    <w:p>
      <w:pPr>
        <w:pStyle w:val="Normal"/>
        <w:spacing w:lineRule="exact" w:line="264" w:before="0" w:after="0"/>
        <w:ind w:left="120" w:hanging="0"/>
        <w:jc w:val="both"/>
        <w:rPr/>
      </w:pPr>
      <w:r>
        <w:rPr>
          <w:rFonts w:ascii="Times New Roman" w:hAnsi="Times New Roman"/>
          <w:b/>
          <w:i w:val="false"/>
          <w:color w:val="000000"/>
          <w:sz w:val="28"/>
        </w:rPr>
        <w:t xml:space="preserve">ПРЕДМЕТНЫЕ РЕЗУЛЬТАТЫ </w:t>
      </w:r>
    </w:p>
    <w:p>
      <w:pPr>
        <w:pStyle w:val="Normal"/>
        <w:spacing w:lineRule="exact" w:line="264" w:before="0" w:after="0"/>
        <w:ind w:left="120" w:hanging="0"/>
        <w:jc w:val="both"/>
        <w:rPr/>
      </w:pPr>
      <w:r>
        <w:rPr/>
      </w:r>
    </w:p>
    <w:p>
      <w:pPr>
        <w:pStyle w:val="Normal"/>
        <w:spacing w:lineRule="exact" w:line="264" w:before="0" w:after="0"/>
        <w:ind w:firstLine="600"/>
        <w:jc w:val="both"/>
        <w:rPr/>
      </w:pPr>
      <w:r>
        <w:rPr>
          <w:rFonts w:ascii="Times New Roman" w:hAnsi="Times New Roman"/>
          <w:b w:val="false"/>
          <w:i w:val="false"/>
          <w:color w:val="000000"/>
          <w:sz w:val="28"/>
        </w:rPr>
        <w:t xml:space="preserve">К концу обучения </w:t>
      </w:r>
      <w:r>
        <w:rPr>
          <w:rFonts w:ascii="Times New Roman" w:hAnsi="Times New Roman"/>
          <w:b/>
          <w:i w:val="false"/>
          <w:color w:val="000000"/>
          <w:sz w:val="28"/>
        </w:rPr>
        <w:t>в 7 классе</w:t>
      </w:r>
      <w:r>
        <w:rPr>
          <w:rFonts w:ascii="Times New Roman" w:hAnsi="Times New Roman"/>
          <w:b w:val="false"/>
          <w:i w:val="false"/>
          <w:color w:val="000000"/>
          <w:sz w:val="28"/>
        </w:rPr>
        <w:t xml:space="preserve"> предметные результаты на базовом уровне должны отражать сформированность у обучающихся умений:</w:t>
      </w:r>
    </w:p>
    <w:p>
      <w:pPr>
        <w:pStyle w:val="Normal"/>
        <w:numPr>
          <w:ilvl w:val="0"/>
          <w:numId w:val="35"/>
        </w:numPr>
        <w:spacing w:lineRule="exact" w:line="264" w:before="0" w:after="0"/>
        <w:jc w:val="both"/>
        <w:rPr/>
      </w:pPr>
      <w:r>
        <w:rPr>
          <w:rFonts w:ascii="Times New Roman" w:hAnsi="Times New Roman"/>
          <w:b w:val="false"/>
          <w:i w:val="false"/>
          <w:color w:val="000000"/>
          <w:sz w:val="28"/>
        </w:rPr>
        <w:t>использовать понятия: физические и химические явления, наблюдение, эксперимент, модель, гипотеза, единицы физических величин, атом, молекула, агрегатные состояния вещества (твёрдое, жидкое, газообразное), механическое движение (равномерное, неравномерное, прямолинейное), траектория, равнодействующая сила, деформация (упругая, пластическая), невесомость, сообщающиеся сосуды;</w:t>
      </w:r>
    </w:p>
    <w:p>
      <w:pPr>
        <w:pStyle w:val="Normal"/>
        <w:numPr>
          <w:ilvl w:val="0"/>
          <w:numId w:val="35"/>
        </w:numPr>
        <w:spacing w:lineRule="exact" w:line="264" w:before="0" w:after="0"/>
        <w:jc w:val="both"/>
        <w:rPr/>
      </w:pPr>
      <w:r>
        <w:rPr>
          <w:rFonts w:ascii="Times New Roman" w:hAnsi="Times New Roman"/>
          <w:b w:val="false"/>
          <w:i w:val="false"/>
          <w:color w:val="000000"/>
          <w:sz w:val="28"/>
        </w:rPr>
        <w:t>различать явления (диффузия, тепловое движение частиц вещества, равномерное движение, неравномерное движение, инерция, взаимодействие тел, равновесие твёрдых тел с закреплённой осью вращения, передача давления твёрдыми телами, жидкостями и газами, атмосферное давление, плавание тел, превращения механической энергии) по описанию их характерных свойств и на основе опытов, демонстрирующих данное физическое явление;</w:t>
      </w:r>
    </w:p>
    <w:p>
      <w:pPr>
        <w:pStyle w:val="Normal"/>
        <w:numPr>
          <w:ilvl w:val="0"/>
          <w:numId w:val="35"/>
        </w:numPr>
        <w:spacing w:lineRule="exact" w:line="264" w:before="0" w:after="0"/>
        <w:jc w:val="both"/>
        <w:rPr/>
      </w:pPr>
      <w:r>
        <w:rPr>
          <w:rFonts w:ascii="Times New Roman" w:hAnsi="Times New Roman"/>
          <w:b w:val="false"/>
          <w:i w:val="false"/>
          <w:color w:val="000000"/>
          <w:sz w:val="28"/>
        </w:rPr>
        <w:t>распознавать проявление изученных физических явлений в окружающем мире, в том числе физические явления в природе: примеры движения с различными скоростями в живой и неживой природе, действие силы трения в природе и технике, влияние атмосферного давления на живой организм, плавание рыб, рычаги в теле человека, при этом переводить практическую задачу в учебную, выделять существенные свойства (признаки) физических явлений;</w:t>
      </w:r>
    </w:p>
    <w:p>
      <w:pPr>
        <w:pStyle w:val="Normal"/>
        <w:numPr>
          <w:ilvl w:val="0"/>
          <w:numId w:val="35"/>
        </w:numPr>
        <w:spacing w:lineRule="exact" w:line="264" w:before="0" w:after="0"/>
        <w:jc w:val="both"/>
        <w:rPr/>
      </w:pPr>
      <w:r>
        <w:rPr>
          <w:rFonts w:ascii="Times New Roman" w:hAnsi="Times New Roman"/>
          <w:b w:val="false"/>
          <w:i w:val="false"/>
          <w:color w:val="000000"/>
          <w:sz w:val="28"/>
        </w:rPr>
        <w:t>описывать изученные свойства тел и физические явления, используя физические величины (масса, объём, плотность вещества, время, путь, скорость, средняя скорость, сила упругости, сила тяжести, вес тела, сила трения, давление (твёрдого тела, жидкости, газа), выталкивающая сила, механическая работа, мощность, плечо силы, момент силы, коэффициент полезного действия механизмов, кинетическая и потенциальная энергия), при описании правильно трактовать физический смысл используемых величин, их обозначения и единицы физических величин, находить формулы, связывающие данную физическую величину с другими величинами, строить графики изученных зависимостей физических величин;</w:t>
      </w:r>
    </w:p>
    <w:p>
      <w:pPr>
        <w:pStyle w:val="Normal"/>
        <w:numPr>
          <w:ilvl w:val="0"/>
          <w:numId w:val="35"/>
        </w:numPr>
        <w:spacing w:lineRule="exact" w:line="264" w:before="0" w:after="0"/>
        <w:jc w:val="both"/>
        <w:rPr/>
      </w:pPr>
      <w:r>
        <w:rPr>
          <w:rFonts w:ascii="Times New Roman" w:hAnsi="Times New Roman"/>
          <w:b w:val="false"/>
          <w:i w:val="false"/>
          <w:color w:val="000000"/>
          <w:sz w:val="28"/>
        </w:rPr>
        <w:t>характеризовать свойства тел, физические явления и процессы, используя правила сложения сил (вдоль одной прямой), закон Гука, закон Паскаля, закон Архимеда, правило равновесия рычага (блока), «золотое правило» механики, закон сохранения механической энергии, при этом давать словесную формулировку закона и записывать его математическое выражение;</w:t>
      </w:r>
    </w:p>
    <w:p>
      <w:pPr>
        <w:pStyle w:val="Normal"/>
        <w:numPr>
          <w:ilvl w:val="0"/>
          <w:numId w:val="35"/>
        </w:numPr>
        <w:spacing w:lineRule="exact" w:line="264" w:before="0" w:after="0"/>
        <w:jc w:val="both"/>
        <w:rPr/>
      </w:pPr>
      <w:r>
        <w:rPr>
          <w:rFonts w:ascii="Times New Roman" w:hAnsi="Times New Roman"/>
          <w:b w:val="false"/>
          <w:i w:val="false"/>
          <w:color w:val="000000"/>
          <w:sz w:val="28"/>
        </w:rPr>
        <w:t>объяснять физические явления, процессы и свойства тел, в том числе и в контексте ситуаций практико</w:t>
        <w:softHyphen/>
        <w:t>ориентированного характера: выявлять причинно-</w:t>
        <w:softHyphen/>
        <w:t>следственные связи, строить объяснение из 1–2 логических шагов с опорой на 1–2 изученных свойства физических явлений, физических закона или закономерности;</w:t>
      </w:r>
    </w:p>
    <w:p>
      <w:pPr>
        <w:pStyle w:val="Normal"/>
        <w:numPr>
          <w:ilvl w:val="0"/>
          <w:numId w:val="35"/>
        </w:numPr>
        <w:spacing w:lineRule="exact" w:line="264" w:before="0" w:after="0"/>
        <w:jc w:val="both"/>
        <w:rPr/>
      </w:pPr>
      <w:r>
        <w:rPr>
          <w:rFonts w:ascii="Times New Roman" w:hAnsi="Times New Roman"/>
          <w:b w:val="false"/>
          <w:i w:val="false"/>
          <w:color w:val="000000"/>
          <w:sz w:val="28"/>
        </w:rPr>
        <w:t>решать расчётные задачи в 1–2 действия, используя законы и формулы, связывающие физические величины: на основе анализа условия задачи записывать краткое условие, подставлять физические величины в формулы и проводить расчёты, находить справочные данные, необходимые для решения задач, оценивать реалистичность полученной физической величины;</w:t>
      </w:r>
    </w:p>
    <w:p>
      <w:pPr>
        <w:pStyle w:val="Normal"/>
        <w:numPr>
          <w:ilvl w:val="0"/>
          <w:numId w:val="35"/>
        </w:numPr>
        <w:spacing w:lineRule="exact" w:line="264" w:before="0" w:after="0"/>
        <w:jc w:val="both"/>
        <w:rPr/>
      </w:pPr>
      <w:r>
        <w:rPr>
          <w:rFonts w:ascii="Times New Roman" w:hAnsi="Times New Roman"/>
          <w:b w:val="false"/>
          <w:i w:val="false"/>
          <w:color w:val="000000"/>
          <w:sz w:val="28"/>
        </w:rPr>
        <w:t>распознавать проблемы, которые можно решить при помощи физических методов, в описании исследования выделять проверяемое предположение (гипотезу), различать и интерпретировать полученный результат, находить ошибки в ходе опыта, делать выводы по его результатам;</w:t>
      </w:r>
    </w:p>
    <w:p>
      <w:pPr>
        <w:pStyle w:val="Normal"/>
        <w:numPr>
          <w:ilvl w:val="0"/>
          <w:numId w:val="35"/>
        </w:numPr>
        <w:spacing w:lineRule="exact" w:line="264" w:before="0" w:after="0"/>
        <w:jc w:val="both"/>
        <w:rPr/>
      </w:pPr>
      <w:r>
        <w:rPr>
          <w:rFonts w:ascii="Times New Roman" w:hAnsi="Times New Roman"/>
          <w:b w:val="false"/>
          <w:i w:val="false"/>
          <w:color w:val="000000"/>
          <w:sz w:val="28"/>
        </w:rPr>
        <w:t>проводить опыты по наблюдению физических явлений или физических свойств тел: формулировать проверяемые предположения, собирать установку из предложенного оборудования, записывать ход опыта и формулировать выводы;</w:t>
      </w:r>
    </w:p>
    <w:p>
      <w:pPr>
        <w:pStyle w:val="Normal"/>
        <w:numPr>
          <w:ilvl w:val="0"/>
          <w:numId w:val="35"/>
        </w:numPr>
        <w:spacing w:lineRule="exact" w:line="264" w:before="0" w:after="0"/>
        <w:jc w:val="both"/>
        <w:rPr/>
      </w:pPr>
      <w:r>
        <w:rPr>
          <w:rFonts w:ascii="Times New Roman" w:hAnsi="Times New Roman"/>
          <w:b w:val="false"/>
          <w:i w:val="false"/>
          <w:color w:val="000000"/>
          <w:sz w:val="28"/>
        </w:rPr>
        <w:t>выполнять прямые измерения расстояния, времени, массы тела, объёма, силы и температуры с использованием аналоговых и цифровых приборов, записывать показания приборов с учётом заданной абсолютной погрешности измерений;</w:t>
      </w:r>
    </w:p>
    <w:p>
      <w:pPr>
        <w:pStyle w:val="Normal"/>
        <w:numPr>
          <w:ilvl w:val="0"/>
          <w:numId w:val="35"/>
        </w:numPr>
        <w:spacing w:lineRule="exact" w:line="264" w:before="0" w:after="0"/>
        <w:jc w:val="both"/>
        <w:rPr/>
      </w:pPr>
      <w:r>
        <w:rPr>
          <w:rFonts w:ascii="Times New Roman" w:hAnsi="Times New Roman"/>
          <w:b w:val="false"/>
          <w:i w:val="false"/>
          <w:color w:val="000000"/>
          <w:sz w:val="28"/>
        </w:rPr>
        <w:t>проводить исследование зависимости одной физической величины от другой с использованием прямых измерений (зависимости пути равномерно движущегося тела от времени движения тела, силы трения скольжения от веса тела, качества обработки поверхностей тел и независимости силы трения от площади соприкосновения тел, силы упругости от удлинения пружины, выталкивающей силы от объёма погружённой части тела и от плотности жидкости, её независимости от плотности тела, от глубины, на которую погружено тело, условий плавания тел, условий равновесия рычага и блоков), участвовать в планировании учебного исследования, собирать установку и выполнять измерения, следуя предложенному плану, фиксировать результаты полученной зависимости физических величин в виде предложенных таблиц и графиков, делать выводы по результатам исследования;</w:t>
      </w:r>
    </w:p>
    <w:p>
      <w:pPr>
        <w:pStyle w:val="Normal"/>
        <w:numPr>
          <w:ilvl w:val="0"/>
          <w:numId w:val="35"/>
        </w:numPr>
        <w:spacing w:lineRule="exact" w:line="264" w:before="0" w:after="0"/>
        <w:jc w:val="both"/>
        <w:rPr/>
      </w:pPr>
      <w:r>
        <w:rPr>
          <w:rFonts w:ascii="Times New Roman" w:hAnsi="Times New Roman"/>
          <w:b w:val="false"/>
          <w:i w:val="false"/>
          <w:color w:val="000000"/>
          <w:sz w:val="28"/>
        </w:rPr>
        <w:t>проводить косвенные измерения физических величин (плотность вещества жидкости и твёрдого тела, сила трения скольжения, давление воздуха, выталкивающая сила, действующая на погружённое в жидкость тело, коэффициент полезного действия простых механизмов), следуя предложенной инструкции: при выполнении измерений собирать экспериментальную установку и вычислять значение искомой величины;</w:t>
      </w:r>
    </w:p>
    <w:p>
      <w:pPr>
        <w:pStyle w:val="Normal"/>
        <w:numPr>
          <w:ilvl w:val="0"/>
          <w:numId w:val="35"/>
        </w:numPr>
        <w:spacing w:lineRule="exact" w:line="264" w:before="0" w:after="0"/>
        <w:jc w:val="both"/>
        <w:rPr/>
      </w:pPr>
      <w:r>
        <w:rPr>
          <w:rFonts w:ascii="Times New Roman" w:hAnsi="Times New Roman"/>
          <w:b w:val="false"/>
          <w:i w:val="false"/>
          <w:color w:val="000000"/>
          <w:sz w:val="28"/>
        </w:rPr>
        <w:t>соблюдать правила техники безопасности при работе с лабораторным оборудованием;</w:t>
      </w:r>
    </w:p>
    <w:p>
      <w:pPr>
        <w:pStyle w:val="Normal"/>
        <w:numPr>
          <w:ilvl w:val="0"/>
          <w:numId w:val="35"/>
        </w:numPr>
        <w:spacing w:lineRule="exact" w:line="264" w:before="0" w:after="0"/>
        <w:jc w:val="both"/>
        <w:rPr/>
      </w:pPr>
      <w:r>
        <w:rPr>
          <w:rFonts w:ascii="Times New Roman" w:hAnsi="Times New Roman"/>
          <w:b w:val="false"/>
          <w:i w:val="false"/>
          <w:color w:val="000000"/>
          <w:sz w:val="28"/>
        </w:rPr>
        <w:t>указывать принципы действия приборов и технических устройств: весы, термометр, динамометр, сообщающиеся сосуды, барометр, рычаг, подвижный и неподвижный блок, наклонная плоскость;</w:t>
      </w:r>
    </w:p>
    <w:p>
      <w:pPr>
        <w:pStyle w:val="Normal"/>
        <w:numPr>
          <w:ilvl w:val="0"/>
          <w:numId w:val="35"/>
        </w:numPr>
        <w:spacing w:lineRule="exact" w:line="264" w:before="0" w:after="0"/>
        <w:jc w:val="both"/>
        <w:rPr/>
      </w:pPr>
      <w:r>
        <w:rPr>
          <w:rFonts w:ascii="Times New Roman" w:hAnsi="Times New Roman"/>
          <w:b w:val="false"/>
          <w:i w:val="false"/>
          <w:color w:val="000000"/>
          <w:sz w:val="28"/>
        </w:rPr>
        <w:t>характеризовать принципы действия изученных приборов и технических устройств с опорой на их описания (в том числе: подшипники, устройство водопровода, гидравлический пресс, манометр, высотомер, поршневой насос, ареометр), используя знания о свойствах физических явлений и необходимые физические законы и закономерности;</w:t>
      </w:r>
    </w:p>
    <w:p>
      <w:pPr>
        <w:pStyle w:val="Normal"/>
        <w:numPr>
          <w:ilvl w:val="0"/>
          <w:numId w:val="35"/>
        </w:numPr>
        <w:spacing w:lineRule="exact" w:line="264" w:before="0" w:after="0"/>
        <w:jc w:val="both"/>
        <w:rPr/>
      </w:pPr>
      <w:r>
        <w:rPr>
          <w:rFonts w:ascii="Times New Roman" w:hAnsi="Times New Roman"/>
          <w:b w:val="false"/>
          <w:i w:val="false"/>
          <w:color w:val="000000"/>
          <w:sz w:val="28"/>
        </w:rPr>
        <w:t>приводить примеры (находить информацию о примерах) практического использования физических знаний в повседневной жизни для обеспечения безопасности при обращении с приборами и техническими устройствами, сохранения здоровья и соблюдения норм экологического поведения в окружающей среде;</w:t>
      </w:r>
    </w:p>
    <w:p>
      <w:pPr>
        <w:pStyle w:val="Normal"/>
        <w:numPr>
          <w:ilvl w:val="0"/>
          <w:numId w:val="35"/>
        </w:numPr>
        <w:spacing w:lineRule="exact" w:line="264" w:before="0" w:after="0"/>
        <w:jc w:val="both"/>
        <w:rPr/>
      </w:pPr>
      <w:r>
        <w:rPr>
          <w:rFonts w:ascii="Times New Roman" w:hAnsi="Times New Roman"/>
          <w:b w:val="false"/>
          <w:i w:val="false"/>
          <w:color w:val="000000"/>
          <w:sz w:val="28"/>
        </w:rPr>
        <w:t>осуществлять отбор источников информации в Интернете в соответствии с заданным поисковым запросом, на основе имеющихся знаний и путём сравнения различных источников выделять информацию, которая является противоречивой или может быть недостоверной;</w:t>
      </w:r>
    </w:p>
    <w:p>
      <w:pPr>
        <w:pStyle w:val="Normal"/>
        <w:numPr>
          <w:ilvl w:val="0"/>
          <w:numId w:val="35"/>
        </w:numPr>
        <w:spacing w:lineRule="exact" w:line="264" w:before="0" w:after="0"/>
        <w:jc w:val="both"/>
        <w:rPr/>
      </w:pPr>
      <w:r>
        <w:rPr>
          <w:rFonts w:ascii="Times New Roman" w:hAnsi="Times New Roman"/>
          <w:b w:val="false"/>
          <w:i w:val="false"/>
          <w:color w:val="000000"/>
          <w:sz w:val="28"/>
        </w:rPr>
        <w:t>использовать при выполнении учебных заданий научно</w:t>
        <w:softHyphen/>
        <w:t>-популярную литературу физического содержания, справочные материалы, ресурсы сети Интернет, владеть приёмами конспектирования текста, преобразования информации из одной знаковой системы в другую;</w:t>
      </w:r>
    </w:p>
    <w:p>
      <w:pPr>
        <w:pStyle w:val="Normal"/>
        <w:numPr>
          <w:ilvl w:val="0"/>
          <w:numId w:val="35"/>
        </w:numPr>
        <w:spacing w:lineRule="exact" w:line="264" w:before="0" w:after="0"/>
        <w:jc w:val="both"/>
        <w:rPr/>
      </w:pPr>
      <w:r>
        <w:rPr>
          <w:rFonts w:ascii="Times New Roman" w:hAnsi="Times New Roman"/>
          <w:b w:val="false"/>
          <w:i w:val="false"/>
          <w:color w:val="000000"/>
          <w:sz w:val="28"/>
        </w:rPr>
        <w:t>создавать собственные краткие письменные и устные сообщения на основе 2–3 источников информации физического содержания, в том числе публично делать краткие сообщения о результатах проектов или учебных исследований, при этом грамотно использовать изученный понятийный аппарат курса физики, сопровождать выступление презентацией;</w:t>
      </w:r>
    </w:p>
    <w:p>
      <w:pPr>
        <w:pStyle w:val="Normal"/>
        <w:numPr>
          <w:ilvl w:val="0"/>
          <w:numId w:val="35"/>
        </w:numPr>
        <w:spacing w:lineRule="exact" w:line="264" w:before="0" w:after="0"/>
        <w:jc w:val="both"/>
        <w:rPr/>
      </w:pPr>
      <w:r>
        <w:rPr>
          <w:rFonts w:ascii="Times New Roman" w:hAnsi="Times New Roman"/>
          <w:b w:val="false"/>
          <w:i w:val="false"/>
          <w:color w:val="000000"/>
          <w:sz w:val="28"/>
        </w:rPr>
        <w:t>при выполнении учебных проектов и исследований распределять обязанности в группе в соответствии с поставленными задачами, следить за выполнением плана действий, адекватно оценивать собственный вклад в деятельность группы, выстраивать коммуникативное взаимодействие, учитывая мнение окружающих.</w:t>
      </w:r>
    </w:p>
    <w:p>
      <w:pPr>
        <w:pStyle w:val="Normal"/>
        <w:spacing w:lineRule="exact" w:line="264" w:before="0" w:after="0"/>
        <w:ind w:firstLine="600"/>
        <w:jc w:val="both"/>
        <w:rPr/>
      </w:pPr>
      <w:r>
        <w:rPr>
          <w:rFonts w:ascii="Times New Roman" w:hAnsi="Times New Roman"/>
          <w:b w:val="false"/>
          <w:i w:val="false"/>
          <w:color w:val="000000"/>
          <w:sz w:val="28"/>
        </w:rPr>
        <w:t xml:space="preserve">К концу обучения </w:t>
      </w:r>
      <w:r>
        <w:rPr>
          <w:rFonts w:ascii="Times New Roman" w:hAnsi="Times New Roman"/>
          <w:b/>
          <w:i w:val="false"/>
          <w:color w:val="000000"/>
          <w:sz w:val="28"/>
        </w:rPr>
        <w:t>в 8 классе</w:t>
      </w:r>
      <w:r>
        <w:rPr>
          <w:rFonts w:ascii="Times New Roman" w:hAnsi="Times New Roman"/>
          <w:b w:val="false"/>
          <w:i w:val="false"/>
          <w:color w:val="000000"/>
          <w:sz w:val="28"/>
        </w:rPr>
        <w:t xml:space="preserve"> предметные результаты на базовом уровне должны отражать сформированность у обучающихся умений:</w:t>
      </w:r>
    </w:p>
    <w:p>
      <w:pPr>
        <w:pStyle w:val="Normal"/>
        <w:numPr>
          <w:ilvl w:val="0"/>
          <w:numId w:val="36"/>
        </w:numPr>
        <w:spacing w:lineRule="exact" w:line="264" w:before="0" w:after="0"/>
        <w:jc w:val="both"/>
        <w:rPr/>
      </w:pPr>
      <w:r>
        <w:rPr>
          <w:rFonts w:ascii="Times New Roman" w:hAnsi="Times New Roman"/>
          <w:b w:val="false"/>
          <w:i w:val="false"/>
          <w:color w:val="000000"/>
          <w:sz w:val="28"/>
        </w:rPr>
        <w:t>использовать понятия: масса и размеры молекул, тепловое движение атомов и молекул, агрегатные состояния вещества, кристаллические и аморфные тела, насыщенный и ненасыщенный пар, влажность воздуха, температура, внутренняя энергия, тепловой двигатель, элементарный электрический заряд, электрическое поле, проводники и диэлектрики, постоянный электрический ток, магнитное поле;</w:t>
      </w:r>
    </w:p>
    <w:p>
      <w:pPr>
        <w:pStyle w:val="Normal"/>
        <w:numPr>
          <w:ilvl w:val="0"/>
          <w:numId w:val="36"/>
        </w:numPr>
        <w:spacing w:lineRule="exact" w:line="264" w:before="0" w:after="0"/>
        <w:jc w:val="both"/>
        <w:rPr/>
      </w:pPr>
      <w:r>
        <w:rPr>
          <w:rFonts w:ascii="Times New Roman" w:hAnsi="Times New Roman"/>
          <w:b w:val="false"/>
          <w:i w:val="false"/>
          <w:color w:val="000000"/>
          <w:sz w:val="28"/>
        </w:rPr>
        <w:t>различать явления (тепловое расширение и сжатие, теплопередача, тепловое равновесие, смачивание, капиллярные явления, испарение, конденсация, плавление, кристаллизация (отвердевание), кипение, теплопередача (теплопроводность, конвекция, излучение), электризация тел, взаимодействие зарядов, действия электрического тока, короткое замыкание, взаимодействие магнитов, действие магнитного поля на проводник с током, электромагнитная индукция) по описанию их характерных свойств и на основе опытов, демонстрирующих данное физическое явление;</w:t>
      </w:r>
    </w:p>
    <w:p>
      <w:pPr>
        <w:pStyle w:val="Normal"/>
        <w:numPr>
          <w:ilvl w:val="0"/>
          <w:numId w:val="36"/>
        </w:numPr>
        <w:spacing w:lineRule="exact" w:line="264" w:before="0" w:after="0"/>
        <w:jc w:val="both"/>
        <w:rPr/>
      </w:pPr>
      <w:r>
        <w:rPr>
          <w:rFonts w:ascii="Times New Roman" w:hAnsi="Times New Roman"/>
          <w:b w:val="false"/>
          <w:i w:val="false"/>
          <w:color w:val="000000"/>
          <w:sz w:val="28"/>
        </w:rPr>
        <w:t>распознавать проявление изученных физических явлений в окружающем мире, в том числе физические явления в природе: поверхностное натяжение и капиллярные явления в природе, кристаллы в природе, излучение Солнца, замерзание водоёмов, морские бризы, образование росы, тумана, инея, снега, электрические явления в атмосфере, электричество живых организмов, магнитное поле Земли, дрейф полюсов, роль магнитного поля для жизни на Земле, полярное сияние, при этом переводить практическую задачу в учебную, выделять существенные свойства (признаки) физических явлений;</w:t>
      </w:r>
    </w:p>
    <w:p>
      <w:pPr>
        <w:pStyle w:val="Normal"/>
        <w:numPr>
          <w:ilvl w:val="0"/>
          <w:numId w:val="36"/>
        </w:numPr>
        <w:spacing w:lineRule="exact" w:line="264" w:before="0" w:after="0"/>
        <w:jc w:val="both"/>
        <w:rPr/>
      </w:pPr>
      <w:r>
        <w:rPr>
          <w:rFonts w:ascii="Times New Roman" w:hAnsi="Times New Roman"/>
          <w:b w:val="false"/>
          <w:i w:val="false"/>
          <w:color w:val="000000"/>
          <w:sz w:val="28"/>
        </w:rPr>
        <w:t>описывать изученные свойства тел и физические явления, используя физические величины (температура, внутренняя энергия, количество теплоты, удельная теплоёмкость вещества, удельная теплота плавления, удельная теплота парообразования, удельная теплота сгорания топлива, коэффициент полезного действия тепловой машины, относительная влажность воздуха, электрический заряд, сила тока, электрическое напряжение, сопротивление проводника, удельное сопротивление вещества, работа и мощность электрического тока), при описании правильно трактовать физический смысл используемых величин, обозначения и единицы физических величин, находить формулы, связывающие данную физическую величину с другими величинами, строить графики изученных зависимостей физических величин;</w:t>
      </w:r>
    </w:p>
    <w:p>
      <w:pPr>
        <w:pStyle w:val="Normal"/>
        <w:numPr>
          <w:ilvl w:val="0"/>
          <w:numId w:val="36"/>
        </w:numPr>
        <w:spacing w:lineRule="exact" w:line="264" w:before="0" w:after="0"/>
        <w:jc w:val="both"/>
        <w:rPr/>
      </w:pPr>
      <w:r>
        <w:rPr>
          <w:rFonts w:ascii="Times New Roman" w:hAnsi="Times New Roman"/>
          <w:b w:val="false"/>
          <w:i w:val="false"/>
          <w:color w:val="000000"/>
          <w:sz w:val="28"/>
        </w:rPr>
        <w:t>характеризовать свойства тел, физические явления и процессы, используя основные положения молекулярно-</w:t>
        <w:softHyphen/>
        <w:t>кинетической теории строения вещества, принцип суперпозиции полей (на качественном уровне), закон сохранения заряда, закон Ома для участка цепи, закон Джоуля–Ленца, закон сохранения энергии, при этом давать словесную формулировку закона и записывать его математическое выражение;</w:t>
      </w:r>
    </w:p>
    <w:p>
      <w:pPr>
        <w:pStyle w:val="Normal"/>
        <w:numPr>
          <w:ilvl w:val="0"/>
          <w:numId w:val="36"/>
        </w:numPr>
        <w:spacing w:lineRule="exact" w:line="264" w:before="0" w:after="0"/>
        <w:jc w:val="both"/>
        <w:rPr/>
      </w:pPr>
      <w:r>
        <w:rPr>
          <w:rFonts w:ascii="Times New Roman" w:hAnsi="Times New Roman"/>
          <w:b w:val="false"/>
          <w:i w:val="false"/>
          <w:color w:val="000000"/>
          <w:sz w:val="28"/>
        </w:rPr>
        <w:t>объяснять физические процессы и свойства тел, в том числе и в контексте ситуаций практико</w:t>
        <w:softHyphen/>
        <w:t>ориентированного характера: выявлять причинно</w:t>
        <w:softHyphen/>
        <w:t>следственные связи, строить объяснение из 1–2 логических шагов с опорой на 1–2 изученных свойства физических явлений, физических законов или закономерностей;</w:t>
      </w:r>
    </w:p>
    <w:p>
      <w:pPr>
        <w:pStyle w:val="Normal"/>
        <w:numPr>
          <w:ilvl w:val="0"/>
          <w:numId w:val="36"/>
        </w:numPr>
        <w:spacing w:lineRule="exact" w:line="264" w:before="0" w:after="0"/>
        <w:jc w:val="both"/>
        <w:rPr/>
      </w:pPr>
      <w:r>
        <w:rPr>
          <w:rFonts w:ascii="Times New Roman" w:hAnsi="Times New Roman"/>
          <w:b w:val="false"/>
          <w:i w:val="false"/>
          <w:color w:val="000000"/>
          <w:sz w:val="28"/>
        </w:rPr>
        <w:t>решать расчётные задачи в 2–3 действия, используя законы и формулы, связывающие физические величины: на основе анализа условия задачи записывать краткое условие, выявлять недостаток данных для решения задачи, выбирать законы и формулы, необходимые для её решения, проводить расчёты и сравнивать полученное значение физической величины с известными данными;</w:t>
      </w:r>
    </w:p>
    <w:p>
      <w:pPr>
        <w:pStyle w:val="Normal"/>
        <w:numPr>
          <w:ilvl w:val="0"/>
          <w:numId w:val="36"/>
        </w:numPr>
        <w:spacing w:lineRule="exact" w:line="264" w:before="0" w:after="0"/>
        <w:jc w:val="both"/>
        <w:rPr/>
      </w:pPr>
      <w:r>
        <w:rPr>
          <w:rFonts w:ascii="Times New Roman" w:hAnsi="Times New Roman"/>
          <w:b w:val="false"/>
          <w:i w:val="false"/>
          <w:color w:val="000000"/>
          <w:sz w:val="28"/>
        </w:rPr>
        <w:t>распознавать проблемы, которые можно решить при помощи физических методов, используя описание исследования, выделять проверяемое предположение, оценивать правильность порядка проведения исследования, делать выводы;</w:t>
      </w:r>
    </w:p>
    <w:p>
      <w:pPr>
        <w:pStyle w:val="Normal"/>
        <w:numPr>
          <w:ilvl w:val="0"/>
          <w:numId w:val="36"/>
        </w:numPr>
        <w:spacing w:lineRule="exact" w:line="264" w:before="0" w:after="0"/>
        <w:jc w:val="both"/>
        <w:rPr/>
      </w:pPr>
      <w:r>
        <w:rPr>
          <w:rFonts w:ascii="Times New Roman" w:hAnsi="Times New Roman"/>
          <w:b w:val="false"/>
          <w:i w:val="false"/>
          <w:color w:val="000000"/>
          <w:sz w:val="28"/>
        </w:rPr>
        <w:t>проводить опыты по наблюдению физических явлений или физических свойств тел (капиллярные явления, зависимость давления воздуха от его объёма, температуры, скорости процесса остывания и нагревания при излучении от цвета излучающей (поглощающей) поверхности, скорость испарения воды от температуры жидкости и площади её поверхности, электризация тел и взаимодействие электрических зарядов, взаимодействие постоянных магнитов, визуализация магнитных полей постоянных магнитов, действия магнитного поля на проводник с током, свойства электромагнита, свойства электродвигателя постоянного тока): формулировать проверяемые предположения, собирать установку из предложенного оборудования, описывать ход опыта и формулировать выводы;</w:t>
      </w:r>
    </w:p>
    <w:p>
      <w:pPr>
        <w:pStyle w:val="Normal"/>
        <w:numPr>
          <w:ilvl w:val="0"/>
          <w:numId w:val="36"/>
        </w:numPr>
        <w:spacing w:lineRule="exact" w:line="264" w:before="0" w:after="0"/>
        <w:jc w:val="both"/>
        <w:rPr/>
      </w:pPr>
      <w:r>
        <w:rPr>
          <w:rFonts w:ascii="Times New Roman" w:hAnsi="Times New Roman"/>
          <w:b w:val="false"/>
          <w:i w:val="false"/>
          <w:color w:val="000000"/>
          <w:sz w:val="28"/>
        </w:rPr>
        <w:t>выполнять прямые измерения температуры, относительной влажности воздуха, силы тока, напряжения с использованием аналоговых приборов и датчиков физических величин, сравнивать результаты измерений с учётом заданной абсолютной погрешности;</w:t>
      </w:r>
    </w:p>
    <w:p>
      <w:pPr>
        <w:pStyle w:val="Normal"/>
        <w:numPr>
          <w:ilvl w:val="0"/>
          <w:numId w:val="36"/>
        </w:numPr>
        <w:spacing w:lineRule="exact" w:line="264" w:before="0" w:after="0"/>
        <w:jc w:val="both"/>
        <w:rPr/>
      </w:pPr>
      <w:r>
        <w:rPr>
          <w:rFonts w:ascii="Times New Roman" w:hAnsi="Times New Roman"/>
          <w:b w:val="false"/>
          <w:i w:val="false"/>
          <w:color w:val="000000"/>
          <w:sz w:val="28"/>
        </w:rPr>
        <w:t>проводить исследование зависимости одной физической величины от другой с использованием прямых измерений (зависимость сопротивления проводника от его длины, площади поперечного сечения и удельного сопротивления вещества проводника, силы тока, идущего через проводник, от напряжения на проводнике, исследование последовательного и параллельного соединений проводников): планировать исследование, собирать установку и выполнять измерения, следуя предложенному плану, фиксировать результаты полученной зависимости в виде таблиц и графиков, делать выводы по результатам исследования;</w:t>
      </w:r>
    </w:p>
    <w:p>
      <w:pPr>
        <w:pStyle w:val="Normal"/>
        <w:numPr>
          <w:ilvl w:val="0"/>
          <w:numId w:val="36"/>
        </w:numPr>
        <w:spacing w:lineRule="exact" w:line="264" w:before="0" w:after="0"/>
        <w:jc w:val="both"/>
        <w:rPr/>
      </w:pPr>
      <w:r>
        <w:rPr>
          <w:rFonts w:ascii="Times New Roman" w:hAnsi="Times New Roman"/>
          <w:b w:val="false"/>
          <w:i w:val="false"/>
          <w:color w:val="000000"/>
          <w:sz w:val="28"/>
        </w:rPr>
        <w:t>проводить косвенные измерения физических величин (удельная теплоёмкость вещества, сопротивление проводника, работа и мощность электрического тока): планировать измерения, собирать экспериментальную установку, следуя предложенной инструкции, и вычислять значение величины;</w:t>
      </w:r>
    </w:p>
    <w:p>
      <w:pPr>
        <w:pStyle w:val="Normal"/>
        <w:numPr>
          <w:ilvl w:val="0"/>
          <w:numId w:val="36"/>
        </w:numPr>
        <w:spacing w:lineRule="exact" w:line="264" w:before="0" w:after="0"/>
        <w:jc w:val="both"/>
        <w:rPr/>
      </w:pPr>
      <w:r>
        <w:rPr>
          <w:rFonts w:ascii="Times New Roman" w:hAnsi="Times New Roman"/>
          <w:b w:val="false"/>
          <w:i w:val="false"/>
          <w:color w:val="000000"/>
          <w:sz w:val="28"/>
        </w:rPr>
        <w:t>соблюдать правила техники безопасности при работе с лабораторным оборудованием;</w:t>
      </w:r>
    </w:p>
    <w:p>
      <w:pPr>
        <w:pStyle w:val="Normal"/>
        <w:numPr>
          <w:ilvl w:val="0"/>
          <w:numId w:val="36"/>
        </w:numPr>
        <w:spacing w:lineRule="exact" w:line="264" w:before="0" w:after="0"/>
        <w:jc w:val="both"/>
        <w:rPr/>
      </w:pPr>
      <w:r>
        <w:rPr>
          <w:rFonts w:ascii="Times New Roman" w:hAnsi="Times New Roman"/>
          <w:b w:val="false"/>
          <w:i w:val="false"/>
          <w:color w:val="000000"/>
          <w:sz w:val="28"/>
        </w:rPr>
        <w:t>характеризовать принципы действия изученных приборов и технических устройств с опорой на их описания (в том числе: система отопления домов, гигрометр, паровая турбина, амперметр, вольтметр, счётчик электрической энергии, электроосветительные приборы, нагревательные электроприборы (примеры), электрические предохранители, электромагнит, электродвигатель постоянного тока), используя знания о свойствах физических явлений и необходимые физические закономерности;</w:t>
      </w:r>
    </w:p>
    <w:p>
      <w:pPr>
        <w:pStyle w:val="Normal"/>
        <w:numPr>
          <w:ilvl w:val="0"/>
          <w:numId w:val="36"/>
        </w:numPr>
        <w:spacing w:lineRule="exact" w:line="264" w:before="0" w:after="0"/>
        <w:jc w:val="both"/>
        <w:rPr/>
      </w:pPr>
      <w:r>
        <w:rPr>
          <w:rFonts w:ascii="Times New Roman" w:hAnsi="Times New Roman"/>
          <w:b w:val="false"/>
          <w:i w:val="false"/>
          <w:color w:val="000000"/>
          <w:sz w:val="28"/>
        </w:rPr>
        <w:t>распознавать простые технические устройства и измерительные приборы по схемам и схематичным рисункам (жидкостный термометр, термос, психрометр, гигрометр, двигатель внутреннего сгорания, электроскоп, реостат), составлять схемы электрических цепей с последовательным и параллельным соединением элементов, различая условные обозначения элементов электрических цепей;</w:t>
      </w:r>
    </w:p>
    <w:p>
      <w:pPr>
        <w:pStyle w:val="Normal"/>
        <w:numPr>
          <w:ilvl w:val="0"/>
          <w:numId w:val="36"/>
        </w:numPr>
        <w:spacing w:lineRule="exact" w:line="264" w:before="0" w:after="0"/>
        <w:jc w:val="both"/>
        <w:rPr/>
      </w:pPr>
      <w:r>
        <w:rPr>
          <w:rFonts w:ascii="Times New Roman" w:hAnsi="Times New Roman"/>
          <w:b w:val="false"/>
          <w:i w:val="false"/>
          <w:color w:val="000000"/>
          <w:sz w:val="28"/>
        </w:rPr>
        <w:t>приводить примеры (находить информацию о примерах) практического использования физических знаний в повседневной жизни для обеспечения безопасности при обращении с приборами и техническими устройствами, сохранения здоровья и соблюдения норм экологического поведения в окружающей среде;</w:t>
      </w:r>
    </w:p>
    <w:p>
      <w:pPr>
        <w:pStyle w:val="Normal"/>
        <w:numPr>
          <w:ilvl w:val="0"/>
          <w:numId w:val="36"/>
        </w:numPr>
        <w:spacing w:lineRule="exact" w:line="264" w:before="0" w:after="0"/>
        <w:jc w:val="both"/>
        <w:rPr/>
      </w:pPr>
      <w:r>
        <w:rPr>
          <w:rFonts w:ascii="Times New Roman" w:hAnsi="Times New Roman"/>
          <w:b w:val="false"/>
          <w:i w:val="false"/>
          <w:color w:val="000000"/>
          <w:sz w:val="28"/>
        </w:rPr>
        <w:t>осуществлять поиск информации физического содержания в Интернете, на основе имеющихся знаний и путём сравнения дополнительных источников выделять информацию, которая является противоречивой или может быть недостоверной;</w:t>
      </w:r>
    </w:p>
    <w:p>
      <w:pPr>
        <w:pStyle w:val="Normal"/>
        <w:numPr>
          <w:ilvl w:val="0"/>
          <w:numId w:val="36"/>
        </w:numPr>
        <w:spacing w:lineRule="exact" w:line="264" w:before="0" w:after="0"/>
        <w:jc w:val="both"/>
        <w:rPr/>
      </w:pPr>
      <w:r>
        <w:rPr>
          <w:rFonts w:ascii="Times New Roman" w:hAnsi="Times New Roman"/>
          <w:b w:val="false"/>
          <w:i w:val="false"/>
          <w:color w:val="000000"/>
          <w:sz w:val="28"/>
        </w:rPr>
        <w:t>использовать при выполнении учебных заданий научно-</w:t>
        <w:softHyphen/>
        <w:t>популярную литературу физического содержания, справочные материалы, ресурсы сети Интернет, владеть приёмами конспектирования текста, преобразования информации из одной знаковой системы в другую;</w:t>
      </w:r>
    </w:p>
    <w:p>
      <w:pPr>
        <w:pStyle w:val="Normal"/>
        <w:numPr>
          <w:ilvl w:val="0"/>
          <w:numId w:val="36"/>
        </w:numPr>
        <w:spacing w:lineRule="exact" w:line="264" w:before="0" w:after="0"/>
        <w:jc w:val="both"/>
        <w:rPr/>
      </w:pPr>
      <w:r>
        <w:rPr>
          <w:rFonts w:ascii="Times New Roman" w:hAnsi="Times New Roman"/>
          <w:b w:val="false"/>
          <w:i w:val="false"/>
          <w:color w:val="000000"/>
          <w:sz w:val="28"/>
        </w:rPr>
        <w:t>создавать собственные письменные и краткие устные сообщения, обобщая информацию из нескольких источников физического содержания, в том числе публично представлять результаты проектной или исследовательской деятельности, при этом грамотно использовать изученный понятийный аппарат курса физики, сопровождать выступление презентацией;</w:t>
      </w:r>
    </w:p>
    <w:p>
      <w:pPr>
        <w:pStyle w:val="Normal"/>
        <w:numPr>
          <w:ilvl w:val="0"/>
          <w:numId w:val="36"/>
        </w:numPr>
        <w:spacing w:lineRule="exact" w:line="264" w:before="0" w:after="0"/>
        <w:jc w:val="both"/>
        <w:rPr/>
      </w:pPr>
      <w:r>
        <w:rPr>
          <w:rFonts w:ascii="Times New Roman" w:hAnsi="Times New Roman"/>
          <w:b w:val="false"/>
          <w:i w:val="false"/>
          <w:color w:val="000000"/>
          <w:sz w:val="28"/>
        </w:rPr>
        <w:t>при выполнении учебных проектов и исследований физических процессов распределять обязанности в группе в соответствии с поставленными задачами, следить за выполнением плана действий и корректировать его, адекватно оценивать собственный вклад в деятельность группы, выстраивать коммуникативное взаимодействие, проявляя готовность разрешать конфликты.</w:t>
      </w:r>
    </w:p>
    <w:p>
      <w:pPr>
        <w:pStyle w:val="Normal"/>
        <w:spacing w:lineRule="exact" w:line="264" w:before="0" w:after="0"/>
        <w:ind w:firstLine="600"/>
        <w:jc w:val="both"/>
        <w:rPr/>
      </w:pPr>
      <w:r>
        <w:rPr>
          <w:rFonts w:ascii="Times New Roman" w:hAnsi="Times New Roman"/>
          <w:b w:val="false"/>
          <w:i w:val="false"/>
          <w:color w:val="000000"/>
          <w:sz w:val="28"/>
        </w:rPr>
        <w:t xml:space="preserve">К концу обучения </w:t>
      </w:r>
      <w:r>
        <w:rPr>
          <w:rFonts w:ascii="Times New Roman" w:hAnsi="Times New Roman"/>
          <w:b/>
          <w:i w:val="false"/>
          <w:color w:val="000000"/>
          <w:sz w:val="28"/>
        </w:rPr>
        <w:t>в 9 классе</w:t>
      </w:r>
      <w:r>
        <w:rPr>
          <w:rFonts w:ascii="Times New Roman" w:hAnsi="Times New Roman"/>
          <w:b w:val="false"/>
          <w:i w:val="false"/>
          <w:color w:val="000000"/>
          <w:sz w:val="28"/>
        </w:rPr>
        <w:t xml:space="preserve"> предметные результаты на базовом уровне должны отражать сформированность у обучающихся умений:</w:t>
      </w:r>
    </w:p>
    <w:p>
      <w:pPr>
        <w:pStyle w:val="Normal"/>
        <w:numPr>
          <w:ilvl w:val="0"/>
          <w:numId w:val="37"/>
        </w:numPr>
        <w:spacing w:lineRule="exact" w:line="264" w:before="0" w:after="0"/>
        <w:jc w:val="both"/>
        <w:rPr/>
      </w:pPr>
      <w:r>
        <w:rPr>
          <w:rFonts w:ascii="Times New Roman" w:hAnsi="Times New Roman"/>
          <w:b w:val="false"/>
          <w:i w:val="false"/>
          <w:color w:val="000000"/>
          <w:sz w:val="28"/>
        </w:rPr>
        <w:t>использовать понятия: система отсчёта, материальная точка, траектория, относительность механического движения, деформация (упругая, пластическая), трение, центростремительное ускорение, невесомость и перегрузки, центр тяжести, абсолютно твёрдое тело, центр тяжести твёрдого тела, равновесие, механические колебания и волны, звук, инфразвук и ультразвук, электромагнитные волны, шкала электромагнитных волн, свет, близорукость и дальнозоркость, спектры испускания и поглощения, альфа</w:t>
        <w:softHyphen/>
        <w:t>, бета- и гамма-излучения, изотопы, ядерная энергетика;</w:t>
      </w:r>
    </w:p>
    <w:p>
      <w:pPr>
        <w:pStyle w:val="Normal"/>
        <w:numPr>
          <w:ilvl w:val="0"/>
          <w:numId w:val="37"/>
        </w:numPr>
        <w:spacing w:lineRule="exact" w:line="264" w:before="0" w:after="0"/>
        <w:jc w:val="both"/>
        <w:rPr/>
      </w:pPr>
      <w:r>
        <w:rPr>
          <w:rFonts w:ascii="Times New Roman" w:hAnsi="Times New Roman"/>
          <w:b w:val="false"/>
          <w:i w:val="false"/>
          <w:color w:val="000000"/>
          <w:sz w:val="28"/>
        </w:rPr>
        <w:t>различать явления (равномерное и неравномерное прямолинейное движение, равноускоренное прямолинейное движение, свободное падение тел, равномерное движение по окружности, взаимодействие тел, реактивное движение, колебательное движение (затухающие и вынужденные колебания), резонанс, волновое движение, отражение звука, прямолинейное распространение, отражение и преломление света, полное внутреннее отражение света, разложение белого света в спектр и сложение спектральных цветов, дисперсия света, естественная радиоактивность, возникновение линейчатого спектра излучения) по описанию их характерных свойств и на основе опытов, демонстрирующих данное физическое явление;</w:t>
      </w:r>
    </w:p>
    <w:p>
      <w:pPr>
        <w:pStyle w:val="Normal"/>
        <w:numPr>
          <w:ilvl w:val="0"/>
          <w:numId w:val="37"/>
        </w:numPr>
        <w:spacing w:lineRule="exact" w:line="264" w:before="0" w:after="0"/>
        <w:jc w:val="both"/>
        <w:rPr/>
      </w:pPr>
      <w:r>
        <w:rPr>
          <w:rFonts w:ascii="Times New Roman" w:hAnsi="Times New Roman"/>
          <w:b w:val="false"/>
          <w:i w:val="false"/>
          <w:color w:val="000000"/>
          <w:sz w:val="28"/>
        </w:rPr>
        <w:t>распознавать проявление изученных физических явлений в окружающем мире (в том числе физические явления в природе: приливы и отливы, движение планет Солнечной системы, реактивное движение живых организмов, восприятие звуков животными, землетрясение, сейсмические волны, цунами, эхо, цвета тел, оптические явления в природе, биологическое действие видимого, ультрафиолетового и рентгеновского излучений, естественный радиоактивный фон, космические лучи, радиоактивное излучение природных минералов, действие радиоактивных излучений на организм человека), при этом переводить практическую задачу в учебную, выделять существенные свойства (признаки) физических явлений;</w:t>
      </w:r>
    </w:p>
    <w:p>
      <w:pPr>
        <w:pStyle w:val="Normal"/>
        <w:numPr>
          <w:ilvl w:val="0"/>
          <w:numId w:val="37"/>
        </w:numPr>
        <w:spacing w:lineRule="exact" w:line="264" w:before="0" w:after="0"/>
        <w:jc w:val="both"/>
        <w:rPr/>
      </w:pPr>
      <w:r>
        <w:rPr>
          <w:rFonts w:ascii="Times New Roman" w:hAnsi="Times New Roman"/>
          <w:b w:val="false"/>
          <w:i w:val="false"/>
          <w:color w:val="000000"/>
          <w:sz w:val="28"/>
        </w:rPr>
        <w:t>описывать изученные свойства тел и физические явления, используя физические величины (средняя и мгновенная скорость тела при неравномерном движении, ускорение, перемещение, путь, угловая скорость, сила трения, сила упругости, сила тяжести, ускорение свободного падения, вес тела, импульс тела, импульс силы, механическая работа и мощность, потенциальная энергия тела, поднятого над поверхностью земли, потенциальная энергия сжатой пружины, кинетическая энергия, полная механическая энергия, период и частота колебаний, длина волны, громкость звука и высота тона, скорость света, показатель преломления среды), при описании правильно трактовать физический смысл используемых величин, обозначения и единицы физических величин, находить формулы, связывающие данную физическую величину с другими величинами, строить графики изученных зависимостей физических величин;</w:t>
      </w:r>
    </w:p>
    <w:p>
      <w:pPr>
        <w:pStyle w:val="Normal"/>
        <w:numPr>
          <w:ilvl w:val="0"/>
          <w:numId w:val="37"/>
        </w:numPr>
        <w:spacing w:lineRule="exact" w:line="264" w:before="0" w:after="0"/>
        <w:jc w:val="both"/>
        <w:rPr/>
      </w:pPr>
      <w:r>
        <w:rPr>
          <w:rFonts w:ascii="Times New Roman" w:hAnsi="Times New Roman"/>
          <w:b w:val="false"/>
          <w:i w:val="false"/>
          <w:color w:val="000000"/>
          <w:sz w:val="28"/>
        </w:rPr>
        <w:t>характеризовать свойства тел, физические явления и процессы, используя закон сохранения энергии, закон всемирного тяготения, принцип суперпозиции сил, принцип относительности Галилея, законы Ньютона, закон сохранения импульса, законы отражения и преломления света, законы сохранения зарядового и массового чисел при ядерных реакциях, при этом давать словесную формулировку закона и записывать его математическое выражение;</w:t>
      </w:r>
    </w:p>
    <w:p>
      <w:pPr>
        <w:pStyle w:val="Normal"/>
        <w:numPr>
          <w:ilvl w:val="0"/>
          <w:numId w:val="37"/>
        </w:numPr>
        <w:spacing w:lineRule="exact" w:line="264" w:before="0" w:after="0"/>
        <w:jc w:val="both"/>
        <w:rPr/>
      </w:pPr>
      <w:r>
        <w:rPr>
          <w:rFonts w:ascii="Times New Roman" w:hAnsi="Times New Roman"/>
          <w:b w:val="false"/>
          <w:i w:val="false"/>
          <w:color w:val="000000"/>
          <w:sz w:val="28"/>
        </w:rPr>
        <w:t>объяснять физические процессы и свойства тел, в том числе и в контексте ситуаций практико</w:t>
        <w:softHyphen/>
        <w:t>ориентированного характера: выявлять причинно</w:t>
        <w:softHyphen/>
        <w:t>-следственные связи, строить объяснение из 2–3 логических шагов с опорой на 2–3 изученных свойства физических явлений, физических законов или закономерностей;</w:t>
      </w:r>
    </w:p>
    <w:p>
      <w:pPr>
        <w:pStyle w:val="Normal"/>
        <w:numPr>
          <w:ilvl w:val="0"/>
          <w:numId w:val="37"/>
        </w:numPr>
        <w:spacing w:lineRule="exact" w:line="264" w:before="0" w:after="0"/>
        <w:jc w:val="both"/>
        <w:rPr/>
      </w:pPr>
      <w:r>
        <w:rPr>
          <w:rFonts w:ascii="Times New Roman" w:hAnsi="Times New Roman"/>
          <w:b w:val="false"/>
          <w:i w:val="false"/>
          <w:color w:val="000000"/>
          <w:sz w:val="28"/>
        </w:rPr>
        <w:t>решать расчётные задачи (опирающиеся на систему из 2–3 уравнений), используя законы и формулы, связывающие физические величины: на основе анализа условия задачи записывать краткое условие, выявлять недостающие или избыточные данные, выбирать законы и формулы, необходимые для решения, проводить расчёты и оценивать реалистичность полученного значения физической величины;</w:t>
      </w:r>
    </w:p>
    <w:p>
      <w:pPr>
        <w:pStyle w:val="Normal"/>
        <w:numPr>
          <w:ilvl w:val="0"/>
          <w:numId w:val="37"/>
        </w:numPr>
        <w:spacing w:lineRule="exact" w:line="264" w:before="0" w:after="0"/>
        <w:jc w:val="both"/>
        <w:rPr/>
      </w:pPr>
      <w:r>
        <w:rPr>
          <w:rFonts w:ascii="Times New Roman" w:hAnsi="Times New Roman"/>
          <w:b w:val="false"/>
          <w:i w:val="false"/>
          <w:color w:val="000000"/>
          <w:sz w:val="28"/>
        </w:rPr>
        <w:t>распознавать проблемы, которые можно решить при помощи физических методов, используя описание исследования, выделять проверяемое предположение, оценивать правильность порядка проведения исследования, делать выводы, интерпретировать результаты наблюдений и опытов;</w:t>
      </w:r>
    </w:p>
    <w:p>
      <w:pPr>
        <w:pStyle w:val="Normal"/>
        <w:numPr>
          <w:ilvl w:val="0"/>
          <w:numId w:val="37"/>
        </w:numPr>
        <w:spacing w:lineRule="exact" w:line="264" w:before="0" w:after="0"/>
        <w:jc w:val="both"/>
        <w:rPr/>
      </w:pPr>
      <w:r>
        <w:rPr>
          <w:rFonts w:ascii="Times New Roman" w:hAnsi="Times New Roman"/>
          <w:b w:val="false"/>
          <w:i w:val="false"/>
          <w:color w:val="000000"/>
          <w:sz w:val="28"/>
        </w:rPr>
        <w:t>проводить опыты по наблюдению физических явлений или физических свойств тел (изучение второго закона Ньютона, закона сохранения энергии, зависимость периода колебаний пружинного маятника от массы груза и жёсткости пружины и независимость от амплитуды малых колебаний, прямолинейное распространение света, разложение белого света в спектр, изучение свойств изображения в плоском зеркале и свойств изображения предмета в собирающей линзе, наблюдение сплошных и линейчатых спектров излучения): самостоятельно собирать установку из избыточного набора оборудования, описывать ход опыта и его результаты, формулировать выводы;</w:t>
      </w:r>
    </w:p>
    <w:p>
      <w:pPr>
        <w:pStyle w:val="Normal"/>
        <w:numPr>
          <w:ilvl w:val="0"/>
          <w:numId w:val="37"/>
        </w:numPr>
        <w:spacing w:lineRule="exact" w:line="264" w:before="0" w:after="0"/>
        <w:jc w:val="both"/>
        <w:rPr/>
      </w:pPr>
      <w:r>
        <w:rPr>
          <w:rFonts w:ascii="Times New Roman" w:hAnsi="Times New Roman"/>
          <w:b w:val="false"/>
          <w:i w:val="false"/>
          <w:color w:val="000000"/>
          <w:sz w:val="28"/>
        </w:rPr>
        <w:t>проводить при необходимости серию прямых измерений, определяя среднее значение измеряемой величины (фокусное расстояние собирающей линзы), обосновывать выбор способа измерения (измерительного прибора);</w:t>
      </w:r>
    </w:p>
    <w:p>
      <w:pPr>
        <w:pStyle w:val="Normal"/>
        <w:numPr>
          <w:ilvl w:val="0"/>
          <w:numId w:val="37"/>
        </w:numPr>
        <w:spacing w:lineRule="exact" w:line="264" w:before="0" w:after="0"/>
        <w:jc w:val="both"/>
        <w:rPr/>
      </w:pPr>
      <w:r>
        <w:rPr>
          <w:rFonts w:ascii="Times New Roman" w:hAnsi="Times New Roman"/>
          <w:b w:val="false"/>
          <w:i w:val="false"/>
          <w:color w:val="000000"/>
          <w:sz w:val="28"/>
        </w:rPr>
        <w:t>проводить исследование зависимостей физических величин с использованием прямых измерений (зависимость пути от времени при равноускоренном движении без начальной скорости, периода колебаний математического маятника от длины нити, зависимости угла отражения света от угла падения и угла преломления от угла падения): планировать исследование, самостоятельно собирать установку, фиксировать результаты полученной зависимости физических величин в виде таблиц и графиков, делать выводы по результатам исследования;</w:t>
      </w:r>
    </w:p>
    <w:p>
      <w:pPr>
        <w:pStyle w:val="Normal"/>
        <w:numPr>
          <w:ilvl w:val="0"/>
          <w:numId w:val="37"/>
        </w:numPr>
        <w:spacing w:lineRule="exact" w:line="264" w:before="0" w:after="0"/>
        <w:jc w:val="both"/>
        <w:rPr/>
      </w:pPr>
      <w:r>
        <w:rPr>
          <w:rFonts w:ascii="Times New Roman" w:hAnsi="Times New Roman"/>
          <w:b w:val="false"/>
          <w:i w:val="false"/>
          <w:color w:val="000000"/>
          <w:sz w:val="28"/>
        </w:rPr>
        <w:t>проводить косвенные измерения физических величин (средняя скорость и ускорение тела при равноускоренном движении, ускорение свободного падения, жёсткость пружины, коэффициент трения скольжения, механическая работа и мощность, частота и период колебаний математического и пружинного маятников, оптическая сила собирающей линзы, радиоактивный фон): планировать измерения, собирать экспериментальную установку и выполнять измерения, следуя предложенной инструкции, вычислять значение величины и анализировать полученные результаты с учётом заданной погрешности измерений;</w:t>
      </w:r>
    </w:p>
    <w:p>
      <w:pPr>
        <w:pStyle w:val="Normal"/>
        <w:numPr>
          <w:ilvl w:val="0"/>
          <w:numId w:val="37"/>
        </w:numPr>
        <w:spacing w:lineRule="exact" w:line="264" w:before="0" w:after="0"/>
        <w:jc w:val="both"/>
        <w:rPr/>
      </w:pPr>
      <w:r>
        <w:rPr>
          <w:rFonts w:ascii="Times New Roman" w:hAnsi="Times New Roman"/>
          <w:b w:val="false"/>
          <w:i w:val="false"/>
          <w:color w:val="000000"/>
          <w:sz w:val="28"/>
        </w:rPr>
        <w:t>соблюдать правила техники безопасности при работе с лабораторным оборудованием;</w:t>
      </w:r>
    </w:p>
    <w:p>
      <w:pPr>
        <w:pStyle w:val="Normal"/>
        <w:numPr>
          <w:ilvl w:val="0"/>
          <w:numId w:val="37"/>
        </w:numPr>
        <w:spacing w:lineRule="exact" w:line="264" w:before="0" w:after="0"/>
        <w:jc w:val="both"/>
        <w:rPr/>
      </w:pPr>
      <w:r>
        <w:rPr>
          <w:rFonts w:ascii="Times New Roman" w:hAnsi="Times New Roman"/>
          <w:b w:val="false"/>
          <w:i w:val="false"/>
          <w:color w:val="000000"/>
          <w:sz w:val="28"/>
        </w:rPr>
        <w:t>различать основные признаки изученных физических моделей: материальная точка, абсолютно твёрдое тело, точечный источник света, луч, тонкая линза, планетарная модель атома, нуклонная модель атомного ядра;</w:t>
      </w:r>
    </w:p>
    <w:p>
      <w:pPr>
        <w:pStyle w:val="Normal"/>
        <w:numPr>
          <w:ilvl w:val="0"/>
          <w:numId w:val="37"/>
        </w:numPr>
        <w:spacing w:lineRule="exact" w:line="264" w:before="0" w:after="0"/>
        <w:jc w:val="both"/>
        <w:rPr/>
      </w:pPr>
      <w:r>
        <w:rPr>
          <w:rFonts w:ascii="Times New Roman" w:hAnsi="Times New Roman"/>
          <w:b w:val="false"/>
          <w:i w:val="false"/>
          <w:color w:val="000000"/>
          <w:sz w:val="28"/>
        </w:rPr>
        <w:t>характеризовать принципы действия изученных приборов и технических устройств с опорой на их описания (в том числе: спидометр, датчики положения, расстояния и ускорения, ракета, эхолот, очки, перископ, фотоаппарат, оптические световоды, спектроскоп, дозиметр, камера Вильсона), используя знания о свойствах физических явлений и необходимые физические закономерности;</w:t>
      </w:r>
    </w:p>
    <w:p>
      <w:pPr>
        <w:pStyle w:val="Normal"/>
        <w:numPr>
          <w:ilvl w:val="0"/>
          <w:numId w:val="37"/>
        </w:numPr>
        <w:spacing w:lineRule="exact" w:line="264" w:before="0" w:after="0"/>
        <w:jc w:val="both"/>
        <w:rPr/>
      </w:pPr>
      <w:r>
        <w:rPr>
          <w:rFonts w:ascii="Times New Roman" w:hAnsi="Times New Roman"/>
          <w:b w:val="false"/>
          <w:i w:val="false"/>
          <w:color w:val="000000"/>
          <w:sz w:val="28"/>
        </w:rPr>
        <w:t>использовать схемы и схематичные рисунки изученных технических устройств, измерительных приборов и технологических процессов при решении учебно</w:t>
        <w:softHyphen/>
        <w:t>-практических задач, оптические схемы для построения изображений в плоском зеркале и собирающей линзе;</w:t>
      </w:r>
    </w:p>
    <w:p>
      <w:pPr>
        <w:pStyle w:val="Normal"/>
        <w:numPr>
          <w:ilvl w:val="0"/>
          <w:numId w:val="37"/>
        </w:numPr>
        <w:spacing w:lineRule="exact" w:line="264" w:before="0" w:after="0"/>
        <w:jc w:val="both"/>
        <w:rPr/>
      </w:pPr>
      <w:r>
        <w:rPr>
          <w:rFonts w:ascii="Times New Roman" w:hAnsi="Times New Roman"/>
          <w:b w:val="false"/>
          <w:i w:val="false"/>
          <w:color w:val="000000"/>
          <w:sz w:val="28"/>
        </w:rPr>
        <w:t>приводить примеры (находить информацию о примерах) практического использования физических знаний в повседневной жизни для обеспечения безопасности при обращении с приборами и техническими устройствами, сохранения здоровья и соблюдения норм экологического поведения в окружающей среде;</w:t>
      </w:r>
    </w:p>
    <w:p>
      <w:pPr>
        <w:pStyle w:val="Normal"/>
        <w:numPr>
          <w:ilvl w:val="0"/>
          <w:numId w:val="37"/>
        </w:numPr>
        <w:spacing w:lineRule="exact" w:line="264" w:before="0" w:after="0"/>
        <w:jc w:val="both"/>
        <w:rPr/>
      </w:pPr>
      <w:r>
        <w:rPr>
          <w:rFonts w:ascii="Times New Roman" w:hAnsi="Times New Roman"/>
          <w:b w:val="false"/>
          <w:i w:val="false"/>
          <w:color w:val="000000"/>
          <w:sz w:val="28"/>
        </w:rPr>
        <w:t>осуществлять поиск информации физического содержания в Интернете, самостоятельно формулируя поисковый запрос, находить пути определения достоверности полученной информации на основе имеющихся знаний и дополнительных источников;</w:t>
      </w:r>
    </w:p>
    <w:p>
      <w:pPr>
        <w:pStyle w:val="Normal"/>
        <w:numPr>
          <w:ilvl w:val="0"/>
          <w:numId w:val="37"/>
        </w:numPr>
        <w:spacing w:lineRule="exact" w:line="264" w:before="0" w:after="0"/>
        <w:jc w:val="both"/>
        <w:rPr/>
      </w:pPr>
      <w:r>
        <w:rPr>
          <w:rFonts w:ascii="Times New Roman" w:hAnsi="Times New Roman"/>
          <w:b w:val="false"/>
          <w:i w:val="false"/>
          <w:color w:val="000000"/>
          <w:sz w:val="28"/>
        </w:rPr>
        <w:t>использовать при выполнении учебных заданий научно</w:t>
        <w:softHyphen/>
        <w:t>-популярную литературу физического содержания, справочные материалы, ресурсы сети Интернет, владеть приёмами конспектирования текста, преобразования информации из одной знаковой системы в другую;</w:t>
      </w:r>
    </w:p>
    <w:p>
      <w:pPr>
        <w:sectPr>
          <w:type w:val="nextPage"/>
          <w:pgSz w:w="11906" w:h="16383"/>
          <w:pgMar w:left="1440" w:right="1440" w:gutter="0" w:header="0" w:top="1440" w:footer="0" w:bottom="1440"/>
          <w:pgNumType w:fmt="decimal"/>
          <w:formProt w:val="false"/>
          <w:textDirection w:val="lrTb"/>
          <w:docGrid w:type="default" w:linePitch="100" w:charSpace="4096"/>
        </w:sectPr>
        <w:pStyle w:val="Normal"/>
        <w:numPr>
          <w:ilvl w:val="0"/>
          <w:numId w:val="37"/>
        </w:numPr>
        <w:spacing w:lineRule="exact" w:line="264" w:before="0" w:after="0"/>
        <w:jc w:val="both"/>
        <w:rPr/>
      </w:pPr>
      <w:r>
        <w:rPr>
          <w:rFonts w:ascii="Times New Roman" w:hAnsi="Times New Roman"/>
          <w:b w:val="false"/>
          <w:i w:val="false"/>
          <w:color w:val="000000"/>
          <w:sz w:val="28"/>
        </w:rPr>
        <w:t>создавать собственные письменные и устные сообщения на основе информации из нескольких источников физического содержания, публично представлять результаты проектной или исследовательской деятельности, при этом грамотно использовать изученный понятийный аппарат изучаемого раздела физики и сопровождать выступление презентацией с учётом особенностей аудитории сверстников.</w:t>
      </w:r>
      <w:bookmarkStart w:id="18" w:name="block-48975991"/>
      <w:bookmarkStart w:id="19" w:name="block-4897599"/>
      <w:bookmarkEnd w:id="18"/>
      <w:bookmarkEnd w:id="19"/>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ТЕМАТИЧЕСКОЕ ПЛАНИРОВАНИЕ </w:t>
      </w:r>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7 КЛАСС </w:t>
      </w:r>
    </w:p>
    <w:tbl>
      <w:tblPr>
        <w:tblW w:w="13594" w:type="dxa"/>
        <w:jc w:val="left"/>
        <w:tblInd w:w="-8" w:type="dxa"/>
        <w:tblLayout w:type="fixed"/>
        <w:tblCellMar>
          <w:top w:w="50" w:type="dxa"/>
          <w:left w:w="100" w:type="dxa"/>
          <w:bottom w:w="0" w:type="dxa"/>
          <w:right w:w="108" w:type="dxa"/>
        </w:tblCellMar>
      </w:tblPr>
      <w:tblGrid>
        <w:gridCol w:w="690"/>
        <w:gridCol w:w="3040"/>
        <w:gridCol w:w="1347"/>
        <w:gridCol w:w="2372"/>
        <w:gridCol w:w="2500"/>
        <w:gridCol w:w="3644"/>
      </w:tblGrid>
      <w:tr>
        <w:trPr>
          <w:trHeight w:val="144" w:hRule="atLeast"/>
        </w:trPr>
        <w:tc>
          <w:tcPr>
            <w:tcW w:w="69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 </w:t>
            </w:r>
            <w:r>
              <w:rPr>
                <w:rFonts w:ascii="Times New Roman" w:hAnsi="Times New Roman"/>
                <w:b/>
                <w:i w:val="false"/>
                <w:color w:val="000000"/>
                <w:sz w:val="24"/>
              </w:rPr>
              <w:t xml:space="preserve">п/п </w:t>
            </w:r>
          </w:p>
          <w:p>
            <w:pPr>
              <w:pStyle w:val="Normal"/>
              <w:widowControl w:val="false"/>
              <w:spacing w:before="0" w:after="0"/>
              <w:ind w:left="135" w:hanging="0"/>
              <w:jc w:val="left"/>
              <w:rPr/>
            </w:pPr>
            <w:r>
              <w:rPr/>
            </w:r>
          </w:p>
        </w:tc>
        <w:tc>
          <w:tcPr>
            <w:tcW w:w="304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Наименование разделов и тем программы </w:t>
            </w:r>
          </w:p>
          <w:p>
            <w:pPr>
              <w:pStyle w:val="Normal"/>
              <w:widowControl w:val="false"/>
              <w:spacing w:before="0" w:after="0"/>
              <w:ind w:left="135" w:hanging="0"/>
              <w:jc w:val="left"/>
              <w:rPr/>
            </w:pPr>
            <w:r>
              <w:rPr/>
            </w:r>
          </w:p>
        </w:tc>
        <w:tc>
          <w:tcPr>
            <w:tcW w:w="6219"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i w:val="false"/>
                <w:color w:val="000000"/>
                <w:sz w:val="24"/>
              </w:rPr>
              <w:t>Количество часов</w:t>
            </w:r>
          </w:p>
        </w:tc>
        <w:tc>
          <w:tcPr>
            <w:tcW w:w="36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Электронные (цифровые) образовательные ресурсы </w:t>
            </w:r>
          </w:p>
          <w:p>
            <w:pPr>
              <w:pStyle w:val="Normal"/>
              <w:widowControl w:val="false"/>
              <w:spacing w:before="0" w:after="0"/>
              <w:ind w:left="135" w:hanging="0"/>
              <w:jc w:val="left"/>
              <w:rPr/>
            </w:pPr>
            <w:r>
              <w:rPr/>
            </w:r>
          </w:p>
        </w:tc>
      </w:tr>
      <w:tr>
        <w:trPr>
          <w:trHeight w:val="144" w:hRule="atLeast"/>
        </w:trPr>
        <w:tc>
          <w:tcPr>
            <w:tcW w:w="69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304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Всего </w:t>
            </w:r>
          </w:p>
          <w:p>
            <w:pPr>
              <w:pStyle w:val="Normal"/>
              <w:widowControl w:val="false"/>
              <w:spacing w:before="0" w:after="0"/>
              <w:ind w:left="135" w:hanging="0"/>
              <w:jc w:val="left"/>
              <w:rPr/>
            </w:pPr>
            <w:r>
              <w:rPr/>
            </w:r>
          </w:p>
        </w:tc>
        <w:tc>
          <w:tcPr>
            <w:tcW w:w="2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Контрольные работы </w:t>
            </w:r>
          </w:p>
          <w:p>
            <w:pPr>
              <w:pStyle w:val="Normal"/>
              <w:widowControl w:val="false"/>
              <w:spacing w:before="0" w:after="0"/>
              <w:ind w:left="135" w:hanging="0"/>
              <w:jc w:val="left"/>
              <w:rPr/>
            </w:pPr>
            <w:r>
              <w:rPr/>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Практические работы </w:t>
            </w:r>
          </w:p>
          <w:p>
            <w:pPr>
              <w:pStyle w:val="Normal"/>
              <w:widowControl w:val="false"/>
              <w:spacing w:before="0" w:after="0"/>
              <w:ind w:left="135" w:hanging="0"/>
              <w:jc w:val="left"/>
              <w:rPr/>
            </w:pPr>
            <w:r>
              <w:rPr/>
            </w:r>
          </w:p>
        </w:tc>
        <w:tc>
          <w:tcPr>
            <w:tcW w:w="3644"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1.</w:t>
            </w:r>
            <w:r>
              <w:rPr>
                <w:rFonts w:ascii="Times New Roman" w:hAnsi="Times New Roman"/>
                <w:b w:val="false"/>
                <w:i w:val="false"/>
                <w:color w:val="000000"/>
                <w:sz w:val="24"/>
              </w:rPr>
              <w:t xml:space="preserve"> </w:t>
            </w:r>
            <w:r>
              <w:rPr>
                <w:rFonts w:ascii="Times New Roman" w:hAnsi="Times New Roman"/>
                <w:b/>
                <w:i w:val="false"/>
                <w:color w:val="000000"/>
                <w:sz w:val="24"/>
              </w:rPr>
              <w:t>Физика и её роль в познании окружающего мира</w:t>
            </w:r>
          </w:p>
        </w:tc>
      </w:tr>
      <w:tr>
        <w:trPr>
          <w:trHeight w:val="144" w:hRule="atLeast"/>
        </w:trPr>
        <w:tc>
          <w:tcPr>
            <w:tcW w:w="69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Физика - наука о природе</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 </w:t>
            </w:r>
          </w:p>
        </w:tc>
        <w:tc>
          <w:tcPr>
            <w:tcW w:w="2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6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
              <w:r>
                <w:rPr>
                  <w:rFonts w:ascii="Times New Roman" w:hAnsi="Times New Roman"/>
                  <w:b w:val="false"/>
                  <w:i w:val="false"/>
                  <w:color w:val="0000FF"/>
                  <w:sz w:val="22"/>
                  <w:u w:val="single"/>
                </w:rPr>
                <w:t>https://m.edsoo.ru/7f416194</w:t>
              </w:r>
            </w:hyperlink>
          </w:p>
        </w:tc>
      </w:tr>
      <w:tr>
        <w:trPr>
          <w:trHeight w:val="144" w:hRule="atLeast"/>
        </w:trPr>
        <w:tc>
          <w:tcPr>
            <w:tcW w:w="69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Физические величины</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 </w:t>
            </w:r>
          </w:p>
        </w:tc>
        <w:tc>
          <w:tcPr>
            <w:tcW w:w="2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36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
              <w:r>
                <w:rPr>
                  <w:rFonts w:ascii="Times New Roman" w:hAnsi="Times New Roman"/>
                  <w:b w:val="false"/>
                  <w:i w:val="false"/>
                  <w:color w:val="0000FF"/>
                  <w:sz w:val="22"/>
                  <w:u w:val="single"/>
                </w:rPr>
                <w:t>https://m.edsoo.ru/7f416194</w:t>
              </w:r>
            </w:hyperlink>
          </w:p>
        </w:tc>
      </w:tr>
      <w:tr>
        <w:trPr>
          <w:trHeight w:val="144" w:hRule="atLeast"/>
        </w:trPr>
        <w:tc>
          <w:tcPr>
            <w:tcW w:w="69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Естественнонаучный метод познания</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 </w:t>
            </w:r>
          </w:p>
        </w:tc>
        <w:tc>
          <w:tcPr>
            <w:tcW w:w="2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36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
              <w:r>
                <w:rPr>
                  <w:rFonts w:ascii="Times New Roman" w:hAnsi="Times New Roman"/>
                  <w:b w:val="false"/>
                  <w:i w:val="false"/>
                  <w:color w:val="0000FF"/>
                  <w:sz w:val="22"/>
                  <w:u w:val="single"/>
                </w:rPr>
                <w:t>https://m.edsoo.ru/7f416194</w:t>
              </w:r>
            </w:hyperlink>
          </w:p>
        </w:tc>
      </w:tr>
      <w:tr>
        <w:trPr>
          <w:trHeight w:val="144" w:hRule="atLeast"/>
        </w:trPr>
        <w:tc>
          <w:tcPr>
            <w:tcW w:w="3730"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 </w:t>
            </w:r>
          </w:p>
        </w:tc>
        <w:tc>
          <w:tcPr>
            <w:tcW w:w="8516"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2.</w:t>
            </w:r>
            <w:r>
              <w:rPr>
                <w:rFonts w:ascii="Times New Roman" w:hAnsi="Times New Roman"/>
                <w:b w:val="false"/>
                <w:i w:val="false"/>
                <w:color w:val="000000"/>
                <w:sz w:val="24"/>
              </w:rPr>
              <w:t xml:space="preserve"> </w:t>
            </w:r>
            <w:r>
              <w:rPr>
                <w:rFonts w:ascii="Times New Roman" w:hAnsi="Times New Roman"/>
                <w:b/>
                <w:i w:val="false"/>
                <w:color w:val="000000"/>
                <w:sz w:val="24"/>
              </w:rPr>
              <w:t>Первоначальные сведения о строении вещества</w:t>
            </w:r>
          </w:p>
        </w:tc>
      </w:tr>
      <w:tr>
        <w:trPr>
          <w:trHeight w:val="144" w:hRule="atLeast"/>
        </w:trPr>
        <w:tc>
          <w:tcPr>
            <w:tcW w:w="69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Строение вещества</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6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
              <w:r>
                <w:rPr>
                  <w:rFonts w:ascii="Times New Roman" w:hAnsi="Times New Roman"/>
                  <w:b w:val="false"/>
                  <w:i w:val="false"/>
                  <w:color w:val="0000FF"/>
                  <w:sz w:val="22"/>
                  <w:u w:val="single"/>
                </w:rPr>
                <w:t>https://m.edsoo.ru/7f416194</w:t>
              </w:r>
            </w:hyperlink>
          </w:p>
        </w:tc>
      </w:tr>
      <w:tr>
        <w:trPr>
          <w:trHeight w:val="144" w:hRule="atLeast"/>
        </w:trPr>
        <w:tc>
          <w:tcPr>
            <w:tcW w:w="69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Движение и взаимодействие частиц вещества</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 </w:t>
            </w:r>
          </w:p>
        </w:tc>
        <w:tc>
          <w:tcPr>
            <w:tcW w:w="2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36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
              <w:r>
                <w:rPr>
                  <w:rFonts w:ascii="Times New Roman" w:hAnsi="Times New Roman"/>
                  <w:b w:val="false"/>
                  <w:i w:val="false"/>
                  <w:color w:val="0000FF"/>
                  <w:sz w:val="22"/>
                  <w:u w:val="single"/>
                </w:rPr>
                <w:t>https://m.edsoo.ru/7f416194</w:t>
              </w:r>
            </w:hyperlink>
          </w:p>
        </w:tc>
      </w:tr>
      <w:tr>
        <w:trPr>
          <w:trHeight w:val="144" w:hRule="atLeast"/>
        </w:trPr>
        <w:tc>
          <w:tcPr>
            <w:tcW w:w="69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Агрегатные состояния вещества</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 </w:t>
            </w:r>
          </w:p>
        </w:tc>
        <w:tc>
          <w:tcPr>
            <w:tcW w:w="2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6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
              <w:r>
                <w:rPr>
                  <w:rFonts w:ascii="Times New Roman" w:hAnsi="Times New Roman"/>
                  <w:b w:val="false"/>
                  <w:i w:val="false"/>
                  <w:color w:val="0000FF"/>
                  <w:sz w:val="22"/>
                  <w:u w:val="single"/>
                </w:rPr>
                <w:t>https://m.edsoo.ru/7f416194</w:t>
              </w:r>
            </w:hyperlink>
          </w:p>
        </w:tc>
      </w:tr>
      <w:tr>
        <w:trPr>
          <w:trHeight w:val="144" w:hRule="atLeast"/>
        </w:trPr>
        <w:tc>
          <w:tcPr>
            <w:tcW w:w="69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Плотность вещества</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2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6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3730"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8 </w:t>
            </w:r>
          </w:p>
        </w:tc>
        <w:tc>
          <w:tcPr>
            <w:tcW w:w="8516"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3.</w:t>
            </w:r>
            <w:r>
              <w:rPr>
                <w:rFonts w:ascii="Times New Roman" w:hAnsi="Times New Roman"/>
                <w:b w:val="false"/>
                <w:i w:val="false"/>
                <w:color w:val="000000"/>
                <w:sz w:val="24"/>
              </w:rPr>
              <w:t xml:space="preserve"> </w:t>
            </w:r>
            <w:r>
              <w:rPr>
                <w:rFonts w:ascii="Times New Roman" w:hAnsi="Times New Roman"/>
                <w:b/>
                <w:i w:val="false"/>
                <w:color w:val="000000"/>
                <w:sz w:val="24"/>
              </w:rPr>
              <w:t>Движение и взаимодействие тел</w:t>
            </w:r>
          </w:p>
        </w:tc>
      </w:tr>
      <w:tr>
        <w:trPr>
          <w:trHeight w:val="144" w:hRule="atLeast"/>
        </w:trPr>
        <w:tc>
          <w:tcPr>
            <w:tcW w:w="69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Механическое движение</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2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6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
              <w:r>
                <w:rPr>
                  <w:rFonts w:ascii="Times New Roman" w:hAnsi="Times New Roman"/>
                  <w:b w:val="false"/>
                  <w:i w:val="false"/>
                  <w:color w:val="0000FF"/>
                  <w:sz w:val="22"/>
                  <w:u w:val="single"/>
                </w:rPr>
                <w:t>https://m.edsoo.ru/7f416194</w:t>
              </w:r>
            </w:hyperlink>
          </w:p>
        </w:tc>
      </w:tr>
      <w:tr>
        <w:trPr>
          <w:trHeight w:val="144" w:hRule="atLeast"/>
        </w:trPr>
        <w:tc>
          <w:tcPr>
            <w:tcW w:w="69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Инерция, масса, плотность</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36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
              <w:r>
                <w:rPr>
                  <w:rFonts w:ascii="Times New Roman" w:hAnsi="Times New Roman"/>
                  <w:b w:val="false"/>
                  <w:i w:val="false"/>
                  <w:color w:val="0000FF"/>
                  <w:sz w:val="22"/>
                  <w:u w:val="single"/>
                </w:rPr>
                <w:t>https://m.edsoo.ru/7f416194</w:t>
              </w:r>
            </w:hyperlink>
          </w:p>
        </w:tc>
      </w:tr>
      <w:tr>
        <w:trPr>
          <w:trHeight w:val="144" w:hRule="atLeast"/>
        </w:trPr>
        <w:tc>
          <w:tcPr>
            <w:tcW w:w="69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Сила. Виды сил</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14 </w:t>
            </w:r>
          </w:p>
        </w:tc>
        <w:tc>
          <w:tcPr>
            <w:tcW w:w="2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 </w:t>
            </w:r>
          </w:p>
        </w:tc>
        <w:tc>
          <w:tcPr>
            <w:tcW w:w="36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
              <w:r>
                <w:rPr>
                  <w:rFonts w:ascii="Times New Roman" w:hAnsi="Times New Roman"/>
                  <w:b w:val="false"/>
                  <w:i w:val="false"/>
                  <w:color w:val="0000FF"/>
                  <w:sz w:val="22"/>
                  <w:u w:val="single"/>
                </w:rPr>
                <w:t>https://m.edsoo.ru/7f416194</w:t>
              </w:r>
            </w:hyperlink>
          </w:p>
        </w:tc>
      </w:tr>
      <w:tr>
        <w:trPr>
          <w:trHeight w:val="144" w:hRule="atLeast"/>
        </w:trPr>
        <w:tc>
          <w:tcPr>
            <w:tcW w:w="3730"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18 </w:t>
            </w:r>
          </w:p>
        </w:tc>
        <w:tc>
          <w:tcPr>
            <w:tcW w:w="8516"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4.</w:t>
            </w:r>
            <w:r>
              <w:rPr>
                <w:rFonts w:ascii="Times New Roman" w:hAnsi="Times New Roman"/>
                <w:b w:val="false"/>
                <w:i w:val="false"/>
                <w:color w:val="000000"/>
                <w:sz w:val="24"/>
              </w:rPr>
              <w:t xml:space="preserve"> </w:t>
            </w:r>
            <w:r>
              <w:rPr>
                <w:rFonts w:ascii="Times New Roman" w:hAnsi="Times New Roman"/>
                <w:b/>
                <w:i w:val="false"/>
                <w:color w:val="000000"/>
                <w:sz w:val="24"/>
              </w:rPr>
              <w:t>Давление твёрдых тел, жидкостей и газов</w:t>
            </w:r>
          </w:p>
        </w:tc>
      </w:tr>
      <w:tr>
        <w:trPr>
          <w:trHeight w:val="144" w:hRule="atLeast"/>
        </w:trPr>
        <w:tc>
          <w:tcPr>
            <w:tcW w:w="69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Давление. Передача давления твёрдыми телами, жидкостями и газами</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2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6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
              <w:r>
                <w:rPr>
                  <w:rFonts w:ascii="Times New Roman" w:hAnsi="Times New Roman"/>
                  <w:b w:val="false"/>
                  <w:i w:val="false"/>
                  <w:color w:val="0000FF"/>
                  <w:sz w:val="22"/>
                  <w:u w:val="single"/>
                </w:rPr>
                <w:t>https://m.edsoo.ru/7f416194</w:t>
              </w:r>
            </w:hyperlink>
          </w:p>
        </w:tc>
      </w:tr>
      <w:tr>
        <w:trPr>
          <w:trHeight w:val="144" w:hRule="atLeast"/>
        </w:trPr>
        <w:tc>
          <w:tcPr>
            <w:tcW w:w="69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Давление жидкости</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5 </w:t>
            </w:r>
          </w:p>
        </w:tc>
        <w:tc>
          <w:tcPr>
            <w:tcW w:w="2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6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
              <w:r>
                <w:rPr>
                  <w:rFonts w:ascii="Times New Roman" w:hAnsi="Times New Roman"/>
                  <w:b w:val="false"/>
                  <w:i w:val="false"/>
                  <w:color w:val="0000FF"/>
                  <w:sz w:val="22"/>
                  <w:u w:val="single"/>
                </w:rPr>
                <w:t>https://m.edsoo.ru/7f416194</w:t>
              </w:r>
            </w:hyperlink>
          </w:p>
        </w:tc>
      </w:tr>
      <w:tr>
        <w:trPr>
          <w:trHeight w:val="144" w:hRule="atLeast"/>
        </w:trPr>
        <w:tc>
          <w:tcPr>
            <w:tcW w:w="69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Атмосферное давление</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 </w:t>
            </w:r>
          </w:p>
        </w:tc>
        <w:tc>
          <w:tcPr>
            <w:tcW w:w="2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6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
              <w:r>
                <w:rPr>
                  <w:rFonts w:ascii="Times New Roman" w:hAnsi="Times New Roman"/>
                  <w:b w:val="false"/>
                  <w:i w:val="false"/>
                  <w:color w:val="0000FF"/>
                  <w:sz w:val="22"/>
                  <w:u w:val="single"/>
                </w:rPr>
                <w:t>https://m.edsoo.ru/7f416194</w:t>
              </w:r>
            </w:hyperlink>
          </w:p>
        </w:tc>
      </w:tr>
      <w:tr>
        <w:trPr>
          <w:trHeight w:val="144" w:hRule="atLeast"/>
        </w:trPr>
        <w:tc>
          <w:tcPr>
            <w:tcW w:w="69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Действие жидкости и газа на погружённое в них тело</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7 </w:t>
            </w:r>
          </w:p>
        </w:tc>
        <w:tc>
          <w:tcPr>
            <w:tcW w:w="2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36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
              <w:r>
                <w:rPr>
                  <w:rFonts w:ascii="Times New Roman" w:hAnsi="Times New Roman"/>
                  <w:b w:val="false"/>
                  <w:i w:val="false"/>
                  <w:color w:val="0000FF"/>
                  <w:sz w:val="22"/>
                  <w:u w:val="single"/>
                </w:rPr>
                <w:t>https://m.edsoo.ru/7f416194</w:t>
              </w:r>
            </w:hyperlink>
          </w:p>
        </w:tc>
      </w:tr>
      <w:tr>
        <w:trPr>
          <w:trHeight w:val="144" w:hRule="atLeast"/>
        </w:trPr>
        <w:tc>
          <w:tcPr>
            <w:tcW w:w="3730"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21 </w:t>
            </w:r>
          </w:p>
        </w:tc>
        <w:tc>
          <w:tcPr>
            <w:tcW w:w="8516"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5.</w:t>
            </w:r>
            <w:r>
              <w:rPr>
                <w:rFonts w:ascii="Times New Roman" w:hAnsi="Times New Roman"/>
                <w:b w:val="false"/>
                <w:i w:val="false"/>
                <w:color w:val="000000"/>
                <w:sz w:val="24"/>
              </w:rPr>
              <w:t xml:space="preserve"> </w:t>
            </w:r>
            <w:r>
              <w:rPr>
                <w:rFonts w:ascii="Times New Roman" w:hAnsi="Times New Roman"/>
                <w:b/>
                <w:i w:val="false"/>
                <w:color w:val="000000"/>
                <w:sz w:val="24"/>
              </w:rPr>
              <w:t>Работа и мощность. Энергия</w:t>
            </w:r>
          </w:p>
        </w:tc>
      </w:tr>
      <w:tr>
        <w:trPr>
          <w:trHeight w:val="144" w:hRule="atLeast"/>
        </w:trPr>
        <w:tc>
          <w:tcPr>
            <w:tcW w:w="69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Работа и мощность</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2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36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
              <w:r>
                <w:rPr>
                  <w:rFonts w:ascii="Times New Roman" w:hAnsi="Times New Roman"/>
                  <w:b w:val="false"/>
                  <w:i w:val="false"/>
                  <w:color w:val="0000FF"/>
                  <w:sz w:val="22"/>
                  <w:u w:val="single"/>
                </w:rPr>
                <w:t>https://m.edsoo.ru/7f416194</w:t>
              </w:r>
            </w:hyperlink>
          </w:p>
        </w:tc>
      </w:tr>
      <w:tr>
        <w:trPr>
          <w:trHeight w:val="144" w:hRule="atLeast"/>
        </w:trPr>
        <w:tc>
          <w:tcPr>
            <w:tcW w:w="69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Простые механизмы</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5 </w:t>
            </w:r>
          </w:p>
        </w:tc>
        <w:tc>
          <w:tcPr>
            <w:tcW w:w="2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36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6">
              <w:r>
                <w:rPr>
                  <w:rFonts w:ascii="Times New Roman" w:hAnsi="Times New Roman"/>
                  <w:b w:val="false"/>
                  <w:i w:val="false"/>
                  <w:color w:val="0000FF"/>
                  <w:sz w:val="22"/>
                  <w:u w:val="single"/>
                </w:rPr>
                <w:t>https://m.edsoo.ru/7f416194</w:t>
              </w:r>
            </w:hyperlink>
          </w:p>
        </w:tc>
      </w:tr>
      <w:tr>
        <w:trPr>
          <w:trHeight w:val="144" w:hRule="atLeast"/>
        </w:trPr>
        <w:tc>
          <w:tcPr>
            <w:tcW w:w="69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Механическая энергия</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4 </w:t>
            </w:r>
          </w:p>
        </w:tc>
        <w:tc>
          <w:tcPr>
            <w:tcW w:w="2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36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7">
              <w:r>
                <w:rPr>
                  <w:rFonts w:ascii="Times New Roman" w:hAnsi="Times New Roman"/>
                  <w:b w:val="false"/>
                  <w:i w:val="false"/>
                  <w:color w:val="0000FF"/>
                  <w:sz w:val="22"/>
                  <w:u w:val="single"/>
                </w:rPr>
                <w:t>https://m.edsoo.ru/7f416194</w:t>
              </w:r>
            </w:hyperlink>
          </w:p>
        </w:tc>
      </w:tr>
      <w:tr>
        <w:trPr>
          <w:trHeight w:val="144" w:hRule="atLeast"/>
        </w:trPr>
        <w:tc>
          <w:tcPr>
            <w:tcW w:w="3730"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12 </w:t>
            </w:r>
          </w:p>
        </w:tc>
        <w:tc>
          <w:tcPr>
            <w:tcW w:w="8516"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3730"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Резервное время</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2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6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3730"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ОБЩЕЕ КОЛИЧЕСТВО ЧАСОВ ПО ПРОГРАММЕ</w:t>
            </w:r>
          </w:p>
        </w:tc>
        <w:tc>
          <w:tcPr>
            <w:tcW w:w="13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68 </w:t>
            </w:r>
          </w:p>
        </w:tc>
        <w:tc>
          <w:tcPr>
            <w:tcW w:w="2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25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12 </w:t>
            </w:r>
          </w:p>
        </w:tc>
        <w:tc>
          <w:tcPr>
            <w:tcW w:w="36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bl>
    <w:p>
      <w:pPr>
        <w:sectPr>
          <w:type w:val="nextPage"/>
          <w:pgSz w:orient="landscape" w:w="16383" w:h="11906"/>
          <w:pgMar w:left="1440" w:right="1440" w:gutter="0" w:header="0" w:top="1440" w:footer="0" w:bottom="1440"/>
          <w:pgNumType w:fmt="decimal"/>
          <w:formProt w:val="false"/>
          <w:textDirection w:val="lrTb"/>
          <w:docGrid w:type="default" w:linePitch="100" w:charSpace="4096"/>
        </w:sectPr>
      </w:pPr>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8 КЛАСС </w:t>
      </w:r>
    </w:p>
    <w:tbl>
      <w:tblPr>
        <w:tblW w:w="13594" w:type="dxa"/>
        <w:jc w:val="left"/>
        <w:tblInd w:w="-8" w:type="dxa"/>
        <w:tblLayout w:type="fixed"/>
        <w:tblCellMar>
          <w:top w:w="50" w:type="dxa"/>
          <w:left w:w="100" w:type="dxa"/>
          <w:bottom w:w="0" w:type="dxa"/>
          <w:right w:w="108" w:type="dxa"/>
        </w:tblCellMar>
      </w:tblPr>
      <w:tblGrid>
        <w:gridCol w:w="716"/>
        <w:gridCol w:w="2720"/>
        <w:gridCol w:w="1396"/>
        <w:gridCol w:w="2428"/>
        <w:gridCol w:w="2553"/>
        <w:gridCol w:w="3780"/>
      </w:tblGrid>
      <w:tr>
        <w:trPr>
          <w:trHeight w:val="144" w:hRule="atLeast"/>
        </w:trPr>
        <w:tc>
          <w:tcPr>
            <w:tcW w:w="716"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 </w:t>
            </w:r>
            <w:r>
              <w:rPr>
                <w:rFonts w:ascii="Times New Roman" w:hAnsi="Times New Roman"/>
                <w:b/>
                <w:i w:val="false"/>
                <w:color w:val="000000"/>
                <w:sz w:val="24"/>
              </w:rPr>
              <w:t xml:space="preserve">п/п </w:t>
            </w:r>
          </w:p>
          <w:p>
            <w:pPr>
              <w:pStyle w:val="Normal"/>
              <w:widowControl w:val="false"/>
              <w:spacing w:before="0" w:after="0"/>
              <w:ind w:left="135" w:hanging="0"/>
              <w:jc w:val="left"/>
              <w:rPr/>
            </w:pPr>
            <w:r>
              <w:rPr/>
            </w:r>
          </w:p>
        </w:tc>
        <w:tc>
          <w:tcPr>
            <w:tcW w:w="272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Наименование разделов и тем программы </w:t>
            </w:r>
          </w:p>
          <w:p>
            <w:pPr>
              <w:pStyle w:val="Normal"/>
              <w:widowControl w:val="false"/>
              <w:spacing w:before="0" w:after="0"/>
              <w:ind w:left="135" w:hanging="0"/>
              <w:jc w:val="left"/>
              <w:rPr/>
            </w:pPr>
            <w:r>
              <w:rPr/>
            </w:r>
          </w:p>
        </w:tc>
        <w:tc>
          <w:tcPr>
            <w:tcW w:w="6377"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i w:val="false"/>
                <w:color w:val="000000"/>
                <w:sz w:val="24"/>
              </w:rPr>
              <w:t>Количество часов</w:t>
            </w:r>
          </w:p>
        </w:tc>
        <w:tc>
          <w:tcPr>
            <w:tcW w:w="378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Электронные (цифровые) образовательные ресурсы </w:t>
            </w:r>
          </w:p>
          <w:p>
            <w:pPr>
              <w:pStyle w:val="Normal"/>
              <w:widowControl w:val="false"/>
              <w:spacing w:before="0" w:after="0"/>
              <w:ind w:left="135" w:hanging="0"/>
              <w:jc w:val="left"/>
              <w:rPr/>
            </w:pPr>
            <w:r>
              <w:rPr/>
            </w:r>
          </w:p>
        </w:tc>
      </w:tr>
      <w:tr>
        <w:trPr>
          <w:trHeight w:val="144" w:hRule="atLeast"/>
        </w:trPr>
        <w:tc>
          <w:tcPr>
            <w:tcW w:w="716"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72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Всего </w:t>
            </w:r>
          </w:p>
          <w:p>
            <w:pPr>
              <w:pStyle w:val="Normal"/>
              <w:widowControl w:val="false"/>
              <w:spacing w:before="0" w:after="0"/>
              <w:ind w:left="135" w:hanging="0"/>
              <w:jc w:val="left"/>
              <w:rPr/>
            </w:pPr>
            <w:r>
              <w:rPr/>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Контрольные работы </w:t>
            </w:r>
          </w:p>
          <w:p>
            <w:pPr>
              <w:pStyle w:val="Normal"/>
              <w:widowControl w:val="false"/>
              <w:spacing w:before="0" w:after="0"/>
              <w:ind w:left="135" w:hanging="0"/>
              <w:jc w:val="left"/>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Практические работы </w:t>
            </w:r>
          </w:p>
          <w:p>
            <w:pPr>
              <w:pStyle w:val="Normal"/>
              <w:widowControl w:val="false"/>
              <w:spacing w:before="0" w:after="0"/>
              <w:ind w:left="135" w:hanging="0"/>
              <w:jc w:val="left"/>
              <w:rPr/>
            </w:pPr>
            <w:r>
              <w:rPr/>
            </w:r>
          </w:p>
        </w:tc>
        <w:tc>
          <w:tcPr>
            <w:tcW w:w="378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1.</w:t>
            </w:r>
            <w:r>
              <w:rPr>
                <w:rFonts w:ascii="Times New Roman" w:hAnsi="Times New Roman"/>
                <w:b w:val="false"/>
                <w:i w:val="false"/>
                <w:color w:val="000000"/>
                <w:sz w:val="24"/>
              </w:rPr>
              <w:t xml:space="preserve"> </w:t>
            </w:r>
            <w:r>
              <w:rPr>
                <w:rFonts w:ascii="Times New Roman" w:hAnsi="Times New Roman"/>
                <w:b/>
                <w:i w:val="false"/>
                <w:color w:val="000000"/>
                <w:sz w:val="24"/>
              </w:rPr>
              <w:t>Тепловые явления</w:t>
            </w:r>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1.1</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Строение и свойства вещества</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7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8">
              <w:r>
                <w:rPr>
                  <w:rFonts w:ascii="Times New Roman" w:hAnsi="Times New Roman"/>
                  <w:b w:val="false"/>
                  <w:i w:val="false"/>
                  <w:color w:val="0000FF"/>
                  <w:sz w:val="22"/>
                  <w:u w:val="single"/>
                </w:rPr>
                <w:t>https://m.edsoo.ru/7f4181ce</w:t>
              </w:r>
            </w:hyperlink>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1.2</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Тепловые процессы</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21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5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9">
              <w:r>
                <w:rPr>
                  <w:rFonts w:ascii="Times New Roman" w:hAnsi="Times New Roman"/>
                  <w:b w:val="false"/>
                  <w:i w:val="false"/>
                  <w:color w:val="0000FF"/>
                  <w:sz w:val="22"/>
                  <w:u w:val="single"/>
                </w:rPr>
                <w:t>https://m.edsoo.ru/7f4181ce</w:t>
              </w:r>
            </w:hyperlink>
          </w:p>
        </w:tc>
      </w:tr>
      <w:tr>
        <w:trPr>
          <w:trHeight w:val="144" w:hRule="atLeast"/>
        </w:trPr>
        <w:tc>
          <w:tcPr>
            <w:tcW w:w="343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28 </w:t>
            </w:r>
          </w:p>
        </w:tc>
        <w:tc>
          <w:tcPr>
            <w:tcW w:w="8761"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2.</w:t>
            </w:r>
            <w:r>
              <w:rPr>
                <w:rFonts w:ascii="Times New Roman" w:hAnsi="Times New Roman"/>
                <w:b w:val="false"/>
                <w:i w:val="false"/>
                <w:color w:val="000000"/>
                <w:sz w:val="24"/>
              </w:rPr>
              <w:t xml:space="preserve"> </w:t>
            </w:r>
            <w:r>
              <w:rPr>
                <w:rFonts w:ascii="Times New Roman" w:hAnsi="Times New Roman"/>
                <w:b/>
                <w:i w:val="false"/>
                <w:color w:val="000000"/>
                <w:sz w:val="24"/>
              </w:rPr>
              <w:t>Электрические и магнитные явления</w:t>
            </w:r>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2.1</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Электрические заряды. Заряженные тела и их взаимодействие</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7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0">
              <w:r>
                <w:rPr>
                  <w:rFonts w:ascii="Times New Roman" w:hAnsi="Times New Roman"/>
                  <w:b w:val="false"/>
                  <w:i w:val="false"/>
                  <w:color w:val="0000FF"/>
                  <w:sz w:val="22"/>
                  <w:u w:val="single"/>
                </w:rPr>
                <w:t>https://m.edsoo.ru/7f4181ce</w:t>
              </w:r>
            </w:hyperlink>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2.2</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Постоянный электрический ток</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20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7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1">
              <w:r>
                <w:rPr>
                  <w:rFonts w:ascii="Times New Roman" w:hAnsi="Times New Roman"/>
                  <w:b w:val="false"/>
                  <w:i w:val="false"/>
                  <w:color w:val="0000FF"/>
                  <w:sz w:val="22"/>
                  <w:u w:val="single"/>
                </w:rPr>
                <w:t>https://m.edsoo.ru/7f4181ce</w:t>
              </w:r>
            </w:hyperlink>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2.3</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Магнитные явления</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1.5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2">
              <w:r>
                <w:rPr>
                  <w:rFonts w:ascii="Times New Roman" w:hAnsi="Times New Roman"/>
                  <w:b w:val="false"/>
                  <w:i w:val="false"/>
                  <w:color w:val="0000FF"/>
                  <w:sz w:val="22"/>
                  <w:u w:val="single"/>
                </w:rPr>
                <w:t>https://m.edsoo.ru/7f4181ce</w:t>
              </w:r>
            </w:hyperlink>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2.4</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Электромагнитная индукция</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4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3">
              <w:r>
                <w:rPr>
                  <w:rFonts w:ascii="Times New Roman" w:hAnsi="Times New Roman"/>
                  <w:b w:val="false"/>
                  <w:i w:val="false"/>
                  <w:color w:val="0000FF"/>
                  <w:sz w:val="22"/>
                  <w:u w:val="single"/>
                </w:rPr>
                <w:t>https://m.edsoo.ru/7f4181ce</w:t>
              </w:r>
            </w:hyperlink>
          </w:p>
        </w:tc>
      </w:tr>
      <w:tr>
        <w:trPr>
          <w:trHeight w:val="144" w:hRule="atLeast"/>
        </w:trPr>
        <w:tc>
          <w:tcPr>
            <w:tcW w:w="343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37 </w:t>
            </w:r>
          </w:p>
        </w:tc>
        <w:tc>
          <w:tcPr>
            <w:tcW w:w="8761"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343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Резервное время</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343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ОБЩЕЕ КОЛИЧЕСТВО ЧАСОВ ПО ПРОГРАММЕ</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68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14.5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bl>
    <w:p>
      <w:pPr>
        <w:sectPr>
          <w:type w:val="nextPage"/>
          <w:pgSz w:orient="landscape" w:w="16383" w:h="11906"/>
          <w:pgMar w:left="1440" w:right="1440" w:gutter="0" w:header="0" w:top="1440" w:footer="0" w:bottom="1440"/>
          <w:pgNumType w:fmt="decimal"/>
          <w:formProt w:val="false"/>
          <w:textDirection w:val="lrTb"/>
          <w:docGrid w:type="default" w:linePitch="100" w:charSpace="4096"/>
        </w:sectPr>
      </w:pPr>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9 КЛАСС </w:t>
      </w:r>
    </w:p>
    <w:tbl>
      <w:tblPr>
        <w:tblW w:w="13594" w:type="dxa"/>
        <w:jc w:val="left"/>
        <w:tblInd w:w="-8" w:type="dxa"/>
        <w:tblLayout w:type="fixed"/>
        <w:tblCellMar>
          <w:top w:w="50" w:type="dxa"/>
          <w:left w:w="100" w:type="dxa"/>
          <w:bottom w:w="0" w:type="dxa"/>
          <w:right w:w="108" w:type="dxa"/>
        </w:tblCellMar>
      </w:tblPr>
      <w:tblGrid>
        <w:gridCol w:w="716"/>
        <w:gridCol w:w="2720"/>
        <w:gridCol w:w="1396"/>
        <w:gridCol w:w="2428"/>
        <w:gridCol w:w="2553"/>
        <w:gridCol w:w="3780"/>
      </w:tblGrid>
      <w:tr>
        <w:trPr>
          <w:trHeight w:val="144" w:hRule="atLeast"/>
        </w:trPr>
        <w:tc>
          <w:tcPr>
            <w:tcW w:w="716"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 </w:t>
            </w:r>
            <w:r>
              <w:rPr>
                <w:rFonts w:ascii="Times New Roman" w:hAnsi="Times New Roman"/>
                <w:b/>
                <w:i w:val="false"/>
                <w:color w:val="000000"/>
                <w:sz w:val="24"/>
              </w:rPr>
              <w:t xml:space="preserve">п/п </w:t>
            </w:r>
          </w:p>
          <w:p>
            <w:pPr>
              <w:pStyle w:val="Normal"/>
              <w:widowControl w:val="false"/>
              <w:spacing w:before="0" w:after="0"/>
              <w:ind w:left="135" w:hanging="0"/>
              <w:jc w:val="left"/>
              <w:rPr/>
            </w:pPr>
            <w:r>
              <w:rPr/>
            </w:r>
          </w:p>
        </w:tc>
        <w:tc>
          <w:tcPr>
            <w:tcW w:w="272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Наименование разделов и тем программы </w:t>
            </w:r>
          </w:p>
          <w:p>
            <w:pPr>
              <w:pStyle w:val="Normal"/>
              <w:widowControl w:val="false"/>
              <w:spacing w:before="0" w:after="0"/>
              <w:ind w:left="135" w:hanging="0"/>
              <w:jc w:val="left"/>
              <w:rPr/>
            </w:pPr>
            <w:r>
              <w:rPr/>
            </w:r>
          </w:p>
        </w:tc>
        <w:tc>
          <w:tcPr>
            <w:tcW w:w="6377"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i w:val="false"/>
                <w:color w:val="000000"/>
                <w:sz w:val="24"/>
              </w:rPr>
              <w:t>Количество часов</w:t>
            </w:r>
          </w:p>
        </w:tc>
        <w:tc>
          <w:tcPr>
            <w:tcW w:w="378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Электронные (цифровые) образовательные ресурсы </w:t>
            </w:r>
          </w:p>
          <w:p>
            <w:pPr>
              <w:pStyle w:val="Normal"/>
              <w:widowControl w:val="false"/>
              <w:spacing w:before="0" w:after="0"/>
              <w:ind w:left="135" w:hanging="0"/>
              <w:jc w:val="left"/>
              <w:rPr/>
            </w:pPr>
            <w:r>
              <w:rPr/>
            </w:r>
          </w:p>
        </w:tc>
      </w:tr>
      <w:tr>
        <w:trPr>
          <w:trHeight w:val="144" w:hRule="atLeast"/>
        </w:trPr>
        <w:tc>
          <w:tcPr>
            <w:tcW w:w="716"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72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Всего </w:t>
            </w:r>
          </w:p>
          <w:p>
            <w:pPr>
              <w:pStyle w:val="Normal"/>
              <w:widowControl w:val="false"/>
              <w:spacing w:before="0" w:after="0"/>
              <w:ind w:left="135" w:hanging="0"/>
              <w:jc w:val="left"/>
              <w:rPr/>
            </w:pPr>
            <w:r>
              <w:rPr/>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Контрольные работы </w:t>
            </w:r>
          </w:p>
          <w:p>
            <w:pPr>
              <w:pStyle w:val="Normal"/>
              <w:widowControl w:val="false"/>
              <w:spacing w:before="0" w:after="0"/>
              <w:ind w:left="135" w:hanging="0"/>
              <w:jc w:val="left"/>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Практические работы </w:t>
            </w:r>
          </w:p>
          <w:p>
            <w:pPr>
              <w:pStyle w:val="Normal"/>
              <w:widowControl w:val="false"/>
              <w:spacing w:before="0" w:after="0"/>
              <w:ind w:left="135" w:hanging="0"/>
              <w:jc w:val="left"/>
              <w:rPr/>
            </w:pPr>
            <w:r>
              <w:rPr/>
            </w:r>
          </w:p>
        </w:tc>
        <w:tc>
          <w:tcPr>
            <w:tcW w:w="378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1.</w:t>
            </w:r>
            <w:r>
              <w:rPr>
                <w:rFonts w:ascii="Times New Roman" w:hAnsi="Times New Roman"/>
                <w:b w:val="false"/>
                <w:i w:val="false"/>
                <w:color w:val="000000"/>
                <w:sz w:val="24"/>
              </w:rPr>
              <w:t xml:space="preserve"> </w:t>
            </w:r>
            <w:r>
              <w:rPr>
                <w:rFonts w:ascii="Times New Roman" w:hAnsi="Times New Roman"/>
                <w:b/>
                <w:i w:val="false"/>
                <w:color w:val="000000"/>
                <w:sz w:val="24"/>
              </w:rPr>
              <w:t>Механические явления</w:t>
            </w:r>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1.1</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Механическое движение и способы его описания </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10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4">
              <w:r>
                <w:rPr>
                  <w:rFonts w:ascii="Times New Roman" w:hAnsi="Times New Roman"/>
                  <w:b w:val="false"/>
                  <w:i w:val="false"/>
                  <w:color w:val="0000FF"/>
                  <w:sz w:val="22"/>
                  <w:u w:val="single"/>
                </w:rPr>
                <w:t>https://m.edsoo.ru/7f41a4a6</w:t>
              </w:r>
            </w:hyperlink>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1.2</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Взаимодействие тел</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20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5">
              <w:r>
                <w:rPr>
                  <w:rFonts w:ascii="Times New Roman" w:hAnsi="Times New Roman"/>
                  <w:b w:val="false"/>
                  <w:i w:val="false"/>
                  <w:color w:val="0000FF"/>
                  <w:sz w:val="22"/>
                  <w:u w:val="single"/>
                </w:rPr>
                <w:t>https://m.edsoo.ru/7f41a4a6</w:t>
              </w:r>
            </w:hyperlink>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1.3</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Законы сохранения</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10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6">
              <w:r>
                <w:rPr>
                  <w:rFonts w:ascii="Times New Roman" w:hAnsi="Times New Roman"/>
                  <w:b w:val="false"/>
                  <w:i w:val="false"/>
                  <w:color w:val="0000FF"/>
                  <w:sz w:val="22"/>
                  <w:u w:val="single"/>
                </w:rPr>
                <w:t>https://m.edsoo.ru/7f41a4a6</w:t>
              </w:r>
            </w:hyperlink>
          </w:p>
        </w:tc>
      </w:tr>
      <w:tr>
        <w:trPr>
          <w:trHeight w:val="144" w:hRule="atLeast"/>
        </w:trPr>
        <w:tc>
          <w:tcPr>
            <w:tcW w:w="343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40 </w:t>
            </w:r>
          </w:p>
        </w:tc>
        <w:tc>
          <w:tcPr>
            <w:tcW w:w="8761"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2.</w:t>
            </w:r>
            <w:r>
              <w:rPr>
                <w:rFonts w:ascii="Times New Roman" w:hAnsi="Times New Roman"/>
                <w:b w:val="false"/>
                <w:i w:val="false"/>
                <w:color w:val="000000"/>
                <w:sz w:val="24"/>
              </w:rPr>
              <w:t xml:space="preserve"> </w:t>
            </w:r>
            <w:r>
              <w:rPr>
                <w:rFonts w:ascii="Times New Roman" w:hAnsi="Times New Roman"/>
                <w:b/>
                <w:i w:val="false"/>
                <w:color w:val="000000"/>
                <w:sz w:val="24"/>
              </w:rPr>
              <w:t>Механические колебания и волны</w:t>
            </w:r>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2.1</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Механические колебания</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7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7">
              <w:r>
                <w:rPr>
                  <w:rFonts w:ascii="Times New Roman" w:hAnsi="Times New Roman"/>
                  <w:b w:val="false"/>
                  <w:i w:val="false"/>
                  <w:color w:val="0000FF"/>
                  <w:sz w:val="22"/>
                  <w:u w:val="single"/>
                </w:rPr>
                <w:t>https://m.edsoo.ru/7f41a4a6</w:t>
              </w:r>
            </w:hyperlink>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2.2</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Механические волны. Звук</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8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8">
              <w:r>
                <w:rPr>
                  <w:rFonts w:ascii="Times New Roman" w:hAnsi="Times New Roman"/>
                  <w:b w:val="false"/>
                  <w:i w:val="false"/>
                  <w:color w:val="0000FF"/>
                  <w:sz w:val="22"/>
                  <w:u w:val="single"/>
                </w:rPr>
                <w:t>https://m.edsoo.ru/7f41a4a6</w:t>
              </w:r>
            </w:hyperlink>
          </w:p>
        </w:tc>
      </w:tr>
      <w:tr>
        <w:trPr>
          <w:trHeight w:val="144" w:hRule="atLeast"/>
        </w:trPr>
        <w:tc>
          <w:tcPr>
            <w:tcW w:w="343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15 </w:t>
            </w:r>
          </w:p>
        </w:tc>
        <w:tc>
          <w:tcPr>
            <w:tcW w:w="8761"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3.</w:t>
            </w:r>
            <w:r>
              <w:rPr>
                <w:rFonts w:ascii="Times New Roman" w:hAnsi="Times New Roman"/>
                <w:b w:val="false"/>
                <w:i w:val="false"/>
                <w:color w:val="000000"/>
                <w:sz w:val="24"/>
              </w:rPr>
              <w:t xml:space="preserve"> </w:t>
            </w:r>
            <w:r>
              <w:rPr>
                <w:rFonts w:ascii="Times New Roman" w:hAnsi="Times New Roman"/>
                <w:b/>
                <w:i w:val="false"/>
                <w:color w:val="000000"/>
                <w:sz w:val="24"/>
              </w:rPr>
              <w:t>Электромагнитное поле и электромагнитные волны</w:t>
            </w:r>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3.1</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Электромагнитное поле и электромагнитные волны</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9">
              <w:r>
                <w:rPr>
                  <w:rFonts w:ascii="Times New Roman" w:hAnsi="Times New Roman"/>
                  <w:b w:val="false"/>
                  <w:i w:val="false"/>
                  <w:color w:val="0000FF"/>
                  <w:sz w:val="22"/>
                  <w:u w:val="single"/>
                </w:rPr>
                <w:t>https://m.edsoo.ru/7f41a4a6</w:t>
              </w:r>
            </w:hyperlink>
          </w:p>
        </w:tc>
      </w:tr>
      <w:tr>
        <w:trPr>
          <w:trHeight w:val="144" w:hRule="atLeast"/>
        </w:trPr>
        <w:tc>
          <w:tcPr>
            <w:tcW w:w="343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 </w:t>
            </w:r>
          </w:p>
        </w:tc>
        <w:tc>
          <w:tcPr>
            <w:tcW w:w="8761"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4.</w:t>
            </w:r>
            <w:r>
              <w:rPr>
                <w:rFonts w:ascii="Times New Roman" w:hAnsi="Times New Roman"/>
                <w:b w:val="false"/>
                <w:i w:val="false"/>
                <w:color w:val="000000"/>
                <w:sz w:val="24"/>
              </w:rPr>
              <w:t xml:space="preserve"> </w:t>
            </w:r>
            <w:r>
              <w:rPr>
                <w:rFonts w:ascii="Times New Roman" w:hAnsi="Times New Roman"/>
                <w:b/>
                <w:i w:val="false"/>
                <w:color w:val="000000"/>
                <w:sz w:val="24"/>
              </w:rPr>
              <w:t>Световые явления</w:t>
            </w:r>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4.1</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Законы распространения света</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0">
              <w:r>
                <w:rPr>
                  <w:rFonts w:ascii="Times New Roman" w:hAnsi="Times New Roman"/>
                  <w:b w:val="false"/>
                  <w:i w:val="false"/>
                  <w:color w:val="0000FF"/>
                  <w:sz w:val="22"/>
                  <w:u w:val="single"/>
                </w:rPr>
                <w:t>https://m.edsoo.ru/7f41a4a6</w:t>
              </w:r>
            </w:hyperlink>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4.2</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Линзы и оптические приборы</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1">
              <w:r>
                <w:rPr>
                  <w:rFonts w:ascii="Times New Roman" w:hAnsi="Times New Roman"/>
                  <w:b w:val="false"/>
                  <w:i w:val="false"/>
                  <w:color w:val="0000FF"/>
                  <w:sz w:val="22"/>
                  <w:u w:val="single"/>
                </w:rPr>
                <w:t>https://m.edsoo.ru/7f41a4a6</w:t>
              </w:r>
            </w:hyperlink>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4.3</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Разложение белого света в спектр</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2">
              <w:r>
                <w:rPr>
                  <w:rFonts w:ascii="Times New Roman" w:hAnsi="Times New Roman"/>
                  <w:b w:val="false"/>
                  <w:i w:val="false"/>
                  <w:color w:val="0000FF"/>
                  <w:sz w:val="22"/>
                  <w:u w:val="single"/>
                </w:rPr>
                <w:t>https://m.edsoo.ru/7f41a4a6</w:t>
              </w:r>
            </w:hyperlink>
          </w:p>
        </w:tc>
      </w:tr>
      <w:tr>
        <w:trPr>
          <w:trHeight w:val="144" w:hRule="atLeast"/>
        </w:trPr>
        <w:tc>
          <w:tcPr>
            <w:tcW w:w="343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15 </w:t>
            </w:r>
          </w:p>
        </w:tc>
        <w:tc>
          <w:tcPr>
            <w:tcW w:w="8761"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5.</w:t>
            </w:r>
            <w:r>
              <w:rPr>
                <w:rFonts w:ascii="Times New Roman" w:hAnsi="Times New Roman"/>
                <w:b w:val="false"/>
                <w:i w:val="false"/>
                <w:color w:val="000000"/>
                <w:sz w:val="24"/>
              </w:rPr>
              <w:t xml:space="preserve"> </w:t>
            </w:r>
            <w:r>
              <w:rPr>
                <w:rFonts w:ascii="Times New Roman" w:hAnsi="Times New Roman"/>
                <w:b/>
                <w:i w:val="false"/>
                <w:color w:val="000000"/>
                <w:sz w:val="24"/>
              </w:rPr>
              <w:t>Квантовые явления</w:t>
            </w:r>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5.1</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Испускание и поглощение света атомом</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4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3">
              <w:r>
                <w:rPr>
                  <w:rFonts w:ascii="Times New Roman" w:hAnsi="Times New Roman"/>
                  <w:b w:val="false"/>
                  <w:i w:val="false"/>
                  <w:color w:val="0000FF"/>
                  <w:sz w:val="22"/>
                  <w:u w:val="single"/>
                </w:rPr>
                <w:t>https://m.edsoo.ru/7f41a4a6</w:t>
              </w:r>
            </w:hyperlink>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5.2</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Строение атомного ядра</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4">
              <w:r>
                <w:rPr>
                  <w:rFonts w:ascii="Times New Roman" w:hAnsi="Times New Roman"/>
                  <w:b w:val="false"/>
                  <w:i w:val="false"/>
                  <w:color w:val="0000FF"/>
                  <w:sz w:val="22"/>
                  <w:u w:val="single"/>
                </w:rPr>
                <w:t>https://m.edsoo.ru/7f41a4a6</w:t>
              </w:r>
            </w:hyperlink>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5.3</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Ядерные реакции</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7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5">
              <w:r>
                <w:rPr>
                  <w:rFonts w:ascii="Times New Roman" w:hAnsi="Times New Roman"/>
                  <w:b w:val="false"/>
                  <w:i w:val="false"/>
                  <w:color w:val="0000FF"/>
                  <w:sz w:val="22"/>
                  <w:u w:val="single"/>
                </w:rPr>
                <w:t>https://m.edsoo.ru/7f41a4a6</w:t>
              </w:r>
            </w:hyperlink>
          </w:p>
        </w:tc>
      </w:tr>
      <w:tr>
        <w:trPr>
          <w:trHeight w:val="144" w:hRule="atLeast"/>
        </w:trPr>
        <w:tc>
          <w:tcPr>
            <w:tcW w:w="343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17 </w:t>
            </w:r>
          </w:p>
        </w:tc>
        <w:tc>
          <w:tcPr>
            <w:tcW w:w="8761"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13593" w:type="dxa"/>
            <w:gridSpan w:val="6"/>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Раздел 6.</w:t>
            </w:r>
            <w:r>
              <w:rPr>
                <w:rFonts w:ascii="Times New Roman" w:hAnsi="Times New Roman"/>
                <w:b w:val="false"/>
                <w:i w:val="false"/>
                <w:color w:val="000000"/>
                <w:sz w:val="24"/>
              </w:rPr>
              <w:t xml:space="preserve"> </w:t>
            </w:r>
            <w:r>
              <w:rPr>
                <w:rFonts w:ascii="Times New Roman" w:hAnsi="Times New Roman"/>
                <w:b/>
                <w:i w:val="false"/>
                <w:color w:val="000000"/>
                <w:sz w:val="24"/>
              </w:rPr>
              <w:t>Повторительно-обобщающий модуль</w:t>
            </w:r>
          </w:p>
        </w:tc>
      </w:tr>
      <w:tr>
        <w:trPr>
          <w:trHeight w:val="144" w:hRule="atLeast"/>
        </w:trPr>
        <w:tc>
          <w:tcPr>
            <w:tcW w:w="71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6.1</w:t>
            </w:r>
          </w:p>
        </w:tc>
        <w:tc>
          <w:tcPr>
            <w:tcW w:w="272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и обобщение содержания курса физики за 7-9 класс</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9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6">
              <w:r>
                <w:rPr>
                  <w:rFonts w:ascii="Times New Roman" w:hAnsi="Times New Roman"/>
                  <w:b w:val="false"/>
                  <w:i w:val="false"/>
                  <w:color w:val="0000FF"/>
                  <w:sz w:val="22"/>
                  <w:u w:val="single"/>
                </w:rPr>
                <w:t>https://m.edsoo.ru/7f41a4a6</w:t>
              </w:r>
            </w:hyperlink>
          </w:p>
        </w:tc>
      </w:tr>
      <w:tr>
        <w:trPr>
          <w:trHeight w:val="144" w:hRule="atLeast"/>
        </w:trPr>
        <w:tc>
          <w:tcPr>
            <w:tcW w:w="343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Итого по разделу</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9 </w:t>
            </w:r>
          </w:p>
        </w:tc>
        <w:tc>
          <w:tcPr>
            <w:tcW w:w="8761"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r>
        <w:trPr>
          <w:trHeight w:val="144" w:hRule="atLeast"/>
        </w:trPr>
        <w:tc>
          <w:tcPr>
            <w:tcW w:w="343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ОБЩЕЕ КОЛИЧЕСТВО ЧАСОВ ПО ПРОГРАММЕ</w:t>
            </w:r>
          </w:p>
        </w:tc>
        <w:tc>
          <w:tcPr>
            <w:tcW w:w="13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102 </w:t>
            </w:r>
          </w:p>
        </w:tc>
        <w:tc>
          <w:tcPr>
            <w:tcW w:w="242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3 </w:t>
            </w:r>
          </w:p>
        </w:tc>
        <w:tc>
          <w:tcPr>
            <w:tcW w:w="255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27 </w:t>
            </w:r>
          </w:p>
        </w:tc>
        <w:tc>
          <w:tcPr>
            <w:tcW w:w="378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bl>
    <w:p>
      <w:pPr>
        <w:sectPr>
          <w:type w:val="nextPage"/>
          <w:pgSz w:orient="landscape" w:w="16383" w:h="11906"/>
          <w:pgMar w:left="1440" w:right="1440" w:gutter="0" w:header="0" w:top="1440" w:footer="0" w:bottom="1440"/>
          <w:pgNumType w:fmt="decimal"/>
          <w:formProt w:val="false"/>
          <w:textDirection w:val="lrTb"/>
          <w:docGrid w:type="default" w:linePitch="100" w:charSpace="4096"/>
        </w:sectPr>
      </w:pPr>
    </w:p>
    <w:p>
      <w:pPr>
        <w:sectPr>
          <w:type w:val="nextPage"/>
          <w:pgSz w:orient="landscape" w:w="16383" w:h="11906"/>
          <w:pgMar w:left="1440" w:right="1440" w:gutter="0" w:header="0" w:top="1440" w:footer="0" w:bottom="1440"/>
          <w:pgNumType w:fmt="decimal"/>
          <w:formProt w:val="false"/>
          <w:textDirection w:val="lrTb"/>
          <w:docGrid w:type="default" w:linePitch="100" w:charSpace="4096"/>
        </w:sectPr>
        <w:pStyle w:val="Normal"/>
        <w:rPr/>
      </w:pPr>
      <w:r>
        <w:rPr/>
      </w:r>
      <w:bookmarkStart w:id="20" w:name="block-4897603"/>
      <w:bookmarkStart w:id="21" w:name="block-4897603"/>
      <w:bookmarkEnd w:id="21"/>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ПОУРОЧНОЕ ПЛАНИРОВАНИЕ </w:t>
      </w:r>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7 КЛАСС </w:t>
      </w:r>
    </w:p>
    <w:tbl>
      <w:tblPr>
        <w:tblW w:w="13594" w:type="dxa"/>
        <w:jc w:val="left"/>
        <w:tblInd w:w="-8" w:type="dxa"/>
        <w:tblLayout w:type="fixed"/>
        <w:tblCellMar>
          <w:top w:w="50" w:type="dxa"/>
          <w:left w:w="100" w:type="dxa"/>
          <w:bottom w:w="0" w:type="dxa"/>
          <w:right w:w="108" w:type="dxa"/>
        </w:tblCellMar>
      </w:tblPr>
      <w:tblGrid>
        <w:gridCol w:w="710"/>
        <w:gridCol w:w="3012"/>
        <w:gridCol w:w="2070"/>
        <w:gridCol w:w="1921"/>
        <w:gridCol w:w="3170"/>
        <w:gridCol w:w="2710"/>
      </w:tblGrid>
      <w:tr>
        <w:trPr>
          <w:trHeight w:val="144" w:hRule="atLeast"/>
        </w:trPr>
        <w:tc>
          <w:tcPr>
            <w:tcW w:w="71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 </w:t>
            </w:r>
            <w:r>
              <w:rPr>
                <w:rFonts w:ascii="Times New Roman" w:hAnsi="Times New Roman"/>
                <w:b/>
                <w:i w:val="false"/>
                <w:color w:val="000000"/>
                <w:sz w:val="24"/>
              </w:rPr>
              <w:t xml:space="preserve">п/п </w:t>
            </w:r>
          </w:p>
          <w:p>
            <w:pPr>
              <w:pStyle w:val="Normal"/>
              <w:widowControl w:val="false"/>
              <w:spacing w:before="0" w:after="0"/>
              <w:ind w:left="135" w:hanging="0"/>
              <w:jc w:val="left"/>
              <w:rPr/>
            </w:pPr>
            <w:r>
              <w:rPr/>
            </w:r>
          </w:p>
        </w:tc>
        <w:tc>
          <w:tcPr>
            <w:tcW w:w="301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Тема урока </w:t>
            </w:r>
          </w:p>
          <w:p>
            <w:pPr>
              <w:pStyle w:val="Normal"/>
              <w:widowControl w:val="false"/>
              <w:spacing w:before="0" w:after="0"/>
              <w:ind w:left="135" w:hanging="0"/>
              <w:jc w:val="left"/>
              <w:rPr/>
            </w:pPr>
            <w:r>
              <w:rPr/>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i w:val="false"/>
                <w:color w:val="000000"/>
                <w:sz w:val="24"/>
              </w:rPr>
              <w:t>Количество часов</w:t>
            </w:r>
          </w:p>
        </w:tc>
        <w:tc>
          <w:tcPr>
            <w:tcW w:w="1921"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Дата изучения </w:t>
            </w:r>
          </w:p>
          <w:p>
            <w:pPr>
              <w:pStyle w:val="Normal"/>
              <w:widowControl w:val="false"/>
              <w:spacing w:before="0" w:after="0"/>
              <w:ind w:left="135" w:hanging="0"/>
              <w:jc w:val="left"/>
              <w:rPr/>
            </w:pPr>
            <w:r>
              <w:rPr/>
            </w:r>
          </w:p>
        </w:tc>
        <w:tc>
          <w:tcPr>
            <w:tcW w:w="317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Электронные цифровые образовательные ресурсы </w:t>
            </w:r>
          </w:p>
          <w:p>
            <w:pPr>
              <w:pStyle w:val="Normal"/>
              <w:widowControl w:val="false"/>
              <w:spacing w:before="0" w:after="0"/>
              <w:ind w:left="135" w:hanging="0"/>
              <w:jc w:val="left"/>
              <w:rPr/>
            </w:pPr>
            <w:r>
              <w:rPr/>
            </w:r>
          </w:p>
        </w:tc>
        <w:tc>
          <w:tcPr>
            <w:tcW w:w="271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Дополнительная информация </w:t>
            </w:r>
          </w:p>
          <w:p>
            <w:pPr>
              <w:pStyle w:val="Normal"/>
              <w:widowControl w:val="false"/>
              <w:spacing w:before="0" w:after="0"/>
              <w:ind w:left="135" w:hanging="0"/>
              <w:jc w:val="left"/>
              <w:rPr/>
            </w:pPr>
            <w:r>
              <w:rPr/>
            </w:r>
          </w:p>
        </w:tc>
      </w:tr>
      <w:tr>
        <w:trPr>
          <w:trHeight w:val="144" w:hRule="atLeast"/>
        </w:trPr>
        <w:tc>
          <w:tcPr>
            <w:tcW w:w="71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3012"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Всего </w:t>
            </w:r>
          </w:p>
          <w:p>
            <w:pPr>
              <w:pStyle w:val="Normal"/>
              <w:widowControl w:val="false"/>
              <w:spacing w:before="0" w:after="0"/>
              <w:ind w:left="135" w:hanging="0"/>
              <w:jc w:val="left"/>
              <w:rPr/>
            </w:pPr>
            <w:r>
              <w:rPr/>
            </w:r>
          </w:p>
        </w:tc>
        <w:tc>
          <w:tcPr>
            <w:tcW w:w="1921"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317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71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Физика — наука о природе. Явления природы</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Физические явления</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Физические величины и их измерение</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Урок-исследование "Измерение температуры при помощи жидкостного термометра и датчика температуры"</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Методы научного познания. Описание физических явлений с помощью моделей</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7">
              <w:r>
                <w:rPr>
                  <w:rFonts w:ascii="Times New Roman" w:hAnsi="Times New Roman"/>
                  <w:b w:val="false"/>
                  <w:i w:val="false"/>
                  <w:color w:val="0000FF"/>
                  <w:sz w:val="22"/>
                  <w:u w:val="single"/>
                </w:rPr>
                <w:t>https://m.edsoo.ru/ff09f72a</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Урок-исследование "Проверка гипотезы: дальность полёта шарика, пущенного горизонтально, тем больше, чем больше высота пуска"</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7</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Строение вещества. Опыты, доказывающие дискретное строение вещества</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8">
              <w:r>
                <w:rPr>
                  <w:rFonts w:ascii="Times New Roman" w:hAnsi="Times New Roman"/>
                  <w:b w:val="false"/>
                  <w:i w:val="false"/>
                  <w:color w:val="0000FF"/>
                  <w:sz w:val="22"/>
                  <w:u w:val="single"/>
                </w:rPr>
                <w:t>https://m.edsoo.ru/ff09fe0a</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8</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Движение частиц вещества</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39">
              <w:r>
                <w:rPr>
                  <w:rFonts w:ascii="Times New Roman" w:hAnsi="Times New Roman"/>
                  <w:b w:val="false"/>
                  <w:i w:val="false"/>
                  <w:color w:val="0000FF"/>
                  <w:sz w:val="22"/>
                  <w:u w:val="single"/>
                </w:rPr>
                <w:t>https://m.edsoo.ru/ff0a013e</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9</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Урок-исследование «Опыты по наблюдению теплового расширения газов»</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10</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Агрегатные состояния вещества</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11</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Особенности агрегатных состояний воды. Обобщение по разделу «Первоначальные сведения о строении вещества»</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0">
              <w:r>
                <w:rPr>
                  <w:rFonts w:ascii="Times New Roman" w:hAnsi="Times New Roman"/>
                  <w:b w:val="false"/>
                  <w:i w:val="false"/>
                  <w:color w:val="0000FF"/>
                  <w:sz w:val="22"/>
                  <w:u w:val="single"/>
                </w:rPr>
                <w:t>https://m.edsoo.ru/ff0a0378</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12</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Механическое движение. Равномерное и неравномерное движение</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1">
              <w:r>
                <w:rPr>
                  <w:rFonts w:ascii="Times New Roman" w:hAnsi="Times New Roman"/>
                  <w:b w:val="false"/>
                  <w:i w:val="false"/>
                  <w:color w:val="0000FF"/>
                  <w:sz w:val="22"/>
                  <w:u w:val="single"/>
                </w:rPr>
                <w:t>https://m.edsoo.ru/ff0a05c6</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13</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Скорость. Единицы скорости</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2">
              <w:r>
                <w:rPr>
                  <w:rFonts w:ascii="Times New Roman" w:hAnsi="Times New Roman"/>
                  <w:b w:val="false"/>
                  <w:i w:val="false"/>
                  <w:color w:val="0000FF"/>
                  <w:sz w:val="22"/>
                  <w:u w:val="single"/>
                </w:rPr>
                <w:t>https://m.edsoo.ru/ff0a079c</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14</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Расчет пути и времени движения</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3">
              <w:r>
                <w:rPr>
                  <w:rFonts w:ascii="Times New Roman" w:hAnsi="Times New Roman"/>
                  <w:b w:val="false"/>
                  <w:i w:val="false"/>
                  <w:color w:val="0000FF"/>
                  <w:sz w:val="22"/>
                  <w:u w:val="single"/>
                </w:rPr>
                <w:t>https://m.edsoo.ru/ff0a0ae4</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15</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Инерция. Масса — мера инертности тел</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4">
              <w:r>
                <w:rPr>
                  <w:rFonts w:ascii="Times New Roman" w:hAnsi="Times New Roman"/>
                  <w:b w:val="false"/>
                  <w:i w:val="false"/>
                  <w:color w:val="0000FF"/>
                  <w:sz w:val="22"/>
                  <w:u w:val="single"/>
                </w:rPr>
                <w:t>https://m.edsoo.ru/ff0a0c10</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16</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Плотность вещества. Расчет массы и объема тела по его плотности</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5">
              <w:r>
                <w:rPr>
                  <w:rFonts w:ascii="Times New Roman" w:hAnsi="Times New Roman"/>
                  <w:b w:val="false"/>
                  <w:i w:val="false"/>
                  <w:color w:val="0000FF"/>
                  <w:sz w:val="22"/>
                  <w:u w:val="single"/>
                </w:rPr>
                <w:t>https://m.edsoo.ru/ff0a0fee</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17</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«Определение плотности твёрдого тела»</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18</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по теме "Плотность вещества"</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6">
              <w:r>
                <w:rPr>
                  <w:rFonts w:ascii="Times New Roman" w:hAnsi="Times New Roman"/>
                  <w:b w:val="false"/>
                  <w:i w:val="false"/>
                  <w:color w:val="0000FF"/>
                  <w:sz w:val="22"/>
                  <w:u w:val="single"/>
                </w:rPr>
                <w:t>https://m.edsoo.ru/ff0a123c</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19</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Сила как характеристика взаимодействия тел. Сила упругости. Закон Гука</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20</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«Изучение зависимости растяжения (деформации) пружины от приложенной силы»</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21</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[[Явление тяготения. Сила тяжести</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22</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Связь между силой тяжести и массой тела. Вес тела. Решение задач по теме "Сила тяжести"</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7">
              <w:r>
                <w:rPr>
                  <w:rFonts w:ascii="Times New Roman" w:hAnsi="Times New Roman"/>
                  <w:b w:val="false"/>
                  <w:i w:val="false"/>
                  <w:color w:val="0000FF"/>
                  <w:sz w:val="22"/>
                  <w:u w:val="single"/>
                </w:rPr>
                <w:t>https://m.edsoo.ru/ff0a1778</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23</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Сила тяжести на других планетах. Физические характеристики планет</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8">
              <w:r>
                <w:rPr>
                  <w:rFonts w:ascii="Times New Roman" w:hAnsi="Times New Roman"/>
                  <w:b w:val="false"/>
                  <w:i w:val="false"/>
                  <w:color w:val="0000FF"/>
                  <w:sz w:val="22"/>
                  <w:u w:val="single"/>
                </w:rPr>
                <w:t>https://m.edsoo.ru/ff0a1502</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24</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Измерение сил. Динамометр</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49">
              <w:r>
                <w:rPr>
                  <w:rFonts w:ascii="Times New Roman" w:hAnsi="Times New Roman"/>
                  <w:b w:val="false"/>
                  <w:i w:val="false"/>
                  <w:color w:val="0000FF"/>
                  <w:sz w:val="22"/>
                  <w:u w:val="single"/>
                </w:rPr>
                <w:t>https://m.edsoo.ru/ff0a18cc</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25</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Вес тела. Невесомость</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0">
              <w:r>
                <w:rPr>
                  <w:rFonts w:ascii="Times New Roman" w:hAnsi="Times New Roman"/>
                  <w:b w:val="false"/>
                  <w:i w:val="false"/>
                  <w:color w:val="0000FF"/>
                  <w:sz w:val="22"/>
                  <w:u w:val="single"/>
                </w:rPr>
                <w:t>https://m.edsoo.ru/ff0a1778</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26</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Сложение двух сил, направленных по одной прямой. Равнодействующая сил</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1">
              <w:r>
                <w:rPr>
                  <w:rFonts w:ascii="Times New Roman" w:hAnsi="Times New Roman"/>
                  <w:b w:val="false"/>
                  <w:i w:val="false"/>
                  <w:color w:val="0000FF"/>
                  <w:sz w:val="22"/>
                  <w:u w:val="single"/>
                </w:rPr>
                <w:t>https://m.edsoo.ru/ff0a1a70</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27</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по теме "Равнодействующая сил"</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28</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Сила трения и её виды. Трение в природе и технике</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2">
              <w:r>
                <w:rPr>
                  <w:rFonts w:ascii="Times New Roman" w:hAnsi="Times New Roman"/>
                  <w:b w:val="false"/>
                  <w:i w:val="false"/>
                  <w:color w:val="0000FF"/>
                  <w:sz w:val="22"/>
                  <w:u w:val="single"/>
                </w:rPr>
                <w:t>https://m.edsoo.ru/ff0a1b9c</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29</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«Изучение зависимости силы трения скольжения от силы давления и характера соприкасающихся поверхностей»</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3">
              <w:r>
                <w:rPr>
                  <w:rFonts w:ascii="Times New Roman" w:hAnsi="Times New Roman"/>
                  <w:b w:val="false"/>
                  <w:i w:val="false"/>
                  <w:color w:val="0000FF"/>
                  <w:sz w:val="22"/>
                  <w:u w:val="single"/>
                </w:rPr>
                <w:t>https://m.edsoo.ru/ff0a1cc8</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30</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на определение равнодействующей силы</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31</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по темам: «Вес тела», «Графическое изображение сил», «Силы», «Равнодействующая сил»</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4">
              <w:r>
                <w:rPr>
                  <w:rFonts w:ascii="Times New Roman" w:hAnsi="Times New Roman"/>
                  <w:b w:val="false"/>
                  <w:i w:val="false"/>
                  <w:color w:val="0000FF"/>
                  <w:sz w:val="22"/>
                  <w:u w:val="single"/>
                </w:rPr>
                <w:t>https://m.edsoo.ru/ff0a1de0</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32</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темам: «Механическое движение», «Масса, плотность», «Вес тела», «Графическое изображение сил», «Силы»</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33</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Давление. Способы уменьшения и увеличения давления</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5">
              <w:r>
                <w:rPr>
                  <w:rFonts w:ascii="Times New Roman" w:hAnsi="Times New Roman"/>
                  <w:b w:val="false"/>
                  <w:i w:val="false"/>
                  <w:color w:val="0000FF"/>
                  <w:sz w:val="22"/>
                  <w:u w:val="single"/>
                </w:rPr>
                <w:t>https://m.edsoo.ru/ff0a20a6</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34</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Давление газа. Зависимость давления газа от объёма, температуры</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6">
              <w:r>
                <w:rPr>
                  <w:rFonts w:ascii="Times New Roman" w:hAnsi="Times New Roman"/>
                  <w:b w:val="false"/>
                  <w:i w:val="false"/>
                  <w:color w:val="0000FF"/>
                  <w:sz w:val="22"/>
                  <w:u w:val="single"/>
                </w:rPr>
                <w:t>https://m.edsoo.ru/ff0a2376</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35</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Передача давления твёрдыми телами, жидкостями и газами. Закон Паскаля</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7">
              <w:r>
                <w:rPr>
                  <w:rFonts w:ascii="Times New Roman" w:hAnsi="Times New Roman"/>
                  <w:b w:val="false"/>
                  <w:i w:val="false"/>
                  <w:color w:val="0000FF"/>
                  <w:sz w:val="22"/>
                  <w:u w:val="single"/>
                </w:rPr>
                <w:t>https://m.edsoo.ru/ff0a25b0</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36</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Давление в жидкости и газе, вызванное действием силы тяжести</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8">
              <w:r>
                <w:rPr>
                  <w:rFonts w:ascii="Times New Roman" w:hAnsi="Times New Roman"/>
                  <w:b w:val="false"/>
                  <w:i w:val="false"/>
                  <w:color w:val="0000FF"/>
                  <w:sz w:val="22"/>
                  <w:u w:val="single"/>
                </w:rPr>
                <w:t>https://m.edsoo.ru/ff0a2718</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37</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по теме «Давление в жидкости и газе. Закон Паскаля»</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59">
              <w:r>
                <w:rPr>
                  <w:rFonts w:ascii="Times New Roman" w:hAnsi="Times New Roman"/>
                  <w:b w:val="false"/>
                  <w:i w:val="false"/>
                  <w:color w:val="0000FF"/>
                  <w:sz w:val="22"/>
                  <w:u w:val="single"/>
                </w:rPr>
                <w:t>https://m.edsoo.ru/ff0a2826</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38</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Сообщающиеся сосуды</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0">
              <w:r>
                <w:rPr>
                  <w:rFonts w:ascii="Times New Roman" w:hAnsi="Times New Roman"/>
                  <w:b w:val="false"/>
                  <w:i w:val="false"/>
                  <w:color w:val="0000FF"/>
                  <w:sz w:val="22"/>
                  <w:u w:val="single"/>
                </w:rPr>
                <w:t>https://m.edsoo.ru/ff0a2970</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39</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Гидравлический пресс</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1">
              <w:r>
                <w:rPr>
                  <w:rFonts w:ascii="Times New Roman" w:hAnsi="Times New Roman"/>
                  <w:b w:val="false"/>
                  <w:i w:val="false"/>
                  <w:color w:val="0000FF"/>
                  <w:sz w:val="22"/>
                  <w:u w:val="single"/>
                </w:rPr>
                <w:t>https://m.edsoo.ru/ff0a3136</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40</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Манометры. Поршневой жидкостный насос</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41</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Атмосфера Земли и причины её существования</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2">
              <w:r>
                <w:rPr>
                  <w:rFonts w:ascii="Times New Roman" w:hAnsi="Times New Roman"/>
                  <w:b w:val="false"/>
                  <w:i w:val="false"/>
                  <w:color w:val="0000FF"/>
                  <w:sz w:val="22"/>
                  <w:u w:val="single"/>
                </w:rPr>
                <w:t>https://m.edsoo.ru/ff0a2b5a</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42</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Вес воздуха. Атмосферное давление</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3">
              <w:r>
                <w:rPr>
                  <w:rFonts w:ascii="Times New Roman" w:hAnsi="Times New Roman"/>
                  <w:b w:val="false"/>
                  <w:i w:val="false"/>
                  <w:color w:val="0000FF"/>
                  <w:sz w:val="22"/>
                  <w:u w:val="single"/>
                </w:rPr>
                <w:t>https://m.edsoo.ru/ff0a2b5a</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43</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Измерение атмосферного давления. Опыт Торричелли</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4">
              <w:r>
                <w:rPr>
                  <w:rFonts w:ascii="Times New Roman" w:hAnsi="Times New Roman"/>
                  <w:b w:val="false"/>
                  <w:i w:val="false"/>
                  <w:color w:val="0000FF"/>
                  <w:sz w:val="22"/>
                  <w:u w:val="single"/>
                </w:rPr>
                <w:t>https://m.edsoo.ru/ff0a2da8</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44</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Зависимость атмосферного давления от высоты над уровнем моря</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5">
              <w:r>
                <w:rPr>
                  <w:rFonts w:ascii="Times New Roman" w:hAnsi="Times New Roman"/>
                  <w:b w:val="false"/>
                  <w:i w:val="false"/>
                  <w:color w:val="0000FF"/>
                  <w:sz w:val="22"/>
                  <w:u w:val="single"/>
                </w:rPr>
                <w:t>https://m.edsoo.ru/ff0a2fc4</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45</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Барометр-анероид. Атмосферное давление на различных высотах</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6">
              <w:r>
                <w:rPr>
                  <w:rFonts w:ascii="Times New Roman" w:hAnsi="Times New Roman"/>
                  <w:b w:val="false"/>
                  <w:i w:val="false"/>
                  <w:color w:val="0000FF"/>
                  <w:sz w:val="22"/>
                  <w:u w:val="single"/>
                </w:rPr>
                <w:t>https://m.edsoo.ru/ff0a2fc4</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46</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по теме " Атмосферное давление"</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47</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Действие жидкости и газа на погруженное в них тело. Архимедова сила</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7">
              <w:r>
                <w:rPr>
                  <w:rFonts w:ascii="Times New Roman" w:hAnsi="Times New Roman"/>
                  <w:b w:val="false"/>
                  <w:i w:val="false"/>
                  <w:color w:val="0000FF"/>
                  <w:sz w:val="22"/>
                  <w:u w:val="single"/>
                </w:rPr>
                <w:t>https://m.edsoo.ru/ff0a3276</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48</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«Определение выталкивающей силы, действующей на тело, погруженное в жидкость»</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8">
              <w:r>
                <w:rPr>
                  <w:rFonts w:ascii="Times New Roman" w:hAnsi="Times New Roman"/>
                  <w:b w:val="false"/>
                  <w:i w:val="false"/>
                  <w:color w:val="0000FF"/>
                  <w:sz w:val="22"/>
                  <w:u w:val="single"/>
                </w:rPr>
                <w:t>https://m.edsoo.ru/ff0a33fc</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49</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по теме «Исследование зависимости веса тела в воде от объёма погруженной в жидкость части тела»</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69">
              <w:r>
                <w:rPr>
                  <w:rFonts w:ascii="Times New Roman" w:hAnsi="Times New Roman"/>
                  <w:b w:val="false"/>
                  <w:i w:val="false"/>
                  <w:color w:val="0000FF"/>
                  <w:sz w:val="22"/>
                  <w:u w:val="single"/>
                </w:rPr>
                <w:t>https://m.edsoo.ru/ff0a3514</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50</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Плавание тел</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0">
              <w:r>
                <w:rPr>
                  <w:rFonts w:ascii="Times New Roman" w:hAnsi="Times New Roman"/>
                  <w:b w:val="false"/>
                  <w:i w:val="false"/>
                  <w:color w:val="0000FF"/>
                  <w:sz w:val="22"/>
                  <w:u w:val="single"/>
                </w:rPr>
                <w:t>https://m.edsoo.ru/ff0a3a96</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51</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"Конструирование ареометра или конструирование лодки и определение её грузоподъёмности"</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52</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по темам: «Плавание судов. Воздухоплавание», «Давление твердых тел, жидкостей и газов»</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1">
              <w:r>
                <w:rPr>
                  <w:rFonts w:ascii="Times New Roman" w:hAnsi="Times New Roman"/>
                  <w:b w:val="false"/>
                  <w:i w:val="false"/>
                  <w:color w:val="0000FF"/>
                  <w:sz w:val="22"/>
                  <w:u w:val="single"/>
                </w:rPr>
                <w:t>https://m.edsoo.ru/ff0a3654</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53</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«Давление твердых тел, жидкостей и газов»</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54</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Механическая работа</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2">
              <w:r>
                <w:rPr>
                  <w:rFonts w:ascii="Times New Roman" w:hAnsi="Times New Roman"/>
                  <w:b w:val="false"/>
                  <w:i w:val="false"/>
                  <w:color w:val="0000FF"/>
                  <w:sz w:val="22"/>
                  <w:u w:val="single"/>
                </w:rPr>
                <w:t>https://m.edsoo.ru/ff0a3f82</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55</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Мощность. Единицы мощности</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3">
              <w:r>
                <w:rPr>
                  <w:rFonts w:ascii="Times New Roman" w:hAnsi="Times New Roman"/>
                  <w:b w:val="false"/>
                  <w:i w:val="false"/>
                  <w:color w:val="0000FF"/>
                  <w:sz w:val="22"/>
                  <w:u w:val="single"/>
                </w:rPr>
                <w:t>https://m.edsoo.ru/ff0a3f82</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56</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Урок-исследование "Расчёт мощности, развиваемой при подъёме по лестнице"</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57</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Простые механизмы. Рычаг. Равновесие сил на рычаге</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58</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Рычаги в технике, быту и природе. Лабораторная работа «Исследование условий равновесия рычага»</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4">
              <w:r>
                <w:rPr>
                  <w:rFonts w:ascii="Times New Roman" w:hAnsi="Times New Roman"/>
                  <w:b w:val="false"/>
                  <w:i w:val="false"/>
                  <w:color w:val="0000FF"/>
                  <w:sz w:val="22"/>
                  <w:u w:val="single"/>
                </w:rPr>
                <w:t>https://m.edsoo.ru/ff0a478e</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59</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по теме «Условия равновесия рычага»</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5">
              <w:r>
                <w:rPr>
                  <w:rFonts w:ascii="Times New Roman" w:hAnsi="Times New Roman"/>
                  <w:b w:val="false"/>
                  <w:i w:val="false"/>
                  <w:color w:val="0000FF"/>
                  <w:sz w:val="22"/>
                  <w:u w:val="single"/>
                </w:rPr>
                <w:t>https://m.edsoo.ru/ff0a48a6</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60</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Коэффициент полезного действия механизма. Лабораторная работа «Измерение КПД наклонной плоскости»</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61</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по теме "Работа, мощность, КПД"</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6">
              <w:r>
                <w:rPr>
                  <w:rFonts w:ascii="Times New Roman" w:hAnsi="Times New Roman"/>
                  <w:b w:val="false"/>
                  <w:i w:val="false"/>
                  <w:color w:val="0000FF"/>
                  <w:sz w:val="22"/>
                  <w:u w:val="single"/>
                </w:rPr>
                <w:t>https://m.edsoo.ru/ff0a4c48</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62</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Механическая энергия. Кинетическая и потенциальная энергия</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7">
              <w:r>
                <w:rPr>
                  <w:rFonts w:ascii="Times New Roman" w:hAnsi="Times New Roman"/>
                  <w:b w:val="false"/>
                  <w:i w:val="false"/>
                  <w:color w:val="0000FF"/>
                  <w:sz w:val="22"/>
                  <w:u w:val="single"/>
                </w:rPr>
                <w:t>https://m.edsoo.ru/ff0a4252</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63</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Закон сохранения механической энергии</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8">
              <w:r>
                <w:rPr>
                  <w:rFonts w:ascii="Times New Roman" w:hAnsi="Times New Roman"/>
                  <w:b w:val="false"/>
                  <w:i w:val="false"/>
                  <w:color w:val="0000FF"/>
                  <w:sz w:val="22"/>
                  <w:u w:val="single"/>
                </w:rPr>
                <w:t>https://m.edsoo.ru/ff0a4360</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64</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Урок-эксперимент по теме "Экспериментальное определение изменения кинетической и потенциальной энергии при скатывании тела по наклонной плоскости"</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65</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«Работа и мощность. Энергия»</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66</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Резервный урок. Работа с текстами по теме "Механическое движение"</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79">
              <w:r>
                <w:rPr>
                  <w:rFonts w:ascii="Times New Roman" w:hAnsi="Times New Roman"/>
                  <w:b w:val="false"/>
                  <w:i w:val="false"/>
                  <w:color w:val="0000FF"/>
                  <w:sz w:val="22"/>
                  <w:u w:val="single"/>
                </w:rPr>
                <w:t>https://m.edsoo.ru/ff0a4ee6</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67</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Резервный урок. Работа с текстами по теме "Давление твёрдых тел, жидкостей и газов"</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0">
              <w:r>
                <w:rPr>
                  <w:rFonts w:ascii="Times New Roman" w:hAnsi="Times New Roman"/>
                  <w:b w:val="false"/>
                  <w:i w:val="false"/>
                  <w:color w:val="0000FF"/>
                  <w:sz w:val="22"/>
                  <w:u w:val="single"/>
                </w:rPr>
                <w:t>https://m.edsoo.ru/ff0a4ffe</w:t>
              </w:r>
            </w:hyperlink>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68</w:t>
            </w:r>
          </w:p>
        </w:tc>
        <w:tc>
          <w:tcPr>
            <w:tcW w:w="301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Резервный урок. Работа с текстами по теме "Работа. Мощность. Энергия"</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2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1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3722"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ОБЩЕЕ КОЛИЧЕСТВО ЧАСОВ ПО ПРОГРАММЕ</w:t>
            </w:r>
          </w:p>
        </w:tc>
        <w:tc>
          <w:tcPr>
            <w:tcW w:w="20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68 </w:t>
            </w:r>
          </w:p>
        </w:tc>
        <w:tc>
          <w:tcPr>
            <w:tcW w:w="7801"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bl>
    <w:p>
      <w:pPr>
        <w:sectPr>
          <w:type w:val="nextPage"/>
          <w:pgSz w:orient="landscape" w:w="16383" w:h="11906"/>
          <w:pgMar w:left="1440" w:right="1440" w:gutter="0" w:header="0" w:top="1440" w:footer="0" w:bottom="1440"/>
          <w:pgNumType w:fmt="decimal"/>
          <w:formProt w:val="false"/>
          <w:textDirection w:val="lrTb"/>
          <w:docGrid w:type="default" w:linePitch="100" w:charSpace="4096"/>
        </w:sectPr>
      </w:pPr>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8 КЛАСС </w:t>
      </w:r>
    </w:p>
    <w:tbl>
      <w:tblPr>
        <w:tblW w:w="13594" w:type="dxa"/>
        <w:jc w:val="left"/>
        <w:tblInd w:w="-8" w:type="dxa"/>
        <w:tblLayout w:type="fixed"/>
        <w:tblCellMar>
          <w:top w:w="50" w:type="dxa"/>
          <w:left w:w="100" w:type="dxa"/>
          <w:bottom w:w="0" w:type="dxa"/>
          <w:right w:w="108" w:type="dxa"/>
        </w:tblCellMar>
      </w:tblPr>
      <w:tblGrid>
        <w:gridCol w:w="706"/>
        <w:gridCol w:w="3040"/>
        <w:gridCol w:w="2066"/>
        <w:gridCol w:w="1914"/>
        <w:gridCol w:w="3161"/>
        <w:gridCol w:w="2706"/>
      </w:tblGrid>
      <w:tr>
        <w:trPr>
          <w:trHeight w:val="144" w:hRule="atLeast"/>
        </w:trPr>
        <w:tc>
          <w:tcPr>
            <w:tcW w:w="706"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 </w:t>
            </w:r>
            <w:r>
              <w:rPr>
                <w:rFonts w:ascii="Times New Roman" w:hAnsi="Times New Roman"/>
                <w:b/>
                <w:i w:val="false"/>
                <w:color w:val="000000"/>
                <w:sz w:val="24"/>
              </w:rPr>
              <w:t xml:space="preserve">п/п </w:t>
            </w:r>
          </w:p>
          <w:p>
            <w:pPr>
              <w:pStyle w:val="Normal"/>
              <w:widowControl w:val="false"/>
              <w:spacing w:before="0" w:after="0"/>
              <w:ind w:left="135" w:hanging="0"/>
              <w:jc w:val="left"/>
              <w:rPr/>
            </w:pPr>
            <w:r>
              <w:rPr/>
            </w:r>
          </w:p>
        </w:tc>
        <w:tc>
          <w:tcPr>
            <w:tcW w:w="304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Тема урока </w:t>
            </w:r>
          </w:p>
          <w:p>
            <w:pPr>
              <w:pStyle w:val="Normal"/>
              <w:widowControl w:val="false"/>
              <w:spacing w:before="0" w:after="0"/>
              <w:ind w:left="135" w:hanging="0"/>
              <w:jc w:val="left"/>
              <w:rPr/>
            </w:pPr>
            <w:r>
              <w:rPr/>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i w:val="false"/>
                <w:color w:val="000000"/>
                <w:sz w:val="24"/>
              </w:rPr>
              <w:t>Количество часов</w:t>
            </w:r>
          </w:p>
        </w:tc>
        <w:tc>
          <w:tcPr>
            <w:tcW w:w="191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Дата изучения </w:t>
            </w:r>
          </w:p>
          <w:p>
            <w:pPr>
              <w:pStyle w:val="Normal"/>
              <w:widowControl w:val="false"/>
              <w:spacing w:before="0" w:after="0"/>
              <w:ind w:left="135" w:hanging="0"/>
              <w:jc w:val="left"/>
              <w:rPr/>
            </w:pPr>
            <w:r>
              <w:rPr/>
            </w:r>
          </w:p>
        </w:tc>
        <w:tc>
          <w:tcPr>
            <w:tcW w:w="3161"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Электронные цифровые образовательные ресурсы </w:t>
            </w:r>
          </w:p>
          <w:p>
            <w:pPr>
              <w:pStyle w:val="Normal"/>
              <w:widowControl w:val="false"/>
              <w:spacing w:before="0" w:after="0"/>
              <w:ind w:left="135" w:hanging="0"/>
              <w:jc w:val="left"/>
              <w:rPr/>
            </w:pPr>
            <w:r>
              <w:rPr/>
            </w:r>
          </w:p>
        </w:tc>
        <w:tc>
          <w:tcPr>
            <w:tcW w:w="2706"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Дополнительная информация </w:t>
            </w:r>
          </w:p>
          <w:p>
            <w:pPr>
              <w:pStyle w:val="Normal"/>
              <w:widowControl w:val="false"/>
              <w:spacing w:before="0" w:after="0"/>
              <w:ind w:left="135" w:hanging="0"/>
              <w:jc w:val="left"/>
              <w:rPr/>
            </w:pPr>
            <w:r>
              <w:rPr/>
            </w:r>
          </w:p>
        </w:tc>
      </w:tr>
      <w:tr>
        <w:trPr>
          <w:trHeight w:val="144" w:hRule="atLeast"/>
        </w:trPr>
        <w:tc>
          <w:tcPr>
            <w:tcW w:w="706"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304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Всего </w:t>
            </w:r>
          </w:p>
          <w:p>
            <w:pPr>
              <w:pStyle w:val="Normal"/>
              <w:widowControl w:val="false"/>
              <w:spacing w:before="0" w:after="0"/>
              <w:ind w:left="135" w:hanging="0"/>
              <w:jc w:val="left"/>
              <w:rPr/>
            </w:pPr>
            <w:r>
              <w:rPr/>
            </w:r>
          </w:p>
        </w:tc>
        <w:tc>
          <w:tcPr>
            <w:tcW w:w="1914"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3161"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706"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Основные положения молекулярно-кинетической теории и их опытные подтверждения</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1">
              <w:r>
                <w:rPr>
                  <w:rFonts w:ascii="Times New Roman" w:hAnsi="Times New Roman"/>
                  <w:b w:val="false"/>
                  <w:i w:val="false"/>
                  <w:color w:val="0000FF"/>
                  <w:sz w:val="22"/>
                  <w:u w:val="single"/>
                </w:rPr>
                <w:t>https://m.edsoo.ru/ff0a5256</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Масса и размер атомов и молекул</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Модели твёрдого, жидкого и газообразного состояний вещества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2">
              <w:r>
                <w:rPr>
                  <w:rFonts w:ascii="Times New Roman" w:hAnsi="Times New Roman"/>
                  <w:b w:val="false"/>
                  <w:i w:val="false"/>
                  <w:color w:val="0000FF"/>
                  <w:sz w:val="22"/>
                  <w:u w:val="single"/>
                </w:rPr>
                <w:t>https://m.edsoo.ru/ff0a540e</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Объяснение свойств твёрдого, жидкого и газообразного состояний вещества на основе положений молекулярно-кинетической теории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Кристаллические и аморфные тела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3">
              <w:r>
                <w:rPr>
                  <w:rFonts w:ascii="Times New Roman" w:hAnsi="Times New Roman"/>
                  <w:b w:val="false"/>
                  <w:i w:val="false"/>
                  <w:color w:val="0000FF"/>
                  <w:sz w:val="22"/>
                  <w:u w:val="single"/>
                </w:rPr>
                <w:t>https://m.edsoo.ru/ff0a5800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Смачивание и капиллярность. Поверхностное натяжение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4">
              <w:r>
                <w:rPr>
                  <w:rFonts w:ascii="Times New Roman" w:hAnsi="Times New Roman"/>
                  <w:b w:val="false"/>
                  <w:i w:val="false"/>
                  <w:color w:val="0000FF"/>
                  <w:sz w:val="22"/>
                  <w:u w:val="single"/>
                </w:rPr>
                <w:t>https://m.edsoo.ru/ff0a5530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Тепловое расширение и сжатие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5">
              <w:r>
                <w:rPr>
                  <w:rFonts w:ascii="Times New Roman" w:hAnsi="Times New Roman"/>
                  <w:b w:val="false"/>
                  <w:i w:val="false"/>
                  <w:color w:val="0000FF"/>
                  <w:sz w:val="22"/>
                  <w:u w:val="single"/>
                </w:rPr>
                <w:t>https://m.edsoo.ru/ff0a5a26</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Температура. Связь температуры со скоростью теплового движения частиц</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9</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Внутренняя энергия. Способы изменения внутренней энергии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6">
              <w:r>
                <w:rPr>
                  <w:rFonts w:ascii="Times New Roman" w:hAnsi="Times New Roman"/>
                  <w:b w:val="false"/>
                  <w:i w:val="false"/>
                  <w:color w:val="0000FF"/>
                  <w:sz w:val="22"/>
                  <w:u w:val="single"/>
                </w:rPr>
                <w:t>https://m.edsoo.ru/ff0a5c60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10</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Виды теплопередачи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7">
              <w:r>
                <w:rPr>
                  <w:rFonts w:ascii="Times New Roman" w:hAnsi="Times New Roman"/>
                  <w:b w:val="false"/>
                  <w:i w:val="false"/>
                  <w:color w:val="0000FF"/>
                  <w:sz w:val="22"/>
                  <w:u w:val="single"/>
                </w:rPr>
                <w:t>https://m.edsoo.ru/ff0a6412</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Урок-конференция "Практическое использование тепловых свойств веществ и материалов в целях энергосбережения"</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8">
              <w:r>
                <w:rPr>
                  <w:rFonts w:ascii="Times New Roman" w:hAnsi="Times New Roman"/>
                  <w:b w:val="false"/>
                  <w:i w:val="false"/>
                  <w:color w:val="0000FF"/>
                  <w:sz w:val="22"/>
                  <w:u w:val="single"/>
                </w:rPr>
                <w:t>https://m.edsoo.ru/ff0a65c0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Количество теплоты. Удельная теплоемкость</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89">
              <w:r>
                <w:rPr>
                  <w:rFonts w:ascii="Times New Roman" w:hAnsi="Times New Roman"/>
                  <w:b w:val="false"/>
                  <w:i w:val="false"/>
                  <w:color w:val="0000FF"/>
                  <w:sz w:val="22"/>
                  <w:u w:val="single"/>
                </w:rPr>
                <w:t>https://m.edsoo.ru/ff0a6976</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Уравнение теплового баланса. Теплообмен и тепловое равновесие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0">
              <w:r>
                <w:rPr>
                  <w:rFonts w:ascii="Times New Roman" w:hAnsi="Times New Roman"/>
                  <w:b w:val="false"/>
                  <w:i w:val="false"/>
                  <w:color w:val="0000FF"/>
                  <w:sz w:val="22"/>
                  <w:u w:val="single"/>
                </w:rPr>
                <w:t>https://m.edsoo.ru/ff0a7088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"Исследование явления теплообмена при смешивании холодной и горячей воды"</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1">
              <w:r>
                <w:rPr>
                  <w:rFonts w:ascii="Times New Roman" w:hAnsi="Times New Roman"/>
                  <w:b w:val="false"/>
                  <w:i w:val="false"/>
                  <w:color w:val="0000FF"/>
                  <w:sz w:val="22"/>
                  <w:u w:val="single"/>
                </w:rPr>
                <w:t>https://m.edsoo.ru/ff0a6a98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Расчет количества теплоты, необходимого для нагревания тела и выделяемого им при охлаждении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"Определение удельной теплоемкости вещества"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2">
              <w:r>
                <w:rPr>
                  <w:rFonts w:ascii="Times New Roman" w:hAnsi="Times New Roman"/>
                  <w:b w:val="false"/>
                  <w:i w:val="false"/>
                  <w:color w:val="0000FF"/>
                  <w:sz w:val="22"/>
                  <w:u w:val="single"/>
                </w:rPr>
                <w:t>https://m.edsoo.ru/ff0a6bb0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Энергия топлива. Удельная теплота сгорания</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3">
              <w:r>
                <w:rPr>
                  <w:rFonts w:ascii="Times New Roman" w:hAnsi="Times New Roman"/>
                  <w:b w:val="false"/>
                  <w:i w:val="false"/>
                  <w:color w:val="0000FF"/>
                  <w:sz w:val="22"/>
                  <w:u w:val="single"/>
                </w:rPr>
                <w:t>https://m.edsoo.ru/ff0a7b5a</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Плавление и отвердевание кристаллических тел. Удельная теплота плавления</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4">
              <w:r>
                <w:rPr>
                  <w:rFonts w:ascii="Times New Roman" w:hAnsi="Times New Roman"/>
                  <w:b w:val="false"/>
                  <w:i w:val="false"/>
                  <w:color w:val="0000FF"/>
                  <w:sz w:val="22"/>
                  <w:u w:val="single"/>
                </w:rPr>
                <w:t>https://m.edsoo.ru/ff0a71d2</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19</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"Определение удельной теплоты плавления льда"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5">
              <w:r>
                <w:rPr>
                  <w:rFonts w:ascii="Times New Roman" w:hAnsi="Times New Roman"/>
                  <w:b w:val="false"/>
                  <w:i w:val="false"/>
                  <w:color w:val="0000FF"/>
                  <w:sz w:val="22"/>
                  <w:u w:val="single"/>
                </w:rPr>
                <w:t>https://m.edsoo.ru/ff0a72fe</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20</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Парообразование и конденсация. Испарение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6">
              <w:r>
                <w:rPr>
                  <w:rFonts w:ascii="Times New Roman" w:hAnsi="Times New Roman"/>
                  <w:b w:val="false"/>
                  <w:i w:val="false"/>
                  <w:color w:val="0000FF"/>
                  <w:sz w:val="22"/>
                  <w:u w:val="single"/>
                </w:rPr>
                <w:t>https://m.edsoo.ru/ff0a740c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Кипение. Удельная теплота парообразования и конденсации. Зависимость температуры кипения от атмосферного давления</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7">
              <w:r>
                <w:rPr>
                  <w:rFonts w:ascii="Times New Roman" w:hAnsi="Times New Roman"/>
                  <w:b w:val="false"/>
                  <w:i w:val="false"/>
                  <w:color w:val="0000FF"/>
                  <w:sz w:val="22"/>
                  <w:u w:val="single"/>
                </w:rPr>
                <w:t>https://m.edsoo.ru/ff0a786c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Влажность воздуха. Лабораторная работа "Определение относительной влажности воздуха"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8">
              <w:r>
                <w:rPr>
                  <w:rFonts w:ascii="Times New Roman" w:hAnsi="Times New Roman"/>
                  <w:b w:val="false"/>
                  <w:i w:val="false"/>
                  <w:color w:val="0000FF"/>
                  <w:sz w:val="22"/>
                  <w:u w:val="single"/>
                </w:rPr>
                <w:t>https://m.edsoo.ru/ff0a7628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на определение влажности воздуха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Принципы работы тепловых двигателей̆. Паровая турбина. Двигатель внутреннего сгорания</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КПД теплового двигателя. Тепловые двигатели и защита окружающей̆ среды</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99">
              <w:r>
                <w:rPr>
                  <w:rFonts w:ascii="Times New Roman" w:hAnsi="Times New Roman"/>
                  <w:b w:val="false"/>
                  <w:i w:val="false"/>
                  <w:color w:val="0000FF"/>
                  <w:sz w:val="22"/>
                  <w:u w:val="single"/>
                </w:rPr>
                <w:t>https://m.edsoo.ru/ff0a7c7c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Закон сохранения и превращения энергии в тепловых процессах</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Подготовка к контрольной работе по теме "Тепловые явления. Изменение агрегатных состояний вещества"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0">
              <w:r>
                <w:rPr>
                  <w:rFonts w:ascii="Times New Roman" w:hAnsi="Times New Roman"/>
                  <w:b w:val="false"/>
                  <w:i w:val="false"/>
                  <w:color w:val="0000FF"/>
                  <w:sz w:val="22"/>
                  <w:u w:val="single"/>
                </w:rPr>
                <w:t>https://m.edsoo.ru/ff0a83f2</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"Тепловые явления. Изменение агрегатных состояний вещества"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1">
              <w:r>
                <w:rPr>
                  <w:rFonts w:ascii="Times New Roman" w:hAnsi="Times New Roman"/>
                  <w:b w:val="false"/>
                  <w:i w:val="false"/>
                  <w:color w:val="0000FF"/>
                  <w:sz w:val="22"/>
                  <w:u w:val="single"/>
                </w:rPr>
                <w:t>https://m.edsoo.ru/ff0a86ae</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29</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Электризация тел. Два рода электрических зарядов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30</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Урок-исследование "Электризация тел индукцией и при соприкосновении"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Взаимодействие заряженных тел. Закон Кулона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2">
              <w:r>
                <w:rPr>
                  <w:rFonts w:ascii="Times New Roman" w:hAnsi="Times New Roman"/>
                  <w:b w:val="false"/>
                  <w:i w:val="false"/>
                  <w:color w:val="0000FF"/>
                  <w:sz w:val="22"/>
                  <w:u w:val="single"/>
                </w:rPr>
                <w:t>https://m.edsoo.ru/ff0a87e4</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Электрическое поле. Напряженность электрического поля. Принцип суперпозиции электрических полей</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3">
              <w:r>
                <w:rPr>
                  <w:rFonts w:ascii="Times New Roman" w:hAnsi="Times New Roman"/>
                  <w:b w:val="false"/>
                  <w:i w:val="false"/>
                  <w:color w:val="0000FF"/>
                  <w:sz w:val="22"/>
                  <w:u w:val="single"/>
                </w:rPr>
                <w:t>https://m.edsoo.ru/ff0a8a0a</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Носители электрических зарядов. Элементарный заряд. Строение атома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Проводники и диэлектрики. Закон сохранения электрического заряда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4">
              <w:r>
                <w:rPr>
                  <w:rFonts w:ascii="Times New Roman" w:hAnsi="Times New Roman"/>
                  <w:b w:val="false"/>
                  <w:i w:val="false"/>
                  <w:color w:val="0000FF"/>
                  <w:sz w:val="22"/>
                  <w:u w:val="single"/>
                </w:rPr>
                <w:t>https://m.edsoo.ru/ff0a8ef6</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на применение свойств электрических зарядов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5">
              <w:r>
                <w:rPr>
                  <w:rFonts w:ascii="Times New Roman" w:hAnsi="Times New Roman"/>
                  <w:b w:val="false"/>
                  <w:i w:val="false"/>
                  <w:color w:val="0000FF"/>
                  <w:sz w:val="22"/>
                  <w:u w:val="single"/>
                </w:rPr>
                <w:t>https://m.edsoo.ru/ff0a90cc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Электрический ток, условия его существования. Источники электрического тока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6">
              <w:r>
                <w:rPr>
                  <w:rFonts w:ascii="Times New Roman" w:hAnsi="Times New Roman"/>
                  <w:b w:val="false"/>
                  <w:i w:val="false"/>
                  <w:color w:val="0000FF"/>
                  <w:sz w:val="22"/>
                  <w:u w:val="single"/>
                </w:rPr>
                <w:t>https://m.edsoo.ru/ff0a95a4</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Действия электрического тока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7">
              <w:r>
                <w:rPr>
                  <w:rFonts w:ascii="Times New Roman" w:hAnsi="Times New Roman"/>
                  <w:b w:val="false"/>
                  <w:i w:val="false"/>
                  <w:color w:val="0000FF"/>
                  <w:sz w:val="22"/>
                  <w:u w:val="single"/>
                </w:rPr>
                <w:t>https://m.edsoo.ru/ff0a96b2</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Урок-исследование "Действие электрического поля на проводники и диэлектрики"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39</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Электрический ток в металлах, жидкостях и газах</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8">
              <w:r>
                <w:rPr>
                  <w:rFonts w:ascii="Times New Roman" w:hAnsi="Times New Roman"/>
                  <w:b w:val="false"/>
                  <w:i w:val="false"/>
                  <w:color w:val="0000FF"/>
                  <w:sz w:val="22"/>
                  <w:u w:val="single"/>
                </w:rPr>
                <w:t>https://m.edsoo.ru/ff0a9838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40</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Электрическая цепь и её составные части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Сила тока. Лабораторная работа "Измерение и регулирование силы тока"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09">
              <w:r>
                <w:rPr>
                  <w:rFonts w:ascii="Times New Roman" w:hAnsi="Times New Roman"/>
                  <w:b w:val="false"/>
                  <w:i w:val="false"/>
                  <w:color w:val="0000FF"/>
                  <w:sz w:val="22"/>
                  <w:u w:val="single"/>
                </w:rPr>
                <w:t>https://m.edsoo.ru/ff0a8bd6</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Электрическое напряжение. Вольтметр. Лабораторная работа "Измерение и регулирование напряжения"</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0">
              <w:r>
                <w:rPr>
                  <w:rFonts w:ascii="Times New Roman" w:hAnsi="Times New Roman"/>
                  <w:b w:val="false"/>
                  <w:i w:val="false"/>
                  <w:color w:val="0000FF"/>
                  <w:sz w:val="22"/>
                  <w:u w:val="single"/>
                </w:rPr>
                <w:t>https://m.edsoo.ru/ff0a9e14</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Сопротивление проводника. Удельное сопротивление вещества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1">
              <w:r>
                <w:rPr>
                  <w:rFonts w:ascii="Times New Roman" w:hAnsi="Times New Roman"/>
                  <w:b w:val="false"/>
                  <w:i w:val="false"/>
                  <w:color w:val="0000FF"/>
                  <w:sz w:val="22"/>
                  <w:u w:val="single"/>
                </w:rPr>
                <w:t>https://m.edsoo.ru/ff0aa738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"Зависимость электрического сопротивления проводника от его длины, площади поперечного сечения и материала"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2">
              <w:r>
                <w:rPr>
                  <w:rFonts w:ascii="Times New Roman" w:hAnsi="Times New Roman"/>
                  <w:b w:val="false"/>
                  <w:i w:val="false"/>
                  <w:color w:val="0000FF"/>
                  <w:sz w:val="22"/>
                  <w:u w:val="single"/>
                </w:rPr>
                <w:t>https://m.edsoo.ru/ff0aa738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Зависимость силы тока от напряжения. Закон Ома для участка цепи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3">
              <w:r>
                <w:rPr>
                  <w:rFonts w:ascii="Times New Roman" w:hAnsi="Times New Roman"/>
                  <w:b w:val="false"/>
                  <w:i w:val="false"/>
                  <w:color w:val="0000FF"/>
                  <w:sz w:val="22"/>
                  <w:u w:val="single"/>
                </w:rPr>
                <w:t>https://m.edsoo.ru/ff0aa44a</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"Исследование зависимости силы тока, идущего через резистор, от сопротивления резистора и напряжения на резисторе"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4">
              <w:r>
                <w:rPr>
                  <w:rFonts w:ascii="Times New Roman" w:hAnsi="Times New Roman"/>
                  <w:b w:val="false"/>
                  <w:i w:val="false"/>
                  <w:color w:val="0000FF"/>
                  <w:sz w:val="22"/>
                  <w:u w:val="single"/>
                </w:rPr>
                <w:t>https://m.edsoo.ru/ff0aa04e</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Последовательное и параллельное соединения проводников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"Проверка правила сложения напряжений при последовательном соединении двух резисторов"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5">
              <w:r>
                <w:rPr>
                  <w:rFonts w:ascii="Times New Roman" w:hAnsi="Times New Roman"/>
                  <w:b w:val="false"/>
                  <w:i w:val="false"/>
                  <w:color w:val="0000FF"/>
                  <w:sz w:val="22"/>
                  <w:u w:val="single"/>
                </w:rPr>
                <w:t>https://m.edsoo.ru/ff0aaa58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49</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"Проверка правила для силы тока при параллельном соединении резисторов"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6">
              <w:r>
                <w:rPr>
                  <w:rFonts w:ascii="Times New Roman" w:hAnsi="Times New Roman"/>
                  <w:b w:val="false"/>
                  <w:i w:val="false"/>
                  <w:color w:val="0000FF"/>
                  <w:sz w:val="22"/>
                  <w:u w:val="single"/>
                </w:rPr>
                <w:t>https://m.edsoo.ru/ff0aad1e</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50</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на применение закона Ома для различного соединения проводников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7">
              <w:r>
                <w:rPr>
                  <w:rFonts w:ascii="Times New Roman" w:hAnsi="Times New Roman"/>
                  <w:b w:val="false"/>
                  <w:i w:val="false"/>
                  <w:color w:val="0000FF"/>
                  <w:sz w:val="22"/>
                  <w:u w:val="single"/>
                </w:rPr>
                <w:t>https://m.edsoo.ru/ff0aaf8a</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Работа и мощность электрического тока. Закон Джоуля-Ленца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8">
              <w:r>
                <w:rPr>
                  <w:rFonts w:ascii="Times New Roman" w:hAnsi="Times New Roman"/>
                  <w:b w:val="false"/>
                  <w:i w:val="false"/>
                  <w:color w:val="0000FF"/>
                  <w:sz w:val="22"/>
                  <w:u w:val="single"/>
                </w:rPr>
                <w:t>https://m.edsoo.ru/ff0ab124</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"Определение работы и мощности электрического тока"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19">
              <w:r>
                <w:rPr>
                  <w:rFonts w:ascii="Times New Roman" w:hAnsi="Times New Roman"/>
                  <w:b w:val="false"/>
                  <w:i w:val="false"/>
                  <w:color w:val="0000FF"/>
                  <w:sz w:val="22"/>
                  <w:u w:val="single"/>
                </w:rPr>
                <w:t>https://m.edsoo.ru/ff0ab3e0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Электрические цепи и потребители электрической энергии в быту. Короткое замыкание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0">
              <w:r>
                <w:rPr>
                  <w:rFonts w:ascii="Times New Roman" w:hAnsi="Times New Roman"/>
                  <w:b w:val="false"/>
                  <w:i w:val="false"/>
                  <w:color w:val="0000FF"/>
                  <w:sz w:val="22"/>
                  <w:u w:val="single"/>
                </w:rPr>
                <w:t>https://m.edsoo.ru/ff0ab660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Подготовка к контрольной работе по теме "Электрические заряды. Заряженные тела и их взаимодействия. Постоянный электрический ток"</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1">
              <w:r>
                <w:rPr>
                  <w:rFonts w:ascii="Times New Roman" w:hAnsi="Times New Roman"/>
                  <w:b w:val="false"/>
                  <w:i w:val="false"/>
                  <w:color w:val="0000FF"/>
                  <w:sz w:val="22"/>
                  <w:u w:val="single"/>
                </w:rPr>
                <w:t>https://m.edsoo.ru/ff0abd2c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"Электрические заряды. Заряженные тела и их взаимодействия. Постоянный электрический ток"</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2">
              <w:r>
                <w:rPr>
                  <w:rFonts w:ascii="Times New Roman" w:hAnsi="Times New Roman"/>
                  <w:b w:val="false"/>
                  <w:i w:val="false"/>
                  <w:color w:val="0000FF"/>
                  <w:sz w:val="22"/>
                  <w:u w:val="single"/>
                </w:rPr>
                <w:t>https://m.edsoo.ru/ff0abea8</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Постоянные магниты, их взаимодействие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Урок-исследование "Изучение полей постоянных магнитов"</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3">
              <w:r>
                <w:rPr>
                  <w:rFonts w:ascii="Times New Roman" w:hAnsi="Times New Roman"/>
                  <w:b w:val="false"/>
                  <w:i w:val="false"/>
                  <w:color w:val="0000FF"/>
                  <w:sz w:val="22"/>
                  <w:u w:val="single"/>
                </w:rPr>
                <w:t>https://m.edsoo.ru/ff0ac3d0</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Магнитное поле. Магнитное поле Земли и его значение для жизни на Земле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4">
              <w:r>
                <w:rPr>
                  <w:rFonts w:ascii="Times New Roman" w:hAnsi="Times New Roman"/>
                  <w:b w:val="false"/>
                  <w:i w:val="false"/>
                  <w:color w:val="0000FF"/>
                  <w:sz w:val="22"/>
                  <w:u w:val="single"/>
                </w:rPr>
                <w:t>https://m.edsoo.ru/ff0ac0ba</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59</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Опыт Эрстеда. Магнитное поле электрического тока Магнитное поле катушки с током</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5">
              <w:r>
                <w:rPr>
                  <w:rFonts w:ascii="Times New Roman" w:hAnsi="Times New Roman"/>
                  <w:b w:val="false"/>
                  <w:i w:val="false"/>
                  <w:color w:val="0000FF"/>
                  <w:sz w:val="22"/>
                  <w:u w:val="single"/>
                </w:rPr>
                <w:t>https://m.edsoo.ru/ff0ac1d2</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60</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Применение электромагнитов в технике. Лабораторная работа "Изучение действия магнитного поля на проводник с током"</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6">
              <w:r>
                <w:rPr>
                  <w:rFonts w:ascii="Times New Roman" w:hAnsi="Times New Roman"/>
                  <w:b w:val="false"/>
                  <w:i w:val="false"/>
                  <w:color w:val="0000FF"/>
                  <w:sz w:val="22"/>
                  <w:u w:val="single"/>
                </w:rPr>
                <w:t>https://m.edsoo.ru/ff0ac74a</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61</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Электродвигатель постоянного тока. Использование электродвигателей̆ в технических устройствах и на транспорте. Лабораторная работа "Конструирование и изучение работы электродвигателя"</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7">
              <w:r>
                <w:rPr>
                  <w:rFonts w:ascii="Times New Roman" w:hAnsi="Times New Roman"/>
                  <w:b w:val="false"/>
                  <w:i w:val="false"/>
                  <w:color w:val="0000FF"/>
                  <w:sz w:val="22"/>
                  <w:u w:val="single"/>
                </w:rPr>
                <w:t>https://m.edsoo.ru/ff0ac86c</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62</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Опыты Фарадея. Закон электромагнитной индукции. Правило Ленца</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63</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Электрогенератор. Способы получения электрической̆ энергии. Электростанции на возобновляемых источниках энергии</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64</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Подготовка к контрольной работе по теме "Электрические и магнитные явления"</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65</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"Электрические и магнитные явления"</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8">
              <w:r>
                <w:rPr>
                  <w:rFonts w:ascii="Times New Roman" w:hAnsi="Times New Roman"/>
                  <w:b w:val="false"/>
                  <w:i w:val="false"/>
                  <w:color w:val="0000FF"/>
                  <w:sz w:val="22"/>
                  <w:u w:val="single"/>
                </w:rPr>
                <w:t>https://m.edsoo.ru/ff0acb14</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66</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Резервный урок. Работа с текстами по теме "Тепловые явления"</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29">
              <w:r>
                <w:rPr>
                  <w:rFonts w:ascii="Times New Roman" w:hAnsi="Times New Roman"/>
                  <w:b w:val="false"/>
                  <w:i w:val="false"/>
                  <w:color w:val="0000FF"/>
                  <w:sz w:val="22"/>
                  <w:u w:val="single"/>
                </w:rPr>
                <w:t>https://m.edsoo.ru/ff0acc5e</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67</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Резервный урок. Работа с текстами по теме "Постоянный электрический ток"</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0">
              <w:r>
                <w:rPr>
                  <w:rFonts w:ascii="Times New Roman" w:hAnsi="Times New Roman"/>
                  <w:b w:val="false"/>
                  <w:i w:val="false"/>
                  <w:color w:val="0000FF"/>
                  <w:sz w:val="22"/>
                  <w:u w:val="single"/>
                </w:rPr>
                <w:t>https://m.edsoo.ru/ff0acdc6</w:t>
              </w:r>
            </w:hyperlink>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68</w:t>
            </w:r>
          </w:p>
        </w:tc>
        <w:tc>
          <w:tcPr>
            <w:tcW w:w="30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Резервный урок. Работа с текстами по теме "Магнитные явления"</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9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1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3746"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ОБЩЕЕ КОЛИЧЕСТВО ЧАСОВ ПО ПРОГРАММЕ</w:t>
            </w:r>
          </w:p>
        </w:tc>
        <w:tc>
          <w:tcPr>
            <w:tcW w:w="20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68 </w:t>
            </w:r>
          </w:p>
        </w:tc>
        <w:tc>
          <w:tcPr>
            <w:tcW w:w="7781"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bl>
    <w:p>
      <w:pPr>
        <w:sectPr>
          <w:type w:val="nextPage"/>
          <w:pgSz w:orient="landscape" w:w="16383" w:h="11906"/>
          <w:pgMar w:left="1440" w:right="1440" w:gutter="0" w:header="0" w:top="1440" w:footer="0" w:bottom="1440"/>
          <w:pgNumType w:fmt="decimal"/>
          <w:formProt w:val="false"/>
          <w:textDirection w:val="lrTb"/>
          <w:docGrid w:type="default" w:linePitch="100" w:charSpace="4096"/>
        </w:sectPr>
      </w:pPr>
    </w:p>
    <w:p>
      <w:pPr>
        <w:pStyle w:val="Normal"/>
        <w:spacing w:before="0" w:after="0"/>
        <w:ind w:left="120" w:hanging="0"/>
        <w:jc w:val="left"/>
        <w:rPr/>
      </w:pPr>
      <w:r>
        <w:rPr>
          <w:rFonts w:ascii="Times New Roman" w:hAnsi="Times New Roman"/>
          <w:b/>
          <w:i w:val="false"/>
          <w:color w:val="000000"/>
          <w:sz w:val="28"/>
        </w:rPr>
        <w:t xml:space="preserve"> </w:t>
      </w:r>
      <w:r>
        <w:rPr>
          <w:rFonts w:ascii="Times New Roman" w:hAnsi="Times New Roman"/>
          <w:b/>
          <w:i w:val="false"/>
          <w:color w:val="000000"/>
          <w:sz w:val="28"/>
        </w:rPr>
        <w:t xml:space="preserve">9 КЛАСС </w:t>
      </w:r>
    </w:p>
    <w:tbl>
      <w:tblPr>
        <w:tblW w:w="13594" w:type="dxa"/>
        <w:jc w:val="left"/>
        <w:tblInd w:w="-8" w:type="dxa"/>
        <w:tblLayout w:type="fixed"/>
        <w:tblCellMar>
          <w:top w:w="50" w:type="dxa"/>
          <w:left w:w="100" w:type="dxa"/>
          <w:bottom w:w="0" w:type="dxa"/>
          <w:right w:w="108" w:type="dxa"/>
        </w:tblCellMar>
      </w:tblPr>
      <w:tblGrid>
        <w:gridCol w:w="781"/>
        <w:gridCol w:w="3200"/>
        <w:gridCol w:w="2023"/>
        <w:gridCol w:w="1850"/>
        <w:gridCol w:w="3076"/>
        <w:gridCol w:w="2663"/>
      </w:tblGrid>
      <w:tr>
        <w:trPr>
          <w:trHeight w:val="144" w:hRule="atLeast"/>
        </w:trPr>
        <w:tc>
          <w:tcPr>
            <w:tcW w:w="781"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 </w:t>
            </w:r>
            <w:r>
              <w:rPr>
                <w:rFonts w:ascii="Times New Roman" w:hAnsi="Times New Roman"/>
                <w:b/>
                <w:i w:val="false"/>
                <w:color w:val="000000"/>
                <w:sz w:val="24"/>
              </w:rPr>
              <w:t xml:space="preserve">п/п </w:t>
            </w:r>
          </w:p>
          <w:p>
            <w:pPr>
              <w:pStyle w:val="Normal"/>
              <w:widowControl w:val="false"/>
              <w:spacing w:before="0" w:after="0"/>
              <w:ind w:left="135" w:hanging="0"/>
              <w:jc w:val="left"/>
              <w:rPr/>
            </w:pPr>
            <w:r>
              <w:rPr/>
            </w:r>
          </w:p>
        </w:tc>
        <w:tc>
          <w:tcPr>
            <w:tcW w:w="320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Тема урока </w:t>
            </w:r>
          </w:p>
          <w:p>
            <w:pPr>
              <w:pStyle w:val="Normal"/>
              <w:widowControl w:val="false"/>
              <w:spacing w:before="0" w:after="0"/>
              <w:ind w:left="135" w:hanging="0"/>
              <w:jc w:val="left"/>
              <w:rPr/>
            </w:pPr>
            <w:r>
              <w:rPr/>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i w:val="false"/>
                <w:color w:val="000000"/>
                <w:sz w:val="24"/>
              </w:rPr>
              <w:t>Количество часов</w:t>
            </w:r>
          </w:p>
        </w:tc>
        <w:tc>
          <w:tcPr>
            <w:tcW w:w="1850"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Дата изучения </w:t>
            </w:r>
          </w:p>
          <w:p>
            <w:pPr>
              <w:pStyle w:val="Normal"/>
              <w:widowControl w:val="false"/>
              <w:spacing w:before="0" w:after="0"/>
              <w:ind w:left="135" w:hanging="0"/>
              <w:jc w:val="left"/>
              <w:rPr/>
            </w:pPr>
            <w:r>
              <w:rPr/>
            </w:r>
          </w:p>
        </w:tc>
        <w:tc>
          <w:tcPr>
            <w:tcW w:w="3076"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Электронные цифровые образовательные ресурсы </w:t>
            </w:r>
          </w:p>
          <w:p>
            <w:pPr>
              <w:pStyle w:val="Normal"/>
              <w:widowControl w:val="false"/>
              <w:spacing w:before="0" w:after="0"/>
              <w:ind w:left="135" w:hanging="0"/>
              <w:jc w:val="left"/>
              <w:rPr/>
            </w:pPr>
            <w:r>
              <w:rPr/>
            </w:r>
          </w:p>
        </w:tc>
        <w:tc>
          <w:tcPr>
            <w:tcW w:w="266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Дополнительная информация </w:t>
            </w:r>
          </w:p>
          <w:p>
            <w:pPr>
              <w:pStyle w:val="Normal"/>
              <w:widowControl w:val="false"/>
              <w:spacing w:before="0" w:after="0"/>
              <w:ind w:left="135" w:hanging="0"/>
              <w:jc w:val="left"/>
              <w:rPr/>
            </w:pPr>
            <w:r>
              <w:rPr/>
            </w:r>
          </w:p>
        </w:tc>
      </w:tr>
      <w:tr>
        <w:trPr>
          <w:trHeight w:val="144" w:hRule="atLeast"/>
        </w:trPr>
        <w:tc>
          <w:tcPr>
            <w:tcW w:w="781"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320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i w:val="false"/>
                <w:color w:val="000000"/>
                <w:sz w:val="24"/>
              </w:rPr>
              <w:t xml:space="preserve">Всего </w:t>
            </w:r>
          </w:p>
          <w:p>
            <w:pPr>
              <w:pStyle w:val="Normal"/>
              <w:widowControl w:val="false"/>
              <w:spacing w:before="0" w:after="0"/>
              <w:ind w:left="135" w:hanging="0"/>
              <w:jc w:val="left"/>
              <w:rPr/>
            </w:pPr>
            <w:r>
              <w:rPr/>
            </w:r>
          </w:p>
        </w:tc>
        <w:tc>
          <w:tcPr>
            <w:tcW w:w="1850"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3076"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c>
          <w:tcPr>
            <w:tcW w:w="2663" w:type="dxa"/>
            <w:vMerge w:val="continue"/>
            <w:tcBorders>
              <w:left w:val="single" w:sz="6" w:space="0" w:color="000000"/>
              <w:bottom w:val="single" w:sz="6" w:space="0" w:color="000000"/>
              <w:right w:val="single" w:sz="6" w:space="0" w:color="000000"/>
            </w:tcBorders>
          </w:tcPr>
          <w:p>
            <w:pPr>
              <w:pStyle w:val="Normal"/>
              <w:widowControl w:val="false"/>
              <w:spacing w:before="0" w:after="20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Механическое движение. Материальная точка</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Система отсчета. Относительность механического движения</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1">
              <w:r>
                <w:rPr>
                  <w:rFonts w:ascii="Times New Roman" w:hAnsi="Times New Roman"/>
                  <w:b w:val="false"/>
                  <w:i w:val="false"/>
                  <w:color w:val="0000FF"/>
                  <w:sz w:val="22"/>
                  <w:u w:val="single"/>
                </w:rPr>
                <w:t>https://m.edsoo.ru/ff0ad474</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Равномерное прямолинейное движение</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2">
              <w:r>
                <w:rPr>
                  <w:rFonts w:ascii="Times New Roman" w:hAnsi="Times New Roman"/>
                  <w:b w:val="false"/>
                  <w:i w:val="false"/>
                  <w:color w:val="0000FF"/>
                  <w:sz w:val="22"/>
                  <w:u w:val="single"/>
                </w:rPr>
                <w:t>https://m.edsoo.ru/ff0ad19a</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Неравномерное прямолинейное движение. Средняя и мгновенная скорость</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Прямолинейное равноускоренное движение. Ускорение</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3">
              <w:r>
                <w:rPr>
                  <w:rFonts w:ascii="Times New Roman" w:hAnsi="Times New Roman"/>
                  <w:b w:val="false"/>
                  <w:i w:val="false"/>
                  <w:color w:val="0000FF"/>
                  <w:sz w:val="22"/>
                  <w:u w:val="single"/>
                </w:rPr>
                <w:t>https://m.edsoo.ru/ff0ad8d4</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Скорость прямолинейного равноускоренного движения. График скорости</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7</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"Определение ускорения тела при равноускоренном движении по наклонной плоскости"</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4">
              <w:r>
                <w:rPr>
                  <w:rFonts w:ascii="Times New Roman" w:hAnsi="Times New Roman"/>
                  <w:b w:val="false"/>
                  <w:i w:val="false"/>
                  <w:color w:val="0000FF"/>
                  <w:sz w:val="22"/>
                  <w:u w:val="single"/>
                </w:rPr>
                <w:t>https://m.edsoo.ru/ff0adb18</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8</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Свободное падение тел. Опыты Галилея</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9</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Равномерное движение по окружности. Период и частота обращения. Линейная и угловая скорости</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5">
              <w:r>
                <w:rPr>
                  <w:rFonts w:ascii="Times New Roman" w:hAnsi="Times New Roman"/>
                  <w:b w:val="false"/>
                  <w:i w:val="false"/>
                  <w:color w:val="0000FF"/>
                  <w:sz w:val="22"/>
                  <w:u w:val="single"/>
                </w:rPr>
                <w:t>https://m.edsoo.ru/ff0ae176</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10</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Центростремительное ускорение</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11</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Первый закон Ньютона. Вектор силы</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6">
              <w:r>
                <w:rPr>
                  <w:rFonts w:ascii="Times New Roman" w:hAnsi="Times New Roman"/>
                  <w:b w:val="false"/>
                  <w:i w:val="false"/>
                  <w:color w:val="0000FF"/>
                  <w:sz w:val="22"/>
                  <w:u w:val="single"/>
                </w:rPr>
                <w:t>https://m.edsoo.ru/ff0ae612</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12</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Второй закон Ньютона. Равнодействующая сила</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7">
              <w:r>
                <w:rPr>
                  <w:rFonts w:ascii="Times New Roman" w:hAnsi="Times New Roman"/>
                  <w:b w:val="false"/>
                  <w:i w:val="false"/>
                  <w:color w:val="0000FF"/>
                  <w:sz w:val="22"/>
                  <w:u w:val="single"/>
                </w:rPr>
                <w:t>https://m.edsoo.ru/ff0ae72a</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13</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Третий закон Ньютона. Суперпозиция сил</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8">
              <w:r>
                <w:rPr>
                  <w:rFonts w:ascii="Times New Roman" w:hAnsi="Times New Roman"/>
                  <w:b w:val="false"/>
                  <w:i w:val="false"/>
                  <w:color w:val="0000FF"/>
                  <w:sz w:val="22"/>
                  <w:u w:val="single"/>
                </w:rPr>
                <w:t>https://m.edsoo.ru/ff0ae982</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14</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на применение законов Ньютона</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39">
              <w:r>
                <w:rPr>
                  <w:rFonts w:ascii="Times New Roman" w:hAnsi="Times New Roman"/>
                  <w:b w:val="false"/>
                  <w:i w:val="false"/>
                  <w:color w:val="0000FF"/>
                  <w:sz w:val="22"/>
                  <w:u w:val="single"/>
                </w:rPr>
                <w:t>https://m.edsoo.ru/ff0aeb6c</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15</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Сила упругости. Закон Гука</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0">
              <w:r>
                <w:rPr>
                  <w:rFonts w:ascii="Times New Roman" w:hAnsi="Times New Roman"/>
                  <w:b w:val="false"/>
                  <w:i w:val="false"/>
                  <w:color w:val="0000FF"/>
                  <w:sz w:val="22"/>
                  <w:u w:val="single"/>
                </w:rPr>
                <w:t>https://m.edsoo.ru/ff0aeca2</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16</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по теме «Сила упругости»</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17</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«Определение жесткости пружины»</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1">
              <w:r>
                <w:rPr>
                  <w:rFonts w:ascii="Times New Roman" w:hAnsi="Times New Roman"/>
                  <w:b w:val="false"/>
                  <w:i w:val="false"/>
                  <w:color w:val="0000FF"/>
                  <w:sz w:val="22"/>
                  <w:u w:val="single"/>
                </w:rPr>
                <w:t>https://m.edsoo.ru/ff0aee28</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18</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Сила трения</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2">
              <w:r>
                <w:rPr>
                  <w:rFonts w:ascii="Times New Roman" w:hAnsi="Times New Roman"/>
                  <w:b w:val="false"/>
                  <w:i w:val="false"/>
                  <w:color w:val="0000FF"/>
                  <w:sz w:val="22"/>
                  <w:u w:val="single"/>
                </w:rPr>
                <w:t>https://m.edsoo.ru/ff0af738</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19</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по теме «Сила трения»</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3">
              <w:r>
                <w:rPr>
                  <w:rFonts w:ascii="Times New Roman" w:hAnsi="Times New Roman"/>
                  <w:b w:val="false"/>
                  <w:i w:val="false"/>
                  <w:color w:val="0000FF"/>
                  <w:sz w:val="22"/>
                  <w:u w:val="single"/>
                </w:rPr>
                <w:t>https://m.edsoo.ru/ff0afa26</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20</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"Определение коэффициента трения скольжения"</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4">
              <w:r>
                <w:rPr>
                  <w:rFonts w:ascii="Times New Roman" w:hAnsi="Times New Roman"/>
                  <w:b w:val="false"/>
                  <w:i w:val="false"/>
                  <w:color w:val="0000FF"/>
                  <w:sz w:val="22"/>
                  <w:u w:val="single"/>
                </w:rPr>
                <w:t>https://m.edsoo.ru/ff0af8be</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21</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по теме "Законы Ньютона. Сила упругости. Сила трения"</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5">
              <w:r>
                <w:rPr>
                  <w:rFonts w:ascii="Times New Roman" w:hAnsi="Times New Roman"/>
                  <w:b w:val="false"/>
                  <w:i w:val="false"/>
                  <w:color w:val="0000FF"/>
                  <w:sz w:val="22"/>
                  <w:u w:val="single"/>
                </w:rPr>
                <w:t>https://m.edsoo.ru/ff0afb8e</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22</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Сила тяжести и закон всемирного тяготения. Ускорение свободного падения</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6">
              <w:r>
                <w:rPr>
                  <w:rFonts w:ascii="Times New Roman" w:hAnsi="Times New Roman"/>
                  <w:b w:val="false"/>
                  <w:i w:val="false"/>
                  <w:color w:val="0000FF"/>
                  <w:sz w:val="22"/>
                  <w:u w:val="single"/>
                </w:rPr>
                <w:t>https://m.edsoo.ru/ff0af044</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23</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Урок-конференция "Движение тел вокруг гравитационного центра (Солнечная система). Галактики"</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24</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по теме "Сила тяжести и закон всемирного тяготения"</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7">
              <w:r>
                <w:rPr>
                  <w:rFonts w:ascii="Times New Roman" w:hAnsi="Times New Roman"/>
                  <w:b w:val="false"/>
                  <w:i w:val="false"/>
                  <w:color w:val="0000FF"/>
                  <w:sz w:val="22"/>
                  <w:u w:val="single"/>
                </w:rPr>
                <w:t>https://m.edsoo.ru/ff0af5f8</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25</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Первая космическая скорость. Невесомость и перегрузки</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8">
              <w:r>
                <w:rPr>
                  <w:rFonts w:ascii="Times New Roman" w:hAnsi="Times New Roman"/>
                  <w:b w:val="false"/>
                  <w:i w:val="false"/>
                  <w:color w:val="0000FF"/>
                  <w:sz w:val="22"/>
                  <w:u w:val="single"/>
                </w:rPr>
                <w:t>https://m.edsoo.ru/ff0af33c</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26</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Равновесие материальной̆ точки. Абсолютно твёрдое тело. Равновесие твёрдого тела с закреплённой̆ осью вращения</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49">
              <w:r>
                <w:rPr>
                  <w:rFonts w:ascii="Times New Roman" w:hAnsi="Times New Roman"/>
                  <w:b w:val="false"/>
                  <w:i w:val="false"/>
                  <w:color w:val="0000FF"/>
                  <w:sz w:val="22"/>
                  <w:u w:val="single"/>
                </w:rPr>
                <w:t>https://m.edsoo.ru/ff0afe36</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27</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Момент силы. Центр тяжести</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28</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по теме "Момент силы. Центр тяжести"</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0">
              <w:r>
                <w:rPr>
                  <w:rFonts w:ascii="Times New Roman" w:hAnsi="Times New Roman"/>
                  <w:b w:val="false"/>
                  <w:i w:val="false"/>
                  <w:color w:val="0000FF"/>
                  <w:sz w:val="22"/>
                  <w:u w:val="single"/>
                </w:rPr>
                <w:t>https://m.edsoo.ru/ff0b02b4</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29</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Подготовка к контрольной работе по теме "Механическое движение. Взаимодействие тел"</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1">
              <w:r>
                <w:rPr>
                  <w:rFonts w:ascii="Times New Roman" w:hAnsi="Times New Roman"/>
                  <w:b w:val="false"/>
                  <w:i w:val="false"/>
                  <w:color w:val="0000FF"/>
                  <w:sz w:val="22"/>
                  <w:u w:val="single"/>
                </w:rPr>
                <w:t>https://m.edsoo.ru/ff0b0408</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30</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"Механическое движение. Взаимодействие тел"</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2">
              <w:r>
                <w:rPr>
                  <w:rFonts w:ascii="Times New Roman" w:hAnsi="Times New Roman"/>
                  <w:b w:val="false"/>
                  <w:i w:val="false"/>
                  <w:color w:val="0000FF"/>
                  <w:sz w:val="22"/>
                  <w:u w:val="single"/>
                </w:rPr>
                <w:t>https://m.edsoo.ru/ff0b06ec</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31</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Импульс тела. Импульс силы. Закон сохранения импульса. Упругое и неупругое взаимодействие</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3">
              <w:r>
                <w:rPr>
                  <w:rFonts w:ascii="Times New Roman" w:hAnsi="Times New Roman"/>
                  <w:b w:val="false"/>
                  <w:i w:val="false"/>
                  <w:color w:val="0000FF"/>
                  <w:sz w:val="22"/>
                  <w:u w:val="single"/>
                </w:rPr>
                <w:t>https://m.edsoo.ru/ff0b07fa</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32</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по теме "Закон сохранения импульса"</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4">
              <w:r>
                <w:rPr>
                  <w:rFonts w:ascii="Times New Roman" w:hAnsi="Times New Roman"/>
                  <w:b w:val="false"/>
                  <w:i w:val="false"/>
                  <w:color w:val="0000FF"/>
                  <w:sz w:val="22"/>
                  <w:u w:val="single"/>
                </w:rPr>
                <w:t>https://m.edsoo.ru/ff0b096c</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33</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Урок-конференция "Реактивное движение в природе и технике"</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34</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Механическая работа и мощность</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5">
              <w:r>
                <w:rPr>
                  <w:rFonts w:ascii="Times New Roman" w:hAnsi="Times New Roman"/>
                  <w:b w:val="false"/>
                  <w:i w:val="false"/>
                  <w:color w:val="0000FF"/>
                  <w:sz w:val="22"/>
                  <w:u w:val="single"/>
                </w:rPr>
                <w:t>https://m.edsoo.ru/ff0b0a84</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35</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Работа силы тяжести, силы упругости и силы трения</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6">
              <w:r>
                <w:rPr>
                  <w:rFonts w:ascii="Times New Roman" w:hAnsi="Times New Roman"/>
                  <w:b w:val="false"/>
                  <w:i w:val="false"/>
                  <w:color w:val="0000FF"/>
                  <w:sz w:val="22"/>
                  <w:u w:val="single"/>
                </w:rPr>
                <w:t>https://m.edsoo.ru/ff0b0db8</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36</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«Определение работы силы трения при равномерном движении тела по горизонтальной поверхности»</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37</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Связь энергии и работы. Потенциальная энергия</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38</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Кинетическая энергия. Теорема о кинетической энергии</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7">
              <w:r>
                <w:rPr>
                  <w:rFonts w:ascii="Times New Roman" w:hAnsi="Times New Roman"/>
                  <w:b w:val="false"/>
                  <w:i w:val="false"/>
                  <w:color w:val="0000FF"/>
                  <w:sz w:val="22"/>
                  <w:u w:val="single"/>
                </w:rPr>
                <w:t>https://m.edsoo.ru/ff0b0c32</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39</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Закон сохранения энергии в механике</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40</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«Изучение закона сохранения энергии»</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8">
              <w:r>
                <w:rPr>
                  <w:rFonts w:ascii="Times New Roman" w:hAnsi="Times New Roman"/>
                  <w:b w:val="false"/>
                  <w:i w:val="false"/>
                  <w:color w:val="0000FF"/>
                  <w:sz w:val="22"/>
                  <w:u w:val="single"/>
                </w:rPr>
                <w:t>https://m.edsoo.ru/ff0b12fe</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41</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Колебательное движение и его характеристики</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59">
              <w:r>
                <w:rPr>
                  <w:rFonts w:ascii="Times New Roman" w:hAnsi="Times New Roman"/>
                  <w:b w:val="false"/>
                  <w:i w:val="false"/>
                  <w:color w:val="0000FF"/>
                  <w:sz w:val="22"/>
                  <w:u w:val="single"/>
                </w:rPr>
                <w:t>https://m.edsoo.ru/ff0b1858</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42</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Затухающие колебания. Вынужденные колебания. Резонанс</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60">
              <w:r>
                <w:rPr>
                  <w:rFonts w:ascii="Times New Roman" w:hAnsi="Times New Roman"/>
                  <w:b w:val="false"/>
                  <w:i w:val="false"/>
                  <w:color w:val="0000FF"/>
                  <w:sz w:val="22"/>
                  <w:u w:val="single"/>
                </w:rPr>
                <w:t>https://m.edsoo.ru/ff0b20f0</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43</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Математический и пружинный маятники</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44</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Урок-исследование «Зависимость периода колебаний от жесткости пружины и массы груза»</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61">
              <w:r>
                <w:rPr>
                  <w:rFonts w:ascii="Times New Roman" w:hAnsi="Times New Roman"/>
                  <w:b w:val="false"/>
                  <w:i w:val="false"/>
                  <w:color w:val="0000FF"/>
                  <w:sz w:val="22"/>
                  <w:u w:val="single"/>
                </w:rPr>
                <w:t>https://m.edsoo.ru/ff0b197a</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45</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Превращение энергии при механических колебаниях</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46</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«Определение частоты и периода колебаний пружинного маятника»</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62">
              <w:r>
                <w:rPr>
                  <w:rFonts w:ascii="Times New Roman" w:hAnsi="Times New Roman"/>
                  <w:b w:val="false"/>
                  <w:i w:val="false"/>
                  <w:color w:val="0000FF"/>
                  <w:sz w:val="22"/>
                  <w:u w:val="single"/>
                </w:rPr>
                <w:t>https://m.edsoo.ru/ff0b1aec</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47</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«Проверка независимости периода колебаний груза, подвешенного к нити, от массы груза»</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63">
              <w:r>
                <w:rPr>
                  <w:rFonts w:ascii="Times New Roman" w:hAnsi="Times New Roman"/>
                  <w:b w:val="false"/>
                  <w:i w:val="false"/>
                  <w:color w:val="0000FF"/>
                  <w:sz w:val="22"/>
                  <w:u w:val="single"/>
                </w:rPr>
                <w:t>https://m.edsoo.ru/ff0b197a</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48</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Механические волны. Свойства механических волн. Продольные и поперечные волны</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64">
              <w:r>
                <w:rPr>
                  <w:rFonts w:ascii="Times New Roman" w:hAnsi="Times New Roman"/>
                  <w:b w:val="false"/>
                  <w:i w:val="false"/>
                  <w:color w:val="0000FF"/>
                  <w:sz w:val="22"/>
                  <w:u w:val="single"/>
                </w:rPr>
                <w:t>https://m.edsoo.ru/ff0b21fe</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49</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Урок-конференция "Механические волны в твёрдом теле. Сейсмические волны"</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50</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Звук. Распространение и отражение звука</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51</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Урок-исследование "Наблюдение зависимости высоты звука от частоты"</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52</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Громкость звука и высота тона. Акустический резонанс</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53</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Урок-конференция "Ультразвук и инфразвук в природе и технике"</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65">
              <w:r>
                <w:rPr>
                  <w:rFonts w:ascii="Times New Roman" w:hAnsi="Times New Roman"/>
                  <w:b w:val="false"/>
                  <w:i w:val="false"/>
                  <w:color w:val="0000FF"/>
                  <w:sz w:val="22"/>
                  <w:u w:val="single"/>
                </w:rPr>
                <w:t>https://m.edsoo.ru/ff0b23ca</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54</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Подготовка к контрольной работе по теме "Законы сохранения. Механические колебания и волны"</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66">
              <w:r>
                <w:rPr>
                  <w:rFonts w:ascii="Times New Roman" w:hAnsi="Times New Roman"/>
                  <w:b w:val="false"/>
                  <w:i w:val="false"/>
                  <w:color w:val="0000FF"/>
                  <w:sz w:val="22"/>
                  <w:u w:val="single"/>
                </w:rPr>
                <w:t>https://m.edsoo.ru/ff0b25f0</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55</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"Законы сохранения. Механические колебания и волны"</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56</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Электромагнитное поле. Электромагнитные волны</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67">
              <w:r>
                <w:rPr>
                  <w:rFonts w:ascii="Times New Roman" w:hAnsi="Times New Roman"/>
                  <w:b w:val="false"/>
                  <w:i w:val="false"/>
                  <w:color w:val="0000FF"/>
                  <w:sz w:val="22"/>
                  <w:u w:val="single"/>
                </w:rPr>
                <w:t>https://m.edsoo.ru/ff0b2abe</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57</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Свойства электромагнитных волн</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58</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Урок-конференция "Шкала электромагнитных волн. Использование электромагнитных волн для сотовой связи"</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68">
              <w:r>
                <w:rPr>
                  <w:rFonts w:ascii="Times New Roman" w:hAnsi="Times New Roman"/>
                  <w:b w:val="false"/>
                  <w:i w:val="false"/>
                  <w:color w:val="0000FF"/>
                  <w:sz w:val="22"/>
                  <w:u w:val="single"/>
                </w:rPr>
                <w:t>https://m.edsoo.ru/ff0b2fe6</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59</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Урок-исследование "Изучение свойств электромагнитных волн с помощью мобильного телефона"</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69">
              <w:r>
                <w:rPr>
                  <w:rFonts w:ascii="Times New Roman" w:hAnsi="Times New Roman"/>
                  <w:b w:val="false"/>
                  <w:i w:val="false"/>
                  <w:color w:val="0000FF"/>
                  <w:sz w:val="22"/>
                  <w:u w:val="single"/>
                </w:rPr>
                <w:t>https://m.edsoo.ru/ff0b2c6c</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60</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на определение частоты и длины электромагнитной волны</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61</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Электромагнитная природа света. Скорость света. Волновые свойства света</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70">
              <w:r>
                <w:rPr>
                  <w:rFonts w:ascii="Times New Roman" w:hAnsi="Times New Roman"/>
                  <w:b w:val="false"/>
                  <w:i w:val="false"/>
                  <w:color w:val="0000FF"/>
                  <w:sz w:val="22"/>
                  <w:u w:val="single"/>
                </w:rPr>
                <w:t>https://m.edsoo.ru/ff0b31d0</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62</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Источники света. Прямолинейное распространение света. Затмения Солнца и Луны</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71">
              <w:r>
                <w:rPr>
                  <w:rFonts w:ascii="Times New Roman" w:hAnsi="Times New Roman"/>
                  <w:b w:val="false"/>
                  <w:i w:val="false"/>
                  <w:color w:val="0000FF"/>
                  <w:sz w:val="22"/>
                  <w:u w:val="single"/>
                </w:rPr>
                <w:t>https://m.edsoo.ru/ff0b3658</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63</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Закон отражения света. Зеркала. Решение задач на применение закона отражения света</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72">
              <w:r>
                <w:rPr>
                  <w:rFonts w:ascii="Times New Roman" w:hAnsi="Times New Roman"/>
                  <w:b w:val="false"/>
                  <w:i w:val="false"/>
                  <w:color w:val="0000FF"/>
                  <w:sz w:val="22"/>
                  <w:u w:val="single"/>
                </w:rPr>
                <w:t>https://m.edsoo.ru/ff0b38c4</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64</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Преломление света. Закон преломления света</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73">
              <w:r>
                <w:rPr>
                  <w:rFonts w:ascii="Times New Roman" w:hAnsi="Times New Roman"/>
                  <w:b w:val="false"/>
                  <w:i w:val="false"/>
                  <w:color w:val="0000FF"/>
                  <w:sz w:val="22"/>
                  <w:u w:val="single"/>
                </w:rPr>
                <w:t>https://m.edsoo.ru/ff0b3aea</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65</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Полное внутреннее отражение света. Использование полного внутреннего отражения в оптических световодах</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74">
              <w:r>
                <w:rPr>
                  <w:rFonts w:ascii="Times New Roman" w:hAnsi="Times New Roman"/>
                  <w:b w:val="false"/>
                  <w:i w:val="false"/>
                  <w:color w:val="0000FF"/>
                  <w:sz w:val="22"/>
                  <w:u w:val="single"/>
                </w:rPr>
                <w:t>https://m.edsoo.ru/ff0b3c5c</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66</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"Исследование зависимости угла преломления светового луча от угла падения на границе "воздух-стекло""</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67</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Урок-конференция "Использование полного внутреннего отражения: световоды, оптиковолоконная связь"</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68</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Линзы. Оптическая сила линзы</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75">
              <w:r>
                <w:rPr>
                  <w:rFonts w:ascii="Times New Roman" w:hAnsi="Times New Roman"/>
                  <w:b w:val="false"/>
                  <w:i w:val="false"/>
                  <w:color w:val="0000FF"/>
                  <w:sz w:val="22"/>
                  <w:u w:val="single"/>
                </w:rPr>
                <w:t>https://m.edsoo.ru/ff0b3f2c</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69</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Построение изображений в линзах</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76">
              <w:r>
                <w:rPr>
                  <w:rFonts w:ascii="Times New Roman" w:hAnsi="Times New Roman"/>
                  <w:b w:val="false"/>
                  <w:i w:val="false"/>
                  <w:color w:val="0000FF"/>
                  <w:sz w:val="22"/>
                  <w:u w:val="single"/>
                </w:rPr>
                <w:t>https://m.edsoo.ru/ff0b444a</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70</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"Определение фокусного расстояния и оптической силы собирающей линзы"</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77">
              <w:r>
                <w:rPr>
                  <w:rFonts w:ascii="Times New Roman" w:hAnsi="Times New Roman"/>
                  <w:b w:val="false"/>
                  <w:i w:val="false"/>
                  <w:color w:val="0000FF"/>
                  <w:sz w:val="22"/>
                  <w:u w:val="single"/>
                </w:rPr>
                <w:t>https://m.edsoo.ru/ff0b4206</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71</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Урок-конференция "Оптические линзовые приборы"</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78">
              <w:r>
                <w:rPr>
                  <w:rFonts w:ascii="Times New Roman" w:hAnsi="Times New Roman"/>
                  <w:b w:val="false"/>
                  <w:i w:val="false"/>
                  <w:color w:val="0000FF"/>
                  <w:sz w:val="22"/>
                  <w:u w:val="single"/>
                </w:rPr>
                <w:t>https://m.edsoo.ru/ff0c0a7e</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72</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Глаз как оптическая система. Зрение</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79">
              <w:r>
                <w:rPr>
                  <w:rFonts w:ascii="Times New Roman" w:hAnsi="Times New Roman"/>
                  <w:b w:val="false"/>
                  <w:i w:val="false"/>
                  <w:color w:val="0000FF"/>
                  <w:sz w:val="22"/>
                  <w:u w:val="single"/>
                </w:rPr>
                <w:t>https://m.edsoo.ru/ff0b4684</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73</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Урок-конференция "Дефекты зрения. Как сохранить зрение"</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74</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Разложение белого света в спектр. Опыты Ньютона. Сложение спектральных цветов. Дисперсия света</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80">
              <w:r>
                <w:rPr>
                  <w:rFonts w:ascii="Times New Roman" w:hAnsi="Times New Roman"/>
                  <w:b w:val="false"/>
                  <w:i w:val="false"/>
                  <w:color w:val="0000FF"/>
                  <w:sz w:val="22"/>
                  <w:u w:val="single"/>
                </w:rPr>
                <w:t>https://m.edsoo.ru/ff0c0f4c</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75</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Лабораторная работа "Опыты по разложению белого света в спектр и восприятию цвета предметов при их наблюдении через цветовые фильтры"</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81">
              <w:r>
                <w:rPr>
                  <w:rFonts w:ascii="Times New Roman" w:hAnsi="Times New Roman"/>
                  <w:b w:val="false"/>
                  <w:i w:val="false"/>
                  <w:color w:val="0000FF"/>
                  <w:sz w:val="22"/>
                  <w:u w:val="single"/>
                </w:rPr>
                <w:t>https://m.edsoo.ru/ff0c0e2a</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76</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Урок-практикум "Волновые свойства света: дисперсия, интерференция и дифракция"</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77</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Опыты Резерфорда и планетарная модель атома</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82">
              <w:r>
                <w:rPr>
                  <w:rFonts w:ascii="Times New Roman" w:hAnsi="Times New Roman"/>
                  <w:b w:val="false"/>
                  <w:i w:val="false"/>
                  <w:color w:val="0000FF"/>
                  <w:sz w:val="22"/>
                  <w:u w:val="single"/>
                </w:rPr>
                <w:t>https://m.edsoo.ru/ff0c12a8</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78</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Постулаты Бора. Модель атома Бора</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79</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Испускание и поглощение света атомом. Кванты. Линейчатые спектры</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83">
              <w:r>
                <w:rPr>
                  <w:rFonts w:ascii="Times New Roman" w:hAnsi="Times New Roman"/>
                  <w:b w:val="false"/>
                  <w:i w:val="false"/>
                  <w:color w:val="0000FF"/>
                  <w:sz w:val="22"/>
                  <w:u w:val="single"/>
                </w:rPr>
                <w:t>https://m.edsoo.ru/ff0c144c</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80</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Урок-практикум "Наблюдение спектров испускания"</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84">
              <w:r>
                <w:rPr>
                  <w:rFonts w:ascii="Times New Roman" w:hAnsi="Times New Roman"/>
                  <w:b w:val="false"/>
                  <w:i w:val="false"/>
                  <w:color w:val="0000FF"/>
                  <w:sz w:val="22"/>
                  <w:u w:val="single"/>
                </w:rPr>
                <w:t>https://m.edsoo.ru/ff0c1550</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81</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Радиоактивность и её виды</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85">
              <w:r>
                <w:rPr>
                  <w:rFonts w:ascii="Times New Roman" w:hAnsi="Times New Roman"/>
                  <w:b w:val="false"/>
                  <w:i w:val="false"/>
                  <w:color w:val="0000FF"/>
                  <w:sz w:val="22"/>
                  <w:u w:val="single"/>
                </w:rPr>
                <w:t>https://m.edsoo.ru/ff0c1672</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82</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Строение атомного ядра. Нуклонная модель</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86">
              <w:r>
                <w:rPr>
                  <w:rFonts w:ascii="Times New Roman" w:hAnsi="Times New Roman"/>
                  <w:b w:val="false"/>
                  <w:i w:val="false"/>
                  <w:color w:val="0000FF"/>
                  <w:sz w:val="22"/>
                  <w:u w:val="single"/>
                </w:rPr>
                <w:t>https://m.edsoo.ru/ff0c18ac</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83</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Радиоактивные превращения. Изотопы</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87">
              <w:r>
                <w:rPr>
                  <w:rFonts w:ascii="Times New Roman" w:hAnsi="Times New Roman"/>
                  <w:b w:val="false"/>
                  <w:i w:val="false"/>
                  <w:color w:val="0000FF"/>
                  <w:sz w:val="22"/>
                  <w:u w:val="single"/>
                </w:rPr>
                <w:t>https://m.edsoo.ru/ff0c1a14</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84</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по теме: "Радиоактивные превращения"</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88">
              <w:r>
                <w:rPr>
                  <w:rFonts w:ascii="Times New Roman" w:hAnsi="Times New Roman"/>
                  <w:b w:val="false"/>
                  <w:i w:val="false"/>
                  <w:color w:val="0000FF"/>
                  <w:sz w:val="22"/>
                  <w:u w:val="single"/>
                </w:rPr>
                <w:t>https://m.edsoo.ru/ff0c1b4a</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85</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Период полураспада</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86</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Урок-конференция "Радиоактивные излучения в природе, медицине, технике"</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89">
              <w:r>
                <w:rPr>
                  <w:rFonts w:ascii="Times New Roman" w:hAnsi="Times New Roman"/>
                  <w:b w:val="false"/>
                  <w:i w:val="false"/>
                  <w:color w:val="0000FF"/>
                  <w:sz w:val="22"/>
                  <w:u w:val="single"/>
                </w:rPr>
                <w:t>https://m.edsoo.ru/ff0c2126</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87</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Ядерные реакции. Законы сохранения зарядового и массового чисел</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90">
              <w:r>
                <w:rPr>
                  <w:rFonts w:ascii="Times New Roman" w:hAnsi="Times New Roman"/>
                  <w:b w:val="false"/>
                  <w:i w:val="false"/>
                  <w:color w:val="0000FF"/>
                  <w:sz w:val="22"/>
                  <w:u w:val="single"/>
                </w:rPr>
                <w:t>https://m.edsoo.ru/ff0c1c58</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88</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Энергия связи атомных ядер. Связь массы и энергии</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91">
              <w:r>
                <w:rPr>
                  <w:rFonts w:ascii="Times New Roman" w:hAnsi="Times New Roman"/>
                  <w:b w:val="false"/>
                  <w:i w:val="false"/>
                  <w:color w:val="0000FF"/>
                  <w:sz w:val="22"/>
                  <w:u w:val="single"/>
                </w:rPr>
                <w:t>https://m.edsoo.ru/ff0c1d7a</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89</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Решение задач по теме "Ядерные реакции"</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90</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Реакции синтеза и деления ядер. Источники энергии Солнца и звёзд</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92">
              <w:r>
                <w:rPr>
                  <w:rFonts w:ascii="Times New Roman" w:hAnsi="Times New Roman"/>
                  <w:b w:val="false"/>
                  <w:i w:val="false"/>
                  <w:color w:val="0000FF"/>
                  <w:sz w:val="22"/>
                  <w:u w:val="single"/>
                </w:rPr>
                <w:t>https://m.edsoo.ru/ff0c1e88</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91</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Урок-конференция "Ядерная энергетика. Действия радиоактивных излучений на живые организмы"</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92</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Подготовка к контрольной работе по теме "Электромагнитное поле. Электромагнитные волны. Квантовые явления"</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93">
              <w:r>
                <w:rPr>
                  <w:rFonts w:ascii="Times New Roman" w:hAnsi="Times New Roman"/>
                  <w:b w:val="false"/>
                  <w:i w:val="false"/>
                  <w:color w:val="0000FF"/>
                  <w:sz w:val="22"/>
                  <w:u w:val="single"/>
                </w:rPr>
                <w:t>https://m.edsoo.ru/ff0c223e</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93</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Контрольная работа по теме "Электромагнитное поле. Электромагнитные волны. Квантовые явления"</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94</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обобщение. Лабораторные работы по курсу "Взаимодействие тел"</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94">
              <w:r>
                <w:rPr>
                  <w:rFonts w:ascii="Times New Roman" w:hAnsi="Times New Roman"/>
                  <w:b w:val="false"/>
                  <w:i w:val="false"/>
                  <w:color w:val="0000FF"/>
                  <w:sz w:val="22"/>
                  <w:u w:val="single"/>
                </w:rPr>
                <w:t>https://m.edsoo.ru/ff0c245a</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95</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обобщение. Решение расчетных и качественных задач по теме "Тепловые процессы"</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95">
              <w:r>
                <w:rPr>
                  <w:rFonts w:ascii="Times New Roman" w:hAnsi="Times New Roman"/>
                  <w:b w:val="false"/>
                  <w:i w:val="false"/>
                  <w:color w:val="0000FF"/>
                  <w:sz w:val="22"/>
                  <w:u w:val="single"/>
                </w:rPr>
                <w:t>https://m.edsoo.ru/ff0c2572</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96</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обобщение. Решение расчетных и качественных задач по теме "КПД тепловых двигателей"</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96">
              <w:r>
                <w:rPr>
                  <w:rFonts w:ascii="Times New Roman" w:hAnsi="Times New Roman"/>
                  <w:b w:val="false"/>
                  <w:i w:val="false"/>
                  <w:color w:val="0000FF"/>
                  <w:sz w:val="22"/>
                  <w:u w:val="single"/>
                </w:rPr>
                <w:t>https://m.edsoo.ru/ff0c2a22</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97</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обобщение. Решение расчетных и качественных задач по теме "КПД электроустановок"</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97">
              <w:r>
                <w:rPr>
                  <w:rFonts w:ascii="Times New Roman" w:hAnsi="Times New Roman"/>
                  <w:b w:val="false"/>
                  <w:i w:val="false"/>
                  <w:color w:val="0000FF"/>
                  <w:sz w:val="22"/>
                  <w:u w:val="single"/>
                </w:rPr>
                <w:t>https://m.edsoo.ru/ff0c2b30</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98</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обобщение. Лабораторные работы по курсу "Световые явления"</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98">
              <w:r>
                <w:rPr>
                  <w:rFonts w:ascii="Times New Roman" w:hAnsi="Times New Roman"/>
                  <w:b w:val="false"/>
                  <w:i w:val="false"/>
                  <w:color w:val="0000FF"/>
                  <w:sz w:val="22"/>
                  <w:u w:val="single"/>
                </w:rPr>
                <w:t>https://m.edsoo.ru/ff0c2c52</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99</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обобщение. Работа с текстами по теме "Законы сохранения в механике"</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199">
              <w:r>
                <w:rPr>
                  <w:rFonts w:ascii="Times New Roman" w:hAnsi="Times New Roman"/>
                  <w:b w:val="false"/>
                  <w:i w:val="false"/>
                  <w:color w:val="0000FF"/>
                  <w:sz w:val="22"/>
                  <w:u w:val="single"/>
                </w:rPr>
                <w:t>https://m.edsoo.ru/ff0c2d6a</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100</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обобщение. Работа с текстами по теме "Колебания и волны"</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00">
              <w:r>
                <w:rPr>
                  <w:rFonts w:ascii="Times New Roman" w:hAnsi="Times New Roman"/>
                  <w:b w:val="false"/>
                  <w:i w:val="false"/>
                  <w:color w:val="0000FF"/>
                  <w:sz w:val="22"/>
                  <w:u w:val="single"/>
                </w:rPr>
                <w:t>https://m.edsoo.ru/ff0c2e82</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101</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обобщение. Работа с текстами по теме "Световые явления"</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 xml:space="preserve">Библиотека ЦОК </w:t>
            </w:r>
            <w:hyperlink r:id="rId201">
              <w:r>
                <w:rPr>
                  <w:rFonts w:ascii="Times New Roman" w:hAnsi="Times New Roman"/>
                  <w:b w:val="false"/>
                  <w:i w:val="false"/>
                  <w:color w:val="0000FF"/>
                  <w:sz w:val="22"/>
                  <w:u w:val="single"/>
                </w:rPr>
                <w:t>https://m.edsoo.ru/ff0c3044</w:t>
              </w:r>
            </w:hyperlink>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78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0" w:hanging="0"/>
              <w:jc w:val="left"/>
              <w:rPr/>
            </w:pPr>
            <w:r>
              <w:rPr>
                <w:rFonts w:ascii="Times New Roman" w:hAnsi="Times New Roman"/>
                <w:b w:val="false"/>
                <w:i w:val="false"/>
                <w:color w:val="000000"/>
                <w:sz w:val="24"/>
              </w:rPr>
              <w:t>102</w:t>
            </w:r>
          </w:p>
        </w:tc>
        <w:tc>
          <w:tcPr>
            <w:tcW w:w="32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Повторение, обобщение. Работа с текстами по теме "Квантовая и ядерная физика"</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 </w:t>
            </w:r>
          </w:p>
        </w:tc>
        <w:tc>
          <w:tcPr>
            <w:tcW w:w="18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30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c>
          <w:tcPr>
            <w:tcW w:w="266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
          </w:p>
        </w:tc>
      </w:tr>
      <w:tr>
        <w:trPr>
          <w:trHeight w:val="144" w:hRule="atLeast"/>
        </w:trPr>
        <w:tc>
          <w:tcPr>
            <w:tcW w:w="3981"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0"/>
              <w:ind w:left="135" w:hanging="0"/>
              <w:jc w:val="left"/>
              <w:rPr/>
            </w:pPr>
            <w:r>
              <w:rPr>
                <w:rFonts w:ascii="Times New Roman" w:hAnsi="Times New Roman"/>
                <w:b w:val="false"/>
                <w:i w:val="false"/>
                <w:color w:val="000000"/>
                <w:sz w:val="24"/>
              </w:rPr>
              <w:t>ОБЩЕЕ КОЛИЧЕСТВО ЧАСОВ ПО ПРОГРАММЕ</w:t>
            </w:r>
          </w:p>
        </w:tc>
        <w:tc>
          <w:tcPr>
            <w:tcW w:w="202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exact" w:line="276" w:before="0" w:after="0"/>
              <w:ind w:left="135" w:hanging="0"/>
              <w:jc w:val="center"/>
              <w:rPr/>
            </w:pPr>
            <w:r>
              <w:rPr>
                <w:rFonts w:ascii="Times New Roman" w:hAnsi="Times New Roman"/>
                <w:b w:val="false"/>
                <w:i w:val="false"/>
                <w:color w:val="000000"/>
                <w:sz w:val="24"/>
              </w:rPr>
              <w:t xml:space="preserve"> </w:t>
            </w:r>
            <w:r>
              <w:rPr>
                <w:rFonts w:ascii="Times New Roman" w:hAnsi="Times New Roman"/>
                <w:b w:val="false"/>
                <w:i w:val="false"/>
                <w:color w:val="000000"/>
                <w:sz w:val="24"/>
              </w:rPr>
              <w:t xml:space="preserve">102 </w:t>
            </w:r>
          </w:p>
        </w:tc>
        <w:tc>
          <w:tcPr>
            <w:tcW w:w="7589"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0" w:after="200"/>
              <w:jc w:val="left"/>
              <w:rPr/>
            </w:pPr>
            <w:r>
              <w:rPr/>
            </w:r>
          </w:p>
        </w:tc>
      </w:tr>
    </w:tbl>
    <w:p>
      <w:pPr>
        <w:sectPr>
          <w:type w:val="nextPage"/>
          <w:pgSz w:orient="landscape" w:w="16383" w:h="11906"/>
          <w:pgMar w:left="1440" w:right="1440" w:gutter="0" w:header="0" w:top="1440" w:footer="0" w:bottom="1440"/>
          <w:pgNumType w:fmt="decimal"/>
          <w:formProt w:val="false"/>
          <w:textDirection w:val="lrTb"/>
          <w:docGrid w:type="default" w:linePitch="100" w:charSpace="4096"/>
        </w:sectPr>
      </w:pPr>
    </w:p>
    <w:p>
      <w:pPr>
        <w:sectPr>
          <w:type w:val="nextPage"/>
          <w:pgSz w:orient="landscape" w:w="16383" w:h="11906"/>
          <w:pgMar w:left="1440" w:right="1440" w:gutter="0" w:header="0" w:top="1440" w:footer="0" w:bottom="1440"/>
          <w:pgNumType w:fmt="decimal"/>
          <w:formProt w:val="false"/>
          <w:textDirection w:val="lrTb"/>
          <w:docGrid w:type="default" w:linePitch="100" w:charSpace="4096"/>
        </w:sectPr>
        <w:pStyle w:val="Normal"/>
        <w:rPr/>
      </w:pPr>
      <w:r>
        <w:rPr/>
      </w:r>
      <w:bookmarkStart w:id="22" w:name="block-4897604"/>
      <w:bookmarkStart w:id="23" w:name="block-4897604"/>
      <w:bookmarkEnd w:id="23"/>
    </w:p>
    <w:p>
      <w:pPr>
        <w:pStyle w:val="Normal"/>
        <w:spacing w:before="0" w:after="0"/>
        <w:ind w:left="120" w:hanging="0"/>
        <w:jc w:val="left"/>
        <w:rPr/>
      </w:pPr>
      <w:r>
        <w:rPr>
          <w:rFonts w:ascii="Times New Roman" w:hAnsi="Times New Roman"/>
          <w:b/>
          <w:i w:val="false"/>
          <w:color w:val="000000"/>
          <w:sz w:val="28"/>
        </w:rPr>
        <w:t>УЧЕБНО-МЕТОДИЧЕСКОЕ ОБЕСПЕЧЕНИЕ ОБРАЗОВАТЕЛЬНОГО ПРОЦЕССА</w:t>
      </w:r>
    </w:p>
    <w:p>
      <w:pPr>
        <w:pStyle w:val="Normal"/>
        <w:spacing w:lineRule="exact" w:line="480" w:before="0" w:after="0"/>
        <w:ind w:left="120" w:hanging="0"/>
        <w:jc w:val="left"/>
        <w:rPr/>
      </w:pPr>
      <w:r>
        <w:rPr>
          <w:rFonts w:ascii="Times New Roman" w:hAnsi="Times New Roman"/>
          <w:b/>
          <w:i w:val="false"/>
          <w:color w:val="000000"/>
          <w:sz w:val="28"/>
        </w:rPr>
        <w:t>ОБЯЗАТЕЛЬНЫЕ УЧЕБНЫЕ МАТЕРИАЛЫ ДЛЯ УЧЕНИКА</w:t>
      </w:r>
    </w:p>
    <w:p>
      <w:pPr>
        <w:pStyle w:val="Normal"/>
        <w:spacing w:lineRule="exact" w:line="480" w:before="0" w:after="0"/>
        <w:ind w:left="120" w:hanging="0"/>
        <w:jc w:val="left"/>
        <w:rPr/>
      </w:pPr>
      <w:r>
        <w:rPr>
          <w:rFonts w:ascii="Times New Roman" w:hAnsi="Times New Roman"/>
          <w:b w:val="false"/>
          <w:i w:val="false"/>
          <w:color w:val="000000"/>
          <w:sz w:val="28"/>
        </w:rPr>
        <w:t>​‌‌​</w:t>
      </w:r>
    </w:p>
    <w:p>
      <w:pPr>
        <w:pStyle w:val="Normal"/>
        <w:spacing w:lineRule="exact" w:line="480" w:before="0" w:after="0"/>
        <w:ind w:left="120" w:hanging="0"/>
        <w:jc w:val="left"/>
        <w:rPr/>
      </w:pPr>
      <w:r>
        <w:rPr>
          <w:rFonts w:ascii="Times New Roman" w:hAnsi="Times New Roman"/>
          <w:b w:val="false"/>
          <w:i w:val="false"/>
          <w:color w:val="000000"/>
          <w:sz w:val="28"/>
        </w:rPr>
        <w:t>​‌‌</w:t>
      </w:r>
    </w:p>
    <w:p>
      <w:pPr>
        <w:pStyle w:val="Normal"/>
        <w:spacing w:before="0" w:after="0"/>
        <w:ind w:left="120" w:hanging="0"/>
        <w:jc w:val="left"/>
        <w:rPr/>
      </w:pPr>
      <w:r>
        <w:rPr>
          <w:rFonts w:ascii="Times New Roman" w:hAnsi="Times New Roman"/>
          <w:b w:val="false"/>
          <w:i w:val="false"/>
          <w:color w:val="000000"/>
          <w:sz w:val="28"/>
        </w:rPr>
        <w:t>​</w:t>
      </w:r>
    </w:p>
    <w:p>
      <w:pPr>
        <w:pStyle w:val="Normal"/>
        <w:spacing w:lineRule="exact" w:line="480" w:before="0" w:after="0"/>
        <w:ind w:left="120" w:hanging="0"/>
        <w:jc w:val="left"/>
        <w:rPr/>
      </w:pPr>
      <w:r>
        <w:rPr>
          <w:rFonts w:ascii="Times New Roman" w:hAnsi="Times New Roman"/>
          <w:b/>
          <w:i w:val="false"/>
          <w:color w:val="000000"/>
          <w:sz w:val="28"/>
        </w:rPr>
        <w:t>МЕТОДИЧЕСКИЕ МАТЕРИАЛЫ ДЛЯ УЧИТЕЛЯ</w:t>
      </w:r>
    </w:p>
    <w:p>
      <w:pPr>
        <w:pStyle w:val="Normal"/>
        <w:spacing w:lineRule="exact" w:line="480" w:before="0" w:after="0"/>
        <w:ind w:left="120" w:hanging="0"/>
        <w:jc w:val="left"/>
        <w:rPr/>
      </w:pPr>
      <w:r>
        <w:rPr>
          <w:rFonts w:ascii="Times New Roman" w:hAnsi="Times New Roman"/>
          <w:b w:val="false"/>
          <w:i w:val="false"/>
          <w:color w:val="000000"/>
          <w:sz w:val="28"/>
        </w:rPr>
        <w:t>​‌‌​</w:t>
      </w:r>
    </w:p>
    <w:p>
      <w:pPr>
        <w:pStyle w:val="Normal"/>
        <w:spacing w:before="0" w:after="0"/>
        <w:ind w:left="120" w:hanging="0"/>
        <w:jc w:val="left"/>
        <w:rPr/>
      </w:pPr>
      <w:r>
        <w:rPr/>
      </w:r>
    </w:p>
    <w:p>
      <w:pPr>
        <w:pStyle w:val="Normal"/>
        <w:spacing w:lineRule="exact" w:line="480" w:before="0" w:after="0"/>
        <w:ind w:left="120" w:hanging="0"/>
        <w:jc w:val="left"/>
        <w:rPr/>
      </w:pPr>
      <w:r>
        <w:rPr>
          <w:rFonts w:ascii="Times New Roman" w:hAnsi="Times New Roman"/>
          <w:b/>
          <w:i w:val="false"/>
          <w:color w:val="000000"/>
          <w:sz w:val="28"/>
        </w:rPr>
        <w:t>ЦИФРОВЫЕ ОБРАЗОВАТЕЛЬНЫЕ РЕСУРСЫ И РЕСУРСЫ СЕТИ ИНТЕРНЕТ</w:t>
      </w:r>
    </w:p>
    <w:p>
      <w:pPr>
        <w:sectPr>
          <w:type w:val="nextPage"/>
          <w:pgSz w:w="11906" w:h="16383"/>
          <w:pgMar w:left="1440" w:right="1440" w:gutter="0" w:header="0" w:top="1440" w:footer="0" w:bottom="1440"/>
          <w:pgNumType w:fmt="decimal"/>
          <w:formProt w:val="false"/>
          <w:textDirection w:val="lrTb"/>
          <w:docGrid w:type="default" w:linePitch="100" w:charSpace="4096"/>
        </w:sectPr>
        <w:pStyle w:val="Normal"/>
        <w:spacing w:lineRule="exact" w:line="480" w:before="0" w:after="0"/>
        <w:ind w:left="120" w:hanging="0"/>
        <w:jc w:val="left"/>
        <w:rPr/>
      </w:pPr>
      <w:r>
        <w:rPr>
          <w:rFonts w:ascii="Times New Roman" w:hAnsi="Times New Roman"/>
          <w:b w:val="false"/>
          <w:i w:val="false"/>
          <w:color w:val="000000"/>
          <w:sz w:val="28"/>
        </w:rPr>
        <w:t>​</w:t>
      </w:r>
      <w:r>
        <w:rPr>
          <w:rFonts w:ascii="Times New Roman" w:hAnsi="Times New Roman"/>
          <w:b w:val="false"/>
          <w:i w:val="false"/>
          <w:color w:val="333333"/>
          <w:sz w:val="28"/>
        </w:rPr>
        <w:t>​‌‌</w:t>
      </w:r>
      <w:r>
        <w:rPr>
          <w:rFonts w:ascii="Times New Roman" w:hAnsi="Times New Roman"/>
          <w:b w:val="false"/>
          <w:i w:val="false"/>
          <w:color w:val="000000"/>
          <w:sz w:val="28"/>
        </w:rPr>
        <w:t>​</w:t>
      </w:r>
      <w:bookmarkStart w:id="24" w:name="block-48976051"/>
      <w:bookmarkStart w:id="25" w:name="block-4897605"/>
      <w:bookmarkEnd w:id="24"/>
      <w:bookmarkEnd w:id="25"/>
    </w:p>
    <w:p>
      <w:pPr>
        <w:pStyle w:val="Normal"/>
        <w:spacing w:before="0" w:after="200"/>
        <w:rPr/>
      </w:pPr>
      <w:r>
        <w:rPr/>
      </w:r>
    </w:p>
    <w:sect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imes New Roman">
    <w:charset w:val="cc"/>
    <w:family w:val="roman"/>
    <w:pitch w:val="variable"/>
  </w:font>
  <w:font w:name="Symbo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64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92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92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0"/>
        </w:tabs>
        <w:ind w:left="9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0"/>
        </w:tabs>
        <w:ind w:left="4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0"/>
        </w:tabs>
        <w:ind w:left="92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0"/>
        </w:tabs>
        <w:ind w:left="92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0"/>
        </w:tabs>
        <w:ind w:left="92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0"/>
        </w:tabs>
        <w:ind w:left="92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0"/>
        </w:tabs>
        <w:ind w:left="92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0"/>
        </w:tabs>
        <w:ind w:left="92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0"/>
        </w:tabs>
        <w:ind w:left="92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0"/>
        </w:tabs>
        <w:ind w:left="92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0"/>
        </w:tabs>
        <w:ind w:left="92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defaultTabStop w:val="720"/>
  <w:autoHyphenation w:val="true"/>
  <w:compat>
    <w:compatSetting w:name="overrideTableStyleFontSizeAndJustification" w:uri="http://schemas.microsoft.com/office/word" w:val="1"/>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HAnsi" w:hAnsiTheme="minorHAnsi"/>
        <w:sz w:val="22"/>
        <w:szCs w:val="22"/>
        <w:lang w:val="en-US" w:eastAsia="en-US" w:bidi="ar-SA"/>
      </w:rPr>
    </w:rPrDefault>
    <w:pPrDefault>
      <w:pPr>
        <w:suppressAutoHyphens w:val="true"/>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1">
    <w:name w:val="Normal"/>
    <w:qFormat/>
    <w:rsid w:val="004a3277"/>
    <w:pPr>
      <w:widowControl/>
      <w:bidi w:val="0"/>
      <w:spacing w:lineRule="auto" w:line="276" w:before="0" w:after="200"/>
      <w:jc w:val="left"/>
    </w:pPr>
    <w:rPr>
      <w:rFonts w:eastAsia="" w:cs="" w:asciiTheme="minorHAnsi" w:cstheme="minorBidi" w:eastAsiaTheme="minorHAnsi" w:hAnsiTheme="minorHAnsi"/>
      <w:color w:val="auto"/>
      <w:kern w:val="0"/>
      <w:sz w:val="22"/>
      <w:szCs w:val="22"/>
      <w:lang w:val="en-US" w:eastAsia="en-US" w:bidi="ar-SA"/>
    </w:rPr>
  </w:style>
  <w:style w:type="paragraph" w:styleId="1">
    <w:name w:val="Heading 1"/>
    <w:basedOn w:val="Normal"/>
    <w:next w:val="Normal"/>
    <w:link w:val="Heading1Char"/>
    <w:uiPriority w:val="9"/>
    <w:qFormat/>
    <w:rsid w:val="00841cd9"/>
    <w:pPr>
      <w:keepNext w:val="true"/>
      <w:keepLines/>
      <w:spacing w:before="480" w:after="200"/>
      <w:outlineLvl w:val="0"/>
    </w:pPr>
    <w:rPr>
      <w:rFonts w:eastAsia="" w:cs="" w:asciiTheme="majorHAnsi" w:cstheme="majorBidi" w:eastAsiaTheme="majorEastAsia" w:hAnsiTheme="majorHAnsi"/>
      <w:b/>
      <w:bCs/>
      <w:color w:val="365F91" w:themeColor="accent1" w:themeShade="bf"/>
      <w:sz w:val="28"/>
      <w:szCs w:val="28"/>
    </w:rPr>
  </w:style>
  <w:style w:type="paragraph" w:styleId="2">
    <w:name w:val="Heading 2"/>
    <w:basedOn w:val="Normal"/>
    <w:next w:val="Normal"/>
    <w:link w:val="Heading2Char"/>
    <w:uiPriority w:val="9"/>
    <w:unhideWhenUsed/>
    <w:qFormat/>
    <w:rsid w:val="00841cd9"/>
    <w:pPr>
      <w:keepNext w:val="true"/>
      <w:keepLines/>
      <w:spacing w:before="200" w:after="200"/>
      <w:outlineLvl w:val="1"/>
    </w:pPr>
    <w:rPr>
      <w:rFonts w:eastAsia="" w:cs="" w:asciiTheme="majorHAnsi" w:cstheme="majorBidi" w:eastAsiaTheme="majorEastAsia" w:hAnsiTheme="majorHAnsi"/>
      <w:b/>
      <w:bCs/>
      <w:color w:val="4F81BD" w:themeColor="accent1"/>
      <w:sz w:val="26"/>
      <w:szCs w:val="26"/>
    </w:rPr>
  </w:style>
  <w:style w:type="paragraph" w:styleId="3">
    <w:name w:val="Heading 3"/>
    <w:basedOn w:val="Normal"/>
    <w:next w:val="Normal"/>
    <w:link w:val="Heading3Char"/>
    <w:uiPriority w:val="9"/>
    <w:unhideWhenUsed/>
    <w:qFormat/>
    <w:rsid w:val="00841cd9"/>
    <w:pPr>
      <w:keepNext w:val="true"/>
      <w:keepLines/>
      <w:spacing w:before="200" w:after="200"/>
      <w:outlineLvl w:val="2"/>
    </w:pPr>
    <w:rPr>
      <w:rFonts w:eastAsia="" w:cs="" w:asciiTheme="majorHAnsi" w:cstheme="majorBidi" w:eastAsiaTheme="majorEastAsia" w:hAnsiTheme="majorHAnsi"/>
      <w:b/>
      <w:bCs/>
      <w:color w:val="4F81BD" w:themeColor="accent1"/>
    </w:rPr>
  </w:style>
  <w:style w:type="paragraph" w:styleId="4">
    <w:name w:val="Heading 4"/>
    <w:basedOn w:val="Normal"/>
    <w:next w:val="Normal"/>
    <w:link w:val="Heading4Char"/>
    <w:uiPriority w:val="9"/>
    <w:unhideWhenUsed/>
    <w:qFormat/>
    <w:rsid w:val="00841cd9"/>
    <w:pPr>
      <w:keepNext w:val="true"/>
      <w:keepLines/>
      <w:spacing w:before="200" w:after="200"/>
      <w:outlineLvl w:val="3"/>
    </w:pPr>
    <w:rPr>
      <w:rFonts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41cd9"/>
    <w:rPr/>
  </w:style>
  <w:style w:type="character" w:styleId="Heading1Char" w:customStyle="1">
    <w:name w:val="Heading 1 Char"/>
    <w:basedOn w:val="DefaultParagraphFont"/>
    <w:link w:val="Heading1"/>
    <w:uiPriority w:val="9"/>
    <w:qFormat/>
    <w:rsid w:val="00841cd9"/>
    <w:rPr>
      <w:rFonts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41cd9"/>
    <w:rPr>
      <w:rFonts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841cd9"/>
    <w:rPr>
      <w:rFonts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841cd9"/>
    <w:rPr>
      <w:rFonts w:eastAsia="" w:cs="" w:asciiTheme="majorHAnsi" w:cstheme="majorBidi" w:eastAsiaTheme="majorEastAsia" w:hAnsiTheme="majorHAnsi"/>
      <w:b/>
      <w:bCs/>
      <w:i/>
      <w:iCs/>
      <w:color w:val="4F81BD" w:themeColor="accent1"/>
    </w:rPr>
  </w:style>
  <w:style w:type="character" w:styleId="SubtitleChar" w:customStyle="1">
    <w:name w:val="Subtitle Char"/>
    <w:basedOn w:val="DefaultParagraphFont"/>
    <w:link w:val="Subtitle"/>
    <w:uiPriority w:val="11"/>
    <w:qFormat/>
    <w:rsid w:val="00841cd9"/>
    <w:rPr>
      <w:rFonts w:eastAsia="" w:cs="" w:asciiTheme="majorHAnsi" w:cstheme="majorBidi" w:eastAsiaTheme="majorEastAsia" w:hAnsiTheme="majorHAnsi"/>
      <w:i/>
      <w:iCs/>
      <w:color w:val="4F81BD" w:themeColor="accent1"/>
      <w:spacing w:val="15"/>
      <w:sz w:val="24"/>
      <w:szCs w:val="24"/>
    </w:rPr>
  </w:style>
  <w:style w:type="character" w:styleId="TitleChar" w:customStyle="1">
    <w:name w:val="Title Char"/>
    <w:basedOn w:val="DefaultParagraphFont"/>
    <w:link w:val="Title"/>
    <w:uiPriority w:val="10"/>
    <w:qFormat/>
    <w:rsid w:val="00841cd9"/>
    <w:rPr>
      <w:rFonts w:eastAsia="" w:cs="" w:asciiTheme="majorHAnsi" w:cstheme="majorBidi" w:eastAsiaTheme="majorEastAsia" w:hAnsiTheme="majorHAnsi"/>
      <w:color w:val="17365D" w:themeColor="text2" w:themeShade="bf"/>
      <w:spacing w:val="5"/>
      <w:kern w:val="2"/>
      <w:sz w:val="52"/>
      <w:szCs w:val="52"/>
    </w:rPr>
  </w:style>
  <w:style w:type="character" w:styleId="Style10">
    <w:name w:val="Выделение"/>
    <w:basedOn w:val="DefaultParagraphFont"/>
    <w:uiPriority w:val="20"/>
    <w:qFormat/>
    <w:rsid w:val="00d1197d"/>
    <w:rPr>
      <w:i/>
      <w:iCs/>
    </w:rPr>
  </w:style>
  <w:style w:type="character" w:styleId="Style11">
    <w:name w:val="Интернет-ссылка"/>
    <w:basedOn w:val="DefaultParagraphFont"/>
    <w:uiPriority w:val="99"/>
    <w:unhideWhenUsed/>
    <w:rPr>
      <w:color w:val="0000FF" w:themeColor="hyperlink"/>
      <w:u w:val="single"/>
    </w:rPr>
  </w:style>
  <w:style w:type="paragraph" w:styleId="Style12">
    <w:name w:val="Заголовок"/>
    <w:basedOn w:val="Normal"/>
    <w:next w:val="Style13"/>
    <w:qFormat/>
    <w:pPr>
      <w:keepNext w:val="true"/>
      <w:spacing w:before="240" w:after="120"/>
    </w:pPr>
    <w:rPr>
      <w:rFonts w:ascii="Liberation Sans" w:hAnsi="Liberation Sans" w:eastAsia="Microsoft YaHei" w:cs="Lucida Sans"/>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ucida Sans"/>
    </w:rPr>
  </w:style>
  <w:style w:type="paragraph" w:styleId="Style15">
    <w:name w:val="Caption"/>
    <w:basedOn w:val="Normal"/>
    <w:qFormat/>
    <w:pPr>
      <w:suppressLineNumbers/>
      <w:spacing w:before="120" w:after="120"/>
    </w:pPr>
    <w:rPr>
      <w:rFonts w:cs="Lucida Sans"/>
      <w:i/>
      <w:iCs/>
      <w:sz w:val="24"/>
      <w:szCs w:val="24"/>
    </w:rPr>
  </w:style>
  <w:style w:type="paragraph" w:styleId="Style16">
    <w:name w:val="Указатель"/>
    <w:basedOn w:val="Normal"/>
    <w:qFormat/>
    <w:pPr>
      <w:suppressLineNumbers/>
    </w:pPr>
    <w:rPr>
      <w:rFonts w:cs="Lucida Sans"/>
      <w:lang w:val="zxx" w:eastAsia="zxx" w:bidi="zxx"/>
    </w:rPr>
  </w:style>
  <w:style w:type="paragraph" w:styleId="Style17">
    <w:name w:val="Колонтитул"/>
    <w:basedOn w:val="Normal"/>
    <w:qFormat/>
    <w:pPr/>
    <w:rPr/>
  </w:style>
  <w:style w:type="paragraph" w:styleId="Style18">
    <w:name w:val="Header"/>
    <w:basedOn w:val="Normal"/>
    <w:link w:val="HeaderChar"/>
    <w:uiPriority w:val="99"/>
    <w:unhideWhenUsed/>
    <w:rsid w:val="00841cd9"/>
    <w:pPr>
      <w:tabs>
        <w:tab w:val="clear" w:pos="720"/>
        <w:tab w:val="center" w:pos="4680" w:leader="none"/>
        <w:tab w:val="right" w:pos="9360" w:leader="none"/>
      </w:tabs>
    </w:pPr>
    <w:rPr/>
  </w:style>
  <w:style w:type="paragraph" w:styleId="NormalIndent">
    <w:name w:val="Normal Indent"/>
    <w:basedOn w:val="Normal"/>
    <w:uiPriority w:val="99"/>
    <w:unhideWhenUsed/>
    <w:qFormat/>
    <w:rsid w:val="00841cd9"/>
    <w:pPr>
      <w:ind w:left="720" w:hanging="0"/>
    </w:pPr>
    <w:rPr/>
  </w:style>
  <w:style w:type="paragraph" w:styleId="Style19">
    <w:name w:val="Subtitle"/>
    <w:basedOn w:val="Normal"/>
    <w:next w:val="Normal"/>
    <w:link w:val="SubtitleChar"/>
    <w:uiPriority w:val="11"/>
    <w:qFormat/>
    <w:rsid w:val="00841cd9"/>
    <w:pPr>
      <w:ind w:left="86" w:hanging="0"/>
    </w:pPr>
    <w:rPr>
      <w:rFonts w:eastAsia="" w:cs="" w:asciiTheme="majorHAnsi" w:cstheme="majorBidi" w:eastAsiaTheme="majorEastAsia" w:hAnsiTheme="majorHAnsi"/>
      <w:i/>
      <w:iCs/>
      <w:color w:val="4F81BD" w:themeColor="accent1"/>
      <w:spacing w:val="15"/>
      <w:sz w:val="24"/>
      <w:szCs w:val="24"/>
    </w:rPr>
  </w:style>
  <w:style w:type="paragraph" w:styleId="Style20">
    <w:name w:val="Title"/>
    <w:basedOn w:val="Normal"/>
    <w:next w:val="Normal"/>
    <w:link w:val="TitleChar"/>
    <w:uiPriority w:val="10"/>
    <w:qFormat/>
    <w:rsid w:val="00841cd9"/>
    <w:pPr>
      <w:pBdr>
        <w:bottom w:val="single" w:sz="8" w:space="4" w:color="4F81BD"/>
      </w:pBdr>
      <w:spacing w:before="0" w:after="300"/>
      <w:contextualSpacing/>
    </w:pPr>
    <w:rPr>
      <w:rFonts w:eastAsia="" w:cs="" w:asciiTheme="majorHAnsi" w:cstheme="majorBidi" w:eastAsiaTheme="majorEastAsia" w:hAnsiTheme="majorHAnsi"/>
      <w:color w:val="17365D" w:themeColor="text2" w:themeShade="bf"/>
      <w:spacing w:val="5"/>
      <w:kern w:val="2"/>
      <w:sz w:val="52"/>
      <w:szCs w:val="52"/>
    </w:rPr>
  </w:style>
  <w:style w:type="paragraph" w:styleId="Caption">
    <w:name w:val="caption"/>
    <w:basedOn w:val="Normal"/>
    <w:next w:val="Normal"/>
    <w:uiPriority w:val="35"/>
    <w:semiHidden/>
    <w:unhideWhenUsed/>
    <w:qFormat/>
    <w:rsid w:val="007109c0"/>
    <w:pPr>
      <w:spacing w:lineRule="auto" w:line="240"/>
    </w:pPr>
    <w:rPr>
      <w:b/>
      <w:bCs/>
      <w:color w:val="4F81BD" w:themeColor="accent1"/>
      <w:sz w:val="18"/>
      <w:szCs w:val="18"/>
    </w:rPr>
  </w:style>
  <w:style w:type="table" w:styleId="TableGrid">
    <w:name w:val="Table Grid"/>
    <w:basedOn w:val="TableNormal"/>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soo.ru/7f416194" TargetMode="External"/><Relationship Id="rId3" Type="http://schemas.openxmlformats.org/officeDocument/2006/relationships/hyperlink" Target="https://m.edsoo.ru/7f416194" TargetMode="External"/><Relationship Id="rId4" Type="http://schemas.openxmlformats.org/officeDocument/2006/relationships/hyperlink" Target="https://m.edsoo.ru/7f416194" TargetMode="External"/><Relationship Id="rId5" Type="http://schemas.openxmlformats.org/officeDocument/2006/relationships/hyperlink" Target="https://m.edsoo.ru/7f416194" TargetMode="External"/><Relationship Id="rId6" Type="http://schemas.openxmlformats.org/officeDocument/2006/relationships/hyperlink" Target="https://m.edsoo.ru/7f416194" TargetMode="External"/><Relationship Id="rId7" Type="http://schemas.openxmlformats.org/officeDocument/2006/relationships/hyperlink" Target="https://m.edsoo.ru/7f416194" TargetMode="External"/><Relationship Id="rId8" Type="http://schemas.openxmlformats.org/officeDocument/2006/relationships/hyperlink" Target="https://m.edsoo.ru/7f416194" TargetMode="External"/><Relationship Id="rId9" Type="http://schemas.openxmlformats.org/officeDocument/2006/relationships/hyperlink" Target="https://m.edsoo.ru/7f416194" TargetMode="External"/><Relationship Id="rId10" Type="http://schemas.openxmlformats.org/officeDocument/2006/relationships/hyperlink" Target="https://m.edsoo.ru/7f416194" TargetMode="External"/><Relationship Id="rId11" Type="http://schemas.openxmlformats.org/officeDocument/2006/relationships/hyperlink" Target="https://m.edsoo.ru/7f416194" TargetMode="External"/><Relationship Id="rId12" Type="http://schemas.openxmlformats.org/officeDocument/2006/relationships/hyperlink" Target="https://m.edsoo.ru/7f416194" TargetMode="External"/><Relationship Id="rId13" Type="http://schemas.openxmlformats.org/officeDocument/2006/relationships/hyperlink" Target="https://m.edsoo.ru/7f416194" TargetMode="External"/><Relationship Id="rId14" Type="http://schemas.openxmlformats.org/officeDocument/2006/relationships/hyperlink" Target="https://m.edsoo.ru/7f416194" TargetMode="External"/><Relationship Id="rId15" Type="http://schemas.openxmlformats.org/officeDocument/2006/relationships/hyperlink" Target="https://m.edsoo.ru/7f416194" TargetMode="External"/><Relationship Id="rId16" Type="http://schemas.openxmlformats.org/officeDocument/2006/relationships/hyperlink" Target="https://m.edsoo.ru/7f416194" TargetMode="External"/><Relationship Id="rId17" Type="http://schemas.openxmlformats.org/officeDocument/2006/relationships/hyperlink" Target="https://m.edsoo.ru/7f416194" TargetMode="External"/><Relationship Id="rId18" Type="http://schemas.openxmlformats.org/officeDocument/2006/relationships/hyperlink" Target="https://m.edsoo.ru/7f4181ce" TargetMode="External"/><Relationship Id="rId19" Type="http://schemas.openxmlformats.org/officeDocument/2006/relationships/hyperlink" Target="https://m.edsoo.ru/7f4181ce" TargetMode="External"/><Relationship Id="rId20" Type="http://schemas.openxmlformats.org/officeDocument/2006/relationships/hyperlink" Target="https://m.edsoo.ru/7f4181ce" TargetMode="External"/><Relationship Id="rId21" Type="http://schemas.openxmlformats.org/officeDocument/2006/relationships/hyperlink" Target="https://m.edsoo.ru/7f4181ce" TargetMode="External"/><Relationship Id="rId22" Type="http://schemas.openxmlformats.org/officeDocument/2006/relationships/hyperlink" Target="https://m.edsoo.ru/7f4181ce" TargetMode="External"/><Relationship Id="rId23" Type="http://schemas.openxmlformats.org/officeDocument/2006/relationships/hyperlink" Target="https://m.edsoo.ru/7f4181ce" TargetMode="External"/><Relationship Id="rId24" Type="http://schemas.openxmlformats.org/officeDocument/2006/relationships/hyperlink" Target="https://m.edsoo.ru/7f41a4a6" TargetMode="External"/><Relationship Id="rId25" Type="http://schemas.openxmlformats.org/officeDocument/2006/relationships/hyperlink" Target="https://m.edsoo.ru/7f41a4a6" TargetMode="External"/><Relationship Id="rId26" Type="http://schemas.openxmlformats.org/officeDocument/2006/relationships/hyperlink" Target="https://m.edsoo.ru/7f41a4a6" TargetMode="External"/><Relationship Id="rId27" Type="http://schemas.openxmlformats.org/officeDocument/2006/relationships/hyperlink" Target="https://m.edsoo.ru/7f41a4a6" TargetMode="External"/><Relationship Id="rId28" Type="http://schemas.openxmlformats.org/officeDocument/2006/relationships/hyperlink" Target="https://m.edsoo.ru/7f41a4a6" TargetMode="External"/><Relationship Id="rId29" Type="http://schemas.openxmlformats.org/officeDocument/2006/relationships/hyperlink" Target="https://m.edsoo.ru/7f41a4a6" TargetMode="External"/><Relationship Id="rId30" Type="http://schemas.openxmlformats.org/officeDocument/2006/relationships/hyperlink" Target="https://m.edsoo.ru/7f41a4a6" TargetMode="External"/><Relationship Id="rId31" Type="http://schemas.openxmlformats.org/officeDocument/2006/relationships/hyperlink" Target="https://m.edsoo.ru/7f41a4a6" TargetMode="External"/><Relationship Id="rId32" Type="http://schemas.openxmlformats.org/officeDocument/2006/relationships/hyperlink" Target="https://m.edsoo.ru/7f41a4a6" TargetMode="External"/><Relationship Id="rId33" Type="http://schemas.openxmlformats.org/officeDocument/2006/relationships/hyperlink" Target="https://m.edsoo.ru/7f41a4a6" TargetMode="External"/><Relationship Id="rId34" Type="http://schemas.openxmlformats.org/officeDocument/2006/relationships/hyperlink" Target="https://m.edsoo.ru/7f41a4a6" TargetMode="External"/><Relationship Id="rId35" Type="http://schemas.openxmlformats.org/officeDocument/2006/relationships/hyperlink" Target="https://m.edsoo.ru/7f41a4a6" TargetMode="External"/><Relationship Id="rId36" Type="http://schemas.openxmlformats.org/officeDocument/2006/relationships/hyperlink" Target="https://m.edsoo.ru/7f41a4a6" TargetMode="External"/><Relationship Id="rId37" Type="http://schemas.openxmlformats.org/officeDocument/2006/relationships/hyperlink" Target="https://m.edsoo.ru/ff09f72a" TargetMode="External"/><Relationship Id="rId38" Type="http://schemas.openxmlformats.org/officeDocument/2006/relationships/hyperlink" Target="https://m.edsoo.ru/ff09fe0a" TargetMode="External"/><Relationship Id="rId39" Type="http://schemas.openxmlformats.org/officeDocument/2006/relationships/hyperlink" Target="https://m.edsoo.ru/ff0a013e" TargetMode="External"/><Relationship Id="rId40" Type="http://schemas.openxmlformats.org/officeDocument/2006/relationships/hyperlink" Target="https://m.edsoo.ru/ff0a0378" TargetMode="External"/><Relationship Id="rId41" Type="http://schemas.openxmlformats.org/officeDocument/2006/relationships/hyperlink" Target="https://m.edsoo.ru/ff0a05c6" TargetMode="External"/><Relationship Id="rId42" Type="http://schemas.openxmlformats.org/officeDocument/2006/relationships/hyperlink" Target="https://m.edsoo.ru/ff0a079c" TargetMode="External"/><Relationship Id="rId43" Type="http://schemas.openxmlformats.org/officeDocument/2006/relationships/hyperlink" Target="https://m.edsoo.ru/ff0a0ae4" TargetMode="External"/><Relationship Id="rId44" Type="http://schemas.openxmlformats.org/officeDocument/2006/relationships/hyperlink" Target="https://m.edsoo.ru/ff0a0c10" TargetMode="External"/><Relationship Id="rId45" Type="http://schemas.openxmlformats.org/officeDocument/2006/relationships/hyperlink" Target="https://m.edsoo.ru/ff0a0fee" TargetMode="External"/><Relationship Id="rId46" Type="http://schemas.openxmlformats.org/officeDocument/2006/relationships/hyperlink" Target="https://m.edsoo.ru/ff0a123c" TargetMode="External"/><Relationship Id="rId47" Type="http://schemas.openxmlformats.org/officeDocument/2006/relationships/hyperlink" Target="https://m.edsoo.ru/ff0a1778" TargetMode="External"/><Relationship Id="rId48" Type="http://schemas.openxmlformats.org/officeDocument/2006/relationships/hyperlink" Target="https://m.edsoo.ru/ff0a1502" TargetMode="External"/><Relationship Id="rId49" Type="http://schemas.openxmlformats.org/officeDocument/2006/relationships/hyperlink" Target="https://m.edsoo.ru/ff0a18cc" TargetMode="External"/><Relationship Id="rId50" Type="http://schemas.openxmlformats.org/officeDocument/2006/relationships/hyperlink" Target="https://m.edsoo.ru/ff0a1778" TargetMode="External"/><Relationship Id="rId51" Type="http://schemas.openxmlformats.org/officeDocument/2006/relationships/hyperlink" Target="https://m.edsoo.ru/ff0a1a70" TargetMode="External"/><Relationship Id="rId52" Type="http://schemas.openxmlformats.org/officeDocument/2006/relationships/hyperlink" Target="https://m.edsoo.ru/ff0a1b9c" TargetMode="External"/><Relationship Id="rId53" Type="http://schemas.openxmlformats.org/officeDocument/2006/relationships/hyperlink" Target="https://m.edsoo.ru/ff0a1cc8" TargetMode="External"/><Relationship Id="rId54" Type="http://schemas.openxmlformats.org/officeDocument/2006/relationships/hyperlink" Target="https://m.edsoo.ru/ff0a1de0" TargetMode="External"/><Relationship Id="rId55" Type="http://schemas.openxmlformats.org/officeDocument/2006/relationships/hyperlink" Target="https://m.edsoo.ru/ff0a20a6" TargetMode="External"/><Relationship Id="rId56" Type="http://schemas.openxmlformats.org/officeDocument/2006/relationships/hyperlink" Target="https://m.edsoo.ru/ff0a2376" TargetMode="External"/><Relationship Id="rId57" Type="http://schemas.openxmlformats.org/officeDocument/2006/relationships/hyperlink" Target="https://m.edsoo.ru/ff0a25b0" TargetMode="External"/><Relationship Id="rId58" Type="http://schemas.openxmlformats.org/officeDocument/2006/relationships/hyperlink" Target="https://m.edsoo.ru/ff0a2718" TargetMode="External"/><Relationship Id="rId59" Type="http://schemas.openxmlformats.org/officeDocument/2006/relationships/hyperlink" Target="https://m.edsoo.ru/ff0a2826" TargetMode="External"/><Relationship Id="rId60" Type="http://schemas.openxmlformats.org/officeDocument/2006/relationships/hyperlink" Target="https://m.edsoo.ru/ff0a2970" TargetMode="External"/><Relationship Id="rId61" Type="http://schemas.openxmlformats.org/officeDocument/2006/relationships/hyperlink" Target="https://m.edsoo.ru/ff0a3136" TargetMode="External"/><Relationship Id="rId62" Type="http://schemas.openxmlformats.org/officeDocument/2006/relationships/hyperlink" Target="https://m.edsoo.ru/ff0a2b5a" TargetMode="External"/><Relationship Id="rId63" Type="http://schemas.openxmlformats.org/officeDocument/2006/relationships/hyperlink" Target="https://m.edsoo.ru/ff0a2b5a" TargetMode="External"/><Relationship Id="rId64" Type="http://schemas.openxmlformats.org/officeDocument/2006/relationships/hyperlink" Target="https://m.edsoo.ru/ff0a2da8" TargetMode="External"/><Relationship Id="rId65" Type="http://schemas.openxmlformats.org/officeDocument/2006/relationships/hyperlink" Target="https://m.edsoo.ru/ff0a2fc4" TargetMode="External"/><Relationship Id="rId66" Type="http://schemas.openxmlformats.org/officeDocument/2006/relationships/hyperlink" Target="https://m.edsoo.ru/ff0a2fc4" TargetMode="External"/><Relationship Id="rId67" Type="http://schemas.openxmlformats.org/officeDocument/2006/relationships/hyperlink" Target="https://m.edsoo.ru/ff0a3276" TargetMode="External"/><Relationship Id="rId68" Type="http://schemas.openxmlformats.org/officeDocument/2006/relationships/hyperlink" Target="https://m.edsoo.ru/ff0a33fc" TargetMode="External"/><Relationship Id="rId69" Type="http://schemas.openxmlformats.org/officeDocument/2006/relationships/hyperlink" Target="https://m.edsoo.ru/ff0a3514" TargetMode="External"/><Relationship Id="rId70" Type="http://schemas.openxmlformats.org/officeDocument/2006/relationships/hyperlink" Target="https://m.edsoo.ru/ff0a3a96" TargetMode="External"/><Relationship Id="rId71" Type="http://schemas.openxmlformats.org/officeDocument/2006/relationships/hyperlink" Target="https://m.edsoo.ru/ff0a3654" TargetMode="External"/><Relationship Id="rId72" Type="http://schemas.openxmlformats.org/officeDocument/2006/relationships/hyperlink" Target="https://m.edsoo.ru/ff0a3f82" TargetMode="External"/><Relationship Id="rId73" Type="http://schemas.openxmlformats.org/officeDocument/2006/relationships/hyperlink" Target="https://m.edsoo.ru/ff0a3f82" TargetMode="External"/><Relationship Id="rId74" Type="http://schemas.openxmlformats.org/officeDocument/2006/relationships/hyperlink" Target="https://m.edsoo.ru/ff0a478e" TargetMode="External"/><Relationship Id="rId75" Type="http://schemas.openxmlformats.org/officeDocument/2006/relationships/hyperlink" Target="https://m.edsoo.ru/ff0a48a6" TargetMode="External"/><Relationship Id="rId76" Type="http://schemas.openxmlformats.org/officeDocument/2006/relationships/hyperlink" Target="https://m.edsoo.ru/ff0a4c48" TargetMode="External"/><Relationship Id="rId77" Type="http://schemas.openxmlformats.org/officeDocument/2006/relationships/hyperlink" Target="https://m.edsoo.ru/ff0a4252" TargetMode="External"/><Relationship Id="rId78" Type="http://schemas.openxmlformats.org/officeDocument/2006/relationships/hyperlink" Target="https://m.edsoo.ru/ff0a4360" TargetMode="External"/><Relationship Id="rId79" Type="http://schemas.openxmlformats.org/officeDocument/2006/relationships/hyperlink" Target="https://m.edsoo.ru/ff0a4ee6" TargetMode="External"/><Relationship Id="rId80" Type="http://schemas.openxmlformats.org/officeDocument/2006/relationships/hyperlink" Target="https://m.edsoo.ru/ff0a4ffe" TargetMode="External"/><Relationship Id="rId81" Type="http://schemas.openxmlformats.org/officeDocument/2006/relationships/hyperlink" Target="https://m.edsoo.ru/ff0a5256" TargetMode="External"/><Relationship Id="rId82" Type="http://schemas.openxmlformats.org/officeDocument/2006/relationships/hyperlink" Target="https://m.edsoo.ru/ff0a540e" TargetMode="External"/><Relationship Id="rId83" Type="http://schemas.openxmlformats.org/officeDocument/2006/relationships/hyperlink" Target="https://m.edsoo.ru/ff0a5800" TargetMode="External"/><Relationship Id="rId84" Type="http://schemas.openxmlformats.org/officeDocument/2006/relationships/hyperlink" Target="https://m.edsoo.ru/ff0a5530" TargetMode="External"/><Relationship Id="rId85" Type="http://schemas.openxmlformats.org/officeDocument/2006/relationships/hyperlink" Target="https://m.edsoo.ru/ff0a5a26" TargetMode="External"/><Relationship Id="rId86" Type="http://schemas.openxmlformats.org/officeDocument/2006/relationships/hyperlink" Target="https://m.edsoo.ru/ff0a5c60" TargetMode="External"/><Relationship Id="rId87" Type="http://schemas.openxmlformats.org/officeDocument/2006/relationships/hyperlink" Target="https://m.edsoo.ru/ff0a6412" TargetMode="External"/><Relationship Id="rId88" Type="http://schemas.openxmlformats.org/officeDocument/2006/relationships/hyperlink" Target="https://m.edsoo.ru/ff0a65c0" TargetMode="External"/><Relationship Id="rId89" Type="http://schemas.openxmlformats.org/officeDocument/2006/relationships/hyperlink" Target="https://m.edsoo.ru/ff0a6976" TargetMode="External"/><Relationship Id="rId90" Type="http://schemas.openxmlformats.org/officeDocument/2006/relationships/hyperlink" Target="https://m.edsoo.ru/ff0a7088" TargetMode="External"/><Relationship Id="rId91" Type="http://schemas.openxmlformats.org/officeDocument/2006/relationships/hyperlink" Target="https://m.edsoo.ru/ff0a6a98" TargetMode="External"/><Relationship Id="rId92" Type="http://schemas.openxmlformats.org/officeDocument/2006/relationships/hyperlink" Target="https://m.edsoo.ru/ff0a6bb0" TargetMode="External"/><Relationship Id="rId93" Type="http://schemas.openxmlformats.org/officeDocument/2006/relationships/hyperlink" Target="https://m.edsoo.ru/ff0a7b5a" TargetMode="External"/><Relationship Id="rId94" Type="http://schemas.openxmlformats.org/officeDocument/2006/relationships/hyperlink" Target="https://m.edsoo.ru/ff0a71d2" TargetMode="External"/><Relationship Id="rId95" Type="http://schemas.openxmlformats.org/officeDocument/2006/relationships/hyperlink" Target="https://m.edsoo.ru/ff0a72fe" TargetMode="External"/><Relationship Id="rId96" Type="http://schemas.openxmlformats.org/officeDocument/2006/relationships/hyperlink" Target="https://m.edsoo.ru/ff0a740c" TargetMode="External"/><Relationship Id="rId97" Type="http://schemas.openxmlformats.org/officeDocument/2006/relationships/hyperlink" Target="https://m.edsoo.ru/ff0a786c" TargetMode="External"/><Relationship Id="rId98" Type="http://schemas.openxmlformats.org/officeDocument/2006/relationships/hyperlink" Target="https://m.edsoo.ru/ff0a7628" TargetMode="External"/><Relationship Id="rId99" Type="http://schemas.openxmlformats.org/officeDocument/2006/relationships/hyperlink" Target="https://m.edsoo.ru/ff0a7c7c" TargetMode="External"/><Relationship Id="rId100" Type="http://schemas.openxmlformats.org/officeDocument/2006/relationships/hyperlink" Target="https://m.edsoo.ru/ff0a83f2" TargetMode="External"/><Relationship Id="rId101" Type="http://schemas.openxmlformats.org/officeDocument/2006/relationships/hyperlink" Target="https://m.edsoo.ru/ff0a86ae" TargetMode="External"/><Relationship Id="rId102" Type="http://schemas.openxmlformats.org/officeDocument/2006/relationships/hyperlink" Target="https://m.edsoo.ru/ff0a87e4" TargetMode="External"/><Relationship Id="rId103" Type="http://schemas.openxmlformats.org/officeDocument/2006/relationships/hyperlink" Target="https://m.edsoo.ru/ff0a8a0a" TargetMode="External"/><Relationship Id="rId104" Type="http://schemas.openxmlformats.org/officeDocument/2006/relationships/hyperlink" Target="https://m.edsoo.ru/ff0a8ef6" TargetMode="External"/><Relationship Id="rId105" Type="http://schemas.openxmlformats.org/officeDocument/2006/relationships/hyperlink" Target="https://m.edsoo.ru/ff0a90cc" TargetMode="External"/><Relationship Id="rId106" Type="http://schemas.openxmlformats.org/officeDocument/2006/relationships/hyperlink" Target="https://m.edsoo.ru/ff0a95a4" TargetMode="External"/><Relationship Id="rId107" Type="http://schemas.openxmlformats.org/officeDocument/2006/relationships/hyperlink" Target="https://m.edsoo.ru/ff0a96b2" TargetMode="External"/><Relationship Id="rId108" Type="http://schemas.openxmlformats.org/officeDocument/2006/relationships/hyperlink" Target="https://m.edsoo.ru/ff0a9838" TargetMode="External"/><Relationship Id="rId109" Type="http://schemas.openxmlformats.org/officeDocument/2006/relationships/hyperlink" Target="https://m.edsoo.ru/ff0a8bd6" TargetMode="External"/><Relationship Id="rId110" Type="http://schemas.openxmlformats.org/officeDocument/2006/relationships/hyperlink" Target="https://m.edsoo.ru/ff0a9e14" TargetMode="External"/><Relationship Id="rId111" Type="http://schemas.openxmlformats.org/officeDocument/2006/relationships/hyperlink" Target="https://m.edsoo.ru/ff0aa738" TargetMode="External"/><Relationship Id="rId112" Type="http://schemas.openxmlformats.org/officeDocument/2006/relationships/hyperlink" Target="https://m.edsoo.ru/ff0aa738" TargetMode="External"/><Relationship Id="rId113" Type="http://schemas.openxmlformats.org/officeDocument/2006/relationships/hyperlink" Target="https://m.edsoo.ru/ff0aa44a" TargetMode="External"/><Relationship Id="rId114" Type="http://schemas.openxmlformats.org/officeDocument/2006/relationships/hyperlink" Target="https://m.edsoo.ru/ff0aa04e" TargetMode="External"/><Relationship Id="rId115" Type="http://schemas.openxmlformats.org/officeDocument/2006/relationships/hyperlink" Target="https://m.edsoo.ru/ff0aaa58" TargetMode="External"/><Relationship Id="rId116" Type="http://schemas.openxmlformats.org/officeDocument/2006/relationships/hyperlink" Target="https://m.edsoo.ru/ff0aad1e" TargetMode="External"/><Relationship Id="rId117" Type="http://schemas.openxmlformats.org/officeDocument/2006/relationships/hyperlink" Target="https://m.edsoo.ru/ff0aaf8a" TargetMode="External"/><Relationship Id="rId118" Type="http://schemas.openxmlformats.org/officeDocument/2006/relationships/hyperlink" Target="https://m.edsoo.ru/ff0ab124" TargetMode="External"/><Relationship Id="rId119" Type="http://schemas.openxmlformats.org/officeDocument/2006/relationships/hyperlink" Target="https://m.edsoo.ru/ff0ab3e0" TargetMode="External"/><Relationship Id="rId120" Type="http://schemas.openxmlformats.org/officeDocument/2006/relationships/hyperlink" Target="https://m.edsoo.ru/ff0ab660" TargetMode="External"/><Relationship Id="rId121" Type="http://schemas.openxmlformats.org/officeDocument/2006/relationships/hyperlink" Target="https://m.edsoo.ru/ff0abd2c" TargetMode="External"/><Relationship Id="rId122" Type="http://schemas.openxmlformats.org/officeDocument/2006/relationships/hyperlink" Target="https://m.edsoo.ru/ff0abea8" TargetMode="External"/><Relationship Id="rId123" Type="http://schemas.openxmlformats.org/officeDocument/2006/relationships/hyperlink" Target="https://m.edsoo.ru/ff0ac3d0" TargetMode="External"/><Relationship Id="rId124" Type="http://schemas.openxmlformats.org/officeDocument/2006/relationships/hyperlink" Target="https://m.edsoo.ru/ff0ac0ba" TargetMode="External"/><Relationship Id="rId125" Type="http://schemas.openxmlformats.org/officeDocument/2006/relationships/hyperlink" Target="https://m.edsoo.ru/ff0ac1d2" TargetMode="External"/><Relationship Id="rId126" Type="http://schemas.openxmlformats.org/officeDocument/2006/relationships/hyperlink" Target="https://m.edsoo.ru/ff0ac74a" TargetMode="External"/><Relationship Id="rId127" Type="http://schemas.openxmlformats.org/officeDocument/2006/relationships/hyperlink" Target="https://m.edsoo.ru/ff0ac86c" TargetMode="External"/><Relationship Id="rId128" Type="http://schemas.openxmlformats.org/officeDocument/2006/relationships/hyperlink" Target="https://m.edsoo.ru/ff0acb14" TargetMode="External"/><Relationship Id="rId129" Type="http://schemas.openxmlformats.org/officeDocument/2006/relationships/hyperlink" Target="https://m.edsoo.ru/ff0acc5e" TargetMode="External"/><Relationship Id="rId130" Type="http://schemas.openxmlformats.org/officeDocument/2006/relationships/hyperlink" Target="https://m.edsoo.ru/ff0acdc6" TargetMode="External"/><Relationship Id="rId131" Type="http://schemas.openxmlformats.org/officeDocument/2006/relationships/hyperlink" Target="https://m.edsoo.ru/ff0ad474" TargetMode="External"/><Relationship Id="rId132" Type="http://schemas.openxmlformats.org/officeDocument/2006/relationships/hyperlink" Target="https://m.edsoo.ru/ff0ad19a" TargetMode="External"/><Relationship Id="rId133" Type="http://schemas.openxmlformats.org/officeDocument/2006/relationships/hyperlink" Target="https://m.edsoo.ru/ff0ad8d4" TargetMode="External"/><Relationship Id="rId134" Type="http://schemas.openxmlformats.org/officeDocument/2006/relationships/hyperlink" Target="https://m.edsoo.ru/ff0adb18" TargetMode="External"/><Relationship Id="rId135" Type="http://schemas.openxmlformats.org/officeDocument/2006/relationships/hyperlink" Target="https://m.edsoo.ru/ff0ae176" TargetMode="External"/><Relationship Id="rId136" Type="http://schemas.openxmlformats.org/officeDocument/2006/relationships/hyperlink" Target="https://m.edsoo.ru/ff0ae612" TargetMode="External"/><Relationship Id="rId137" Type="http://schemas.openxmlformats.org/officeDocument/2006/relationships/hyperlink" Target="https://m.edsoo.ru/ff0ae72a" TargetMode="External"/><Relationship Id="rId138" Type="http://schemas.openxmlformats.org/officeDocument/2006/relationships/hyperlink" Target="https://m.edsoo.ru/ff0ae982" TargetMode="External"/><Relationship Id="rId139" Type="http://schemas.openxmlformats.org/officeDocument/2006/relationships/hyperlink" Target="https://m.edsoo.ru/ff0aeb6c" TargetMode="External"/><Relationship Id="rId140" Type="http://schemas.openxmlformats.org/officeDocument/2006/relationships/hyperlink" Target="https://m.edsoo.ru/ff0aeca2" TargetMode="External"/><Relationship Id="rId141" Type="http://schemas.openxmlformats.org/officeDocument/2006/relationships/hyperlink" Target="https://m.edsoo.ru/ff0aee28" TargetMode="External"/><Relationship Id="rId142" Type="http://schemas.openxmlformats.org/officeDocument/2006/relationships/hyperlink" Target="https://m.edsoo.ru/ff0af738" TargetMode="External"/><Relationship Id="rId143" Type="http://schemas.openxmlformats.org/officeDocument/2006/relationships/hyperlink" Target="https://m.edsoo.ru/ff0afa26" TargetMode="External"/><Relationship Id="rId144" Type="http://schemas.openxmlformats.org/officeDocument/2006/relationships/hyperlink" Target="https://m.edsoo.ru/ff0af8be" TargetMode="External"/><Relationship Id="rId145" Type="http://schemas.openxmlformats.org/officeDocument/2006/relationships/hyperlink" Target="https://m.edsoo.ru/ff0afb8e" TargetMode="External"/><Relationship Id="rId146" Type="http://schemas.openxmlformats.org/officeDocument/2006/relationships/hyperlink" Target="https://m.edsoo.ru/ff0af044" TargetMode="External"/><Relationship Id="rId147" Type="http://schemas.openxmlformats.org/officeDocument/2006/relationships/hyperlink" Target="https://m.edsoo.ru/ff0af5f8" TargetMode="External"/><Relationship Id="rId148" Type="http://schemas.openxmlformats.org/officeDocument/2006/relationships/hyperlink" Target="https://m.edsoo.ru/ff0af33c" TargetMode="External"/><Relationship Id="rId149" Type="http://schemas.openxmlformats.org/officeDocument/2006/relationships/hyperlink" Target="https://m.edsoo.ru/ff0afe36" TargetMode="External"/><Relationship Id="rId150" Type="http://schemas.openxmlformats.org/officeDocument/2006/relationships/hyperlink" Target="https://m.edsoo.ru/ff0b02b4" TargetMode="External"/><Relationship Id="rId151" Type="http://schemas.openxmlformats.org/officeDocument/2006/relationships/hyperlink" Target="https://m.edsoo.ru/ff0b0408" TargetMode="External"/><Relationship Id="rId152" Type="http://schemas.openxmlformats.org/officeDocument/2006/relationships/hyperlink" Target="https://m.edsoo.ru/ff0b06ec" TargetMode="External"/><Relationship Id="rId153" Type="http://schemas.openxmlformats.org/officeDocument/2006/relationships/hyperlink" Target="https://m.edsoo.ru/ff0b07fa" TargetMode="External"/><Relationship Id="rId154" Type="http://schemas.openxmlformats.org/officeDocument/2006/relationships/hyperlink" Target="https://m.edsoo.ru/ff0b096c" TargetMode="External"/><Relationship Id="rId155" Type="http://schemas.openxmlformats.org/officeDocument/2006/relationships/hyperlink" Target="https://m.edsoo.ru/ff0b0a84" TargetMode="External"/><Relationship Id="rId156" Type="http://schemas.openxmlformats.org/officeDocument/2006/relationships/hyperlink" Target="https://m.edsoo.ru/ff0b0db8" TargetMode="External"/><Relationship Id="rId157" Type="http://schemas.openxmlformats.org/officeDocument/2006/relationships/hyperlink" Target="https://m.edsoo.ru/ff0b0c32" TargetMode="External"/><Relationship Id="rId158" Type="http://schemas.openxmlformats.org/officeDocument/2006/relationships/hyperlink" Target="https://m.edsoo.ru/ff0b12fe" TargetMode="External"/><Relationship Id="rId159" Type="http://schemas.openxmlformats.org/officeDocument/2006/relationships/hyperlink" Target="https://m.edsoo.ru/ff0b1858" TargetMode="External"/><Relationship Id="rId160" Type="http://schemas.openxmlformats.org/officeDocument/2006/relationships/hyperlink" Target="https://m.edsoo.ru/ff0b20f0" TargetMode="External"/><Relationship Id="rId161" Type="http://schemas.openxmlformats.org/officeDocument/2006/relationships/hyperlink" Target="https://m.edsoo.ru/ff0b197a" TargetMode="External"/><Relationship Id="rId162" Type="http://schemas.openxmlformats.org/officeDocument/2006/relationships/hyperlink" Target="https://m.edsoo.ru/ff0b1aec" TargetMode="External"/><Relationship Id="rId163" Type="http://schemas.openxmlformats.org/officeDocument/2006/relationships/hyperlink" Target="https://m.edsoo.ru/ff0b197a" TargetMode="External"/><Relationship Id="rId164" Type="http://schemas.openxmlformats.org/officeDocument/2006/relationships/hyperlink" Target="https://m.edsoo.ru/ff0b21fe" TargetMode="External"/><Relationship Id="rId165" Type="http://schemas.openxmlformats.org/officeDocument/2006/relationships/hyperlink" Target="https://m.edsoo.ru/ff0b23ca" TargetMode="External"/><Relationship Id="rId166" Type="http://schemas.openxmlformats.org/officeDocument/2006/relationships/hyperlink" Target="https://m.edsoo.ru/ff0b25f0" TargetMode="External"/><Relationship Id="rId167" Type="http://schemas.openxmlformats.org/officeDocument/2006/relationships/hyperlink" Target="https://m.edsoo.ru/ff0b2abe" TargetMode="External"/><Relationship Id="rId168" Type="http://schemas.openxmlformats.org/officeDocument/2006/relationships/hyperlink" Target="https://m.edsoo.ru/ff0b2fe6" TargetMode="External"/><Relationship Id="rId169" Type="http://schemas.openxmlformats.org/officeDocument/2006/relationships/hyperlink" Target="https://m.edsoo.ru/ff0b2c6c" TargetMode="External"/><Relationship Id="rId170" Type="http://schemas.openxmlformats.org/officeDocument/2006/relationships/hyperlink" Target="https://m.edsoo.ru/ff0b31d0" TargetMode="External"/><Relationship Id="rId171" Type="http://schemas.openxmlformats.org/officeDocument/2006/relationships/hyperlink" Target="https://m.edsoo.ru/ff0b3658" TargetMode="External"/><Relationship Id="rId172" Type="http://schemas.openxmlformats.org/officeDocument/2006/relationships/hyperlink" Target="https://m.edsoo.ru/ff0b38c4" TargetMode="External"/><Relationship Id="rId173" Type="http://schemas.openxmlformats.org/officeDocument/2006/relationships/hyperlink" Target="https://m.edsoo.ru/ff0b3aea" TargetMode="External"/><Relationship Id="rId174" Type="http://schemas.openxmlformats.org/officeDocument/2006/relationships/hyperlink" Target="https://m.edsoo.ru/ff0b3c5c" TargetMode="External"/><Relationship Id="rId175" Type="http://schemas.openxmlformats.org/officeDocument/2006/relationships/hyperlink" Target="https://m.edsoo.ru/ff0b3f2c" TargetMode="External"/><Relationship Id="rId176" Type="http://schemas.openxmlformats.org/officeDocument/2006/relationships/hyperlink" Target="https://m.edsoo.ru/ff0b444a" TargetMode="External"/><Relationship Id="rId177" Type="http://schemas.openxmlformats.org/officeDocument/2006/relationships/hyperlink" Target="https://m.edsoo.ru/ff0b4206" TargetMode="External"/><Relationship Id="rId178" Type="http://schemas.openxmlformats.org/officeDocument/2006/relationships/hyperlink" Target="https://m.edsoo.ru/ff0c0a7e" TargetMode="External"/><Relationship Id="rId179" Type="http://schemas.openxmlformats.org/officeDocument/2006/relationships/hyperlink" Target="https://m.edsoo.ru/ff0b4684" TargetMode="External"/><Relationship Id="rId180" Type="http://schemas.openxmlformats.org/officeDocument/2006/relationships/hyperlink" Target="https://m.edsoo.ru/ff0c0f4c" TargetMode="External"/><Relationship Id="rId181" Type="http://schemas.openxmlformats.org/officeDocument/2006/relationships/hyperlink" Target="https://m.edsoo.ru/ff0c0e2a" TargetMode="External"/><Relationship Id="rId182" Type="http://schemas.openxmlformats.org/officeDocument/2006/relationships/hyperlink" Target="https://m.edsoo.ru/ff0c12a8" TargetMode="External"/><Relationship Id="rId183" Type="http://schemas.openxmlformats.org/officeDocument/2006/relationships/hyperlink" Target="https://m.edsoo.ru/ff0c144c" TargetMode="External"/><Relationship Id="rId184" Type="http://schemas.openxmlformats.org/officeDocument/2006/relationships/hyperlink" Target="https://m.edsoo.ru/ff0c1550" TargetMode="External"/><Relationship Id="rId185" Type="http://schemas.openxmlformats.org/officeDocument/2006/relationships/hyperlink" Target="https://m.edsoo.ru/ff0c1672" TargetMode="External"/><Relationship Id="rId186" Type="http://schemas.openxmlformats.org/officeDocument/2006/relationships/hyperlink" Target="https://m.edsoo.ru/ff0c18ac" TargetMode="External"/><Relationship Id="rId187" Type="http://schemas.openxmlformats.org/officeDocument/2006/relationships/hyperlink" Target="https://m.edsoo.ru/ff0c1a14" TargetMode="External"/><Relationship Id="rId188" Type="http://schemas.openxmlformats.org/officeDocument/2006/relationships/hyperlink" Target="https://m.edsoo.ru/ff0c1b4a" TargetMode="External"/><Relationship Id="rId189" Type="http://schemas.openxmlformats.org/officeDocument/2006/relationships/hyperlink" Target="https://m.edsoo.ru/ff0c2126" TargetMode="External"/><Relationship Id="rId190" Type="http://schemas.openxmlformats.org/officeDocument/2006/relationships/hyperlink" Target="https://m.edsoo.ru/ff0c1c58" TargetMode="External"/><Relationship Id="rId191" Type="http://schemas.openxmlformats.org/officeDocument/2006/relationships/hyperlink" Target="https://m.edsoo.ru/ff0c1d7a" TargetMode="External"/><Relationship Id="rId192" Type="http://schemas.openxmlformats.org/officeDocument/2006/relationships/hyperlink" Target="https://m.edsoo.ru/ff0c1e88" TargetMode="External"/><Relationship Id="rId193" Type="http://schemas.openxmlformats.org/officeDocument/2006/relationships/hyperlink" Target="https://m.edsoo.ru/ff0c223e" TargetMode="External"/><Relationship Id="rId194" Type="http://schemas.openxmlformats.org/officeDocument/2006/relationships/hyperlink" Target="https://m.edsoo.ru/ff0c245a" TargetMode="External"/><Relationship Id="rId195" Type="http://schemas.openxmlformats.org/officeDocument/2006/relationships/hyperlink" Target="https://m.edsoo.ru/ff0c2572" TargetMode="External"/><Relationship Id="rId196" Type="http://schemas.openxmlformats.org/officeDocument/2006/relationships/hyperlink" Target="https://m.edsoo.ru/ff0c2a22" TargetMode="External"/><Relationship Id="rId197" Type="http://schemas.openxmlformats.org/officeDocument/2006/relationships/hyperlink" Target="https://m.edsoo.ru/ff0c2b30" TargetMode="External"/><Relationship Id="rId198" Type="http://schemas.openxmlformats.org/officeDocument/2006/relationships/hyperlink" Target="https://m.edsoo.ru/ff0c2c52" TargetMode="External"/><Relationship Id="rId199" Type="http://schemas.openxmlformats.org/officeDocument/2006/relationships/hyperlink" Target="https://m.edsoo.ru/ff0c2d6a" TargetMode="External"/><Relationship Id="rId200" Type="http://schemas.openxmlformats.org/officeDocument/2006/relationships/hyperlink" Target="https://m.edsoo.ru/ff0c2e82" TargetMode="External"/><Relationship Id="rId201" Type="http://schemas.openxmlformats.org/officeDocument/2006/relationships/hyperlink" Target="https://m.edsoo.ru/ff0c3044" TargetMode="External"/><Relationship Id="rId202" Type="http://schemas.openxmlformats.org/officeDocument/2006/relationships/numbering" Target="numbering.xml"/><Relationship Id="rId203" Type="http://schemas.openxmlformats.org/officeDocument/2006/relationships/fontTable" Target="fontTable.xml"/><Relationship Id="rId20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LibreOffice/7.2.2.2$Windows_X86_64 LibreOffice_project/02b2acce88a210515b4a5bb2e46cbfb63fe97d56</Application>
  <AppVersion>15.0000</AppVersion>
  <Pages>73</Pages>
  <Words>10475</Words>
  <Characters>76430</Characters>
  <CharactersWithSpaces>85885</CharactersWithSpaces>
  <Paragraphs>1651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2023-09-05T08:32:08Z</dcterms:modified>
  <cp:revision>1</cp:revision>
  <dc:subject/>
  <dc:title/>
</cp:coreProperties>
</file>