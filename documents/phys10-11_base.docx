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08" w:before="0" w:after="0"/>
        <w:ind w:left="120" w:hanging="0"/>
        <w:jc w:val="center"/>
        <w:rPr/>
      </w:pPr>
      <w:r>
        <w:rPr>
          <w:rFonts w:ascii="Times New Roman" w:hAnsi="Times New Roman"/>
          <w:b/>
          <w:i w:val="false"/>
          <w:color w:val="000000"/>
          <w:sz w:val="28"/>
        </w:rPr>
        <w:t>МИНИСТЕРСТВО ПРОСВЕЩЕНИЯ РОССИЙСКОЙ ФЕДЕРАЦИИ</w:t>
      </w:r>
    </w:p>
    <w:p>
      <w:pPr>
        <w:pStyle w:val="Normal"/>
        <w:spacing w:lineRule="exact" w:line="408" w:before="0" w:after="0"/>
        <w:ind w:left="120" w:hanging="0"/>
        <w:jc w:val="center"/>
        <w:rPr/>
      </w:pPr>
      <w:r>
        <w:rPr>
          <w:rFonts w:ascii="Times New Roman" w:hAnsi="Times New Roman"/>
          <w:b/>
          <w:i w:val="false"/>
          <w:color w:val="000000"/>
          <w:sz w:val="28"/>
        </w:rPr>
        <w:t>‌</w:t>
      </w:r>
      <w:bookmarkStart w:id="0" w:name="70ce6c04-5d85-4344-8b96-f0be4c959e1f"/>
      <w:r>
        <w:rPr>
          <w:rFonts w:ascii="Times New Roman" w:hAnsi="Times New Roman"/>
          <w:b/>
          <w:i w:val="false"/>
          <w:color w:val="000000"/>
          <w:sz w:val="28"/>
        </w:rPr>
        <w:t>Министерство образования и науки Республики Татарстан</w:t>
      </w:r>
      <w:bookmarkEnd w:id="0"/>
      <w:r>
        <w:rPr>
          <w:rFonts w:ascii="Times New Roman" w:hAnsi="Times New Roman"/>
          <w:b/>
          <w:i w:val="false"/>
          <w:color w:val="000000"/>
          <w:sz w:val="28"/>
        </w:rPr>
        <w:t xml:space="preserve">‌‌ </w:t>
      </w:r>
    </w:p>
    <w:p>
      <w:pPr>
        <w:pStyle w:val="Normal"/>
        <w:spacing w:lineRule="exact" w:line="408" w:before="0" w:after="0"/>
        <w:ind w:left="120" w:hanging="0"/>
        <w:jc w:val="center"/>
        <w:rPr/>
      </w:pPr>
      <w:r>
        <w:rPr>
          <w:rFonts w:ascii="Times New Roman" w:hAnsi="Times New Roman"/>
          <w:b/>
          <w:i w:val="false"/>
          <w:color w:val="000000"/>
          <w:sz w:val="28"/>
        </w:rPr>
        <w:t>‌</w:t>
      </w:r>
      <w:bookmarkStart w:id="1" w:name="355bf24e-ba11-449f-8602-e458d8176250"/>
      <w:r>
        <w:rPr>
          <w:rFonts w:ascii="Times New Roman" w:hAnsi="Times New Roman"/>
          <w:b/>
          <w:i w:val="false"/>
          <w:color w:val="000000"/>
          <w:sz w:val="28"/>
        </w:rPr>
        <w:t>МКУ "Управление образования Исполнительного комитета муниципального образования города Казани"</w:t>
      </w:r>
      <w:bookmarkEnd w:id="1"/>
      <w:r>
        <w:rPr>
          <w:rFonts w:ascii="Times New Roman" w:hAnsi="Times New Roman"/>
          <w:b/>
          <w:i w:val="false"/>
          <w:color w:val="000000"/>
          <w:sz w:val="28"/>
        </w:rPr>
        <w:t>‌</w:t>
      </w:r>
      <w:r>
        <w:rPr>
          <w:rFonts w:ascii="Times New Roman" w:hAnsi="Times New Roman"/>
          <w:b w:val="false"/>
          <w:i w:val="false"/>
          <w:color w:val="000000"/>
          <w:sz w:val="28"/>
        </w:rPr>
        <w:t>​</w:t>
      </w:r>
    </w:p>
    <w:p>
      <w:pPr>
        <w:pStyle w:val="Normal"/>
        <w:spacing w:lineRule="exact" w:line="408" w:before="0" w:after="0"/>
        <w:ind w:left="120" w:hanging="0"/>
        <w:jc w:val="center"/>
        <w:rPr/>
      </w:pPr>
      <w:r>
        <w:rPr>
          <w:rFonts w:ascii="Times New Roman" w:hAnsi="Times New Roman"/>
          <w:b/>
          <w:i w:val="false"/>
          <w:color w:val="000000"/>
          <w:sz w:val="28"/>
        </w:rPr>
        <w:t>МБОУ "Гимназия № 102"</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tbl>
      <w:tblPr>
        <w:tblStyle w:val="a3"/>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3115"/>
        <w:gridCol w:w="3115"/>
      </w:tblGrid>
      <w:tr>
        <w:trPr/>
        <w:tc>
          <w:tcPr>
            <w:tcW w:w="3114" w:type="dxa"/>
            <w:tcBorders/>
          </w:tcPr>
          <w:p>
            <w:pPr>
              <w:pStyle w:val="Normal"/>
              <w:widowControl w:val="false"/>
              <w:spacing w:before="0" w:after="120"/>
              <w:jc w:val="both"/>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РАССМОТРЕНО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ШМО</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Тюленева Т.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Протокол № 1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СОГЛАСОВАНО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Заместитель руководителя ↵по УР "Гимназия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Хашова Н.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УТВЕРЖДЕНО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МБОУ↵"Гимназия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Э. Ф. Тахавиева</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Приказ №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r>
    </w:tbl>
    <w:p>
      <w:pPr>
        <w:pStyle w:val="Normal"/>
        <w:spacing w:before="0" w:after="0"/>
        <w:ind w:left="120" w:hanging="0"/>
        <w:jc w:val="left"/>
        <w:rPr/>
      </w:pPr>
      <w:r>
        <w:rPr/>
      </w:r>
    </w:p>
    <w:p>
      <w:pPr>
        <w:pStyle w:val="Normal"/>
        <w:spacing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lineRule="exact" w:line="408" w:before="0" w:after="0"/>
        <w:ind w:left="120" w:hanging="0"/>
        <w:jc w:val="center"/>
        <w:rPr/>
      </w:pPr>
      <w:r>
        <w:rPr>
          <w:rFonts w:ascii="Times New Roman" w:hAnsi="Times New Roman"/>
          <w:b/>
          <w:i w:val="false"/>
          <w:color w:val="000000"/>
          <w:sz w:val="28"/>
        </w:rPr>
        <w:t>РАБОЧАЯ ПРОГРАММА</w:t>
      </w:r>
    </w:p>
    <w:p>
      <w:pPr>
        <w:pStyle w:val="Normal"/>
        <w:spacing w:lineRule="exact" w:line="408" w:before="0" w:after="0"/>
        <w:ind w:left="120" w:hanging="0"/>
        <w:jc w:val="center"/>
        <w:rPr/>
      </w:pPr>
      <w:r>
        <w:rPr>
          <w:rFonts w:ascii="Times New Roman" w:hAnsi="Times New Roman"/>
          <w:b w:val="false"/>
          <w:i w:val="false"/>
          <w:color w:val="000000"/>
          <w:sz w:val="28"/>
        </w:rPr>
        <w:t>(ID 840162)</w:t>
      </w:r>
    </w:p>
    <w:p>
      <w:pPr>
        <w:pStyle w:val="Normal"/>
        <w:spacing w:before="0" w:after="0"/>
        <w:ind w:left="120" w:hanging="0"/>
        <w:jc w:val="center"/>
        <w:rPr/>
      </w:pPr>
      <w:r>
        <w:rPr/>
      </w:r>
    </w:p>
    <w:p>
      <w:pPr>
        <w:pStyle w:val="Normal"/>
        <w:spacing w:lineRule="exact" w:line="408" w:before="0" w:after="0"/>
        <w:ind w:left="120" w:hanging="0"/>
        <w:jc w:val="center"/>
        <w:rPr/>
      </w:pPr>
      <w:r>
        <w:rPr>
          <w:rFonts w:ascii="Times New Roman" w:hAnsi="Times New Roman"/>
          <w:b/>
          <w:i w:val="false"/>
          <w:color w:val="000000"/>
          <w:sz w:val="28"/>
        </w:rPr>
        <w:t>учебного предмета «Физика. Базовый уровень»</w:t>
      </w:r>
    </w:p>
    <w:p>
      <w:pPr>
        <w:pStyle w:val="Normal"/>
        <w:spacing w:lineRule="exact" w:line="408" w:before="0" w:after="0"/>
        <w:ind w:left="120" w:hanging="0"/>
        <w:jc w:val="center"/>
        <w:rPr/>
      </w:pPr>
      <w:r>
        <w:rPr>
          <w:rFonts w:ascii="Times New Roman" w:hAnsi="Times New Roman"/>
          <w:b w:val="false"/>
          <w:i w:val="false"/>
          <w:color w:val="000000"/>
          <w:sz w:val="28"/>
        </w:rPr>
        <w:t xml:space="preserve">для обучающихся 10-11 классов </w:t>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Fonts w:ascii="Times New Roman" w:hAnsi="Times New Roman"/>
          <w:b w:val="false"/>
          <w:i w:val="false"/>
          <w:color w:val="000000"/>
          <w:sz w:val="28"/>
        </w:rPr>
        <w:t>​</w:t>
      </w:r>
      <w:bookmarkStart w:id="2" w:name="f42bdabb-0f2d-40ee-bf7c-727852ad74ae"/>
      <w:r>
        <w:rPr>
          <w:rFonts w:ascii="Times New Roman" w:hAnsi="Times New Roman"/>
          <w:b/>
          <w:i w:val="false"/>
          <w:color w:val="000000"/>
          <w:sz w:val="28"/>
        </w:rPr>
        <w:t>Казань</w:t>
      </w:r>
      <w:bookmarkEnd w:id="2"/>
      <w:r>
        <w:rPr>
          <w:rFonts w:ascii="Times New Roman" w:hAnsi="Times New Roman"/>
          <w:b/>
          <w:i w:val="false"/>
          <w:color w:val="000000"/>
          <w:sz w:val="28"/>
        </w:rPr>
        <w:t xml:space="preserve">‌ </w:t>
      </w:r>
      <w:bookmarkStart w:id="3" w:name="62ee4c66-afc2-48b9-8903-39adf2f93014"/>
      <w:r>
        <w:rPr>
          <w:rFonts w:ascii="Times New Roman" w:hAnsi="Times New Roman"/>
          <w:b/>
          <w:i w:val="false"/>
          <w:color w:val="000000"/>
          <w:sz w:val="28"/>
        </w:rPr>
        <w:t>2023</w:t>
      </w:r>
      <w:bookmarkEnd w:id="3"/>
      <w:r>
        <w:rPr>
          <w:rFonts w:ascii="Times New Roman" w:hAnsi="Times New Roman"/>
          <w:b/>
          <w:i w:val="false"/>
          <w:color w:val="000000"/>
          <w:sz w:val="28"/>
        </w:rPr>
        <w:t>‌</w:t>
      </w:r>
      <w:r>
        <w:rPr>
          <w:rFonts w:ascii="Times New Roman" w:hAnsi="Times New Roman"/>
          <w:b w:val="false"/>
          <w:i w:val="false"/>
          <w:color w:val="000000"/>
          <w:sz w:val="28"/>
        </w:rPr>
        <w:t>​</w:t>
      </w:r>
    </w:p>
    <w:p>
      <w:pPr>
        <w:pStyle w:val="Normal"/>
        <w:spacing w:lineRule="exact" w:line="264" w:before="0" w:after="0"/>
        <w:ind w:left="120" w:hanging="0"/>
        <w:jc w:val="both"/>
        <w:rPr/>
      </w:pPr>
      <w:r>
        <w:rPr>
          <w:rFonts w:ascii="Times New Roman" w:hAnsi="Times New Roman"/>
          <w:b/>
          <w:i w:val="false"/>
          <w:color w:val="000000"/>
          <w:sz w:val="28"/>
        </w:rPr>
        <w:t>ПОЯСНИТЕЛЬНАЯ ЗАПИСКА</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Программа по физике базового уровня на уровне среднего общего образования разработана на основе положений и требований к результатам освоения основной образовательной программы, представленных в ФГОС СОО, а также с учётом федеральной рабочей программы воспитания и концепции преподавания учебного предмета «Физика» в образовательных организациях Российской Федерации, реализующих основные образовательные программы.</w:t>
      </w:r>
    </w:p>
    <w:p>
      <w:pPr>
        <w:pStyle w:val="Normal"/>
        <w:spacing w:lineRule="exact" w:line="264" w:before="0" w:after="0"/>
        <w:ind w:firstLine="600"/>
        <w:jc w:val="both"/>
        <w:rPr/>
      </w:pPr>
      <w:r>
        <w:rPr>
          <w:rFonts w:ascii="Times New Roman" w:hAnsi="Times New Roman"/>
          <w:b w:val="false"/>
          <w:i w:val="false"/>
          <w:color w:val="000000"/>
          <w:sz w:val="28"/>
        </w:rPr>
        <w:t>Содержание программы по физике направлено на формирование естественно-научной картины мира обучающихся 10–11 классов при обучении их физике на базовом уровне на основе системно-деятельностного подхода. Программа по физике соответствует требованиям ФГОС СОО к планируемым личностным, предметным и метапредметным результатам обучения, а также учитывает необходимость реализации межпредметных связей физики с естественно-научными учебными предметами. В ней определяются основные цели изучения физики на уровне среднего общего образования, планируемые результаты освоения курса физики: личностные, метапредметные, предметные (на базовом уровне).</w:t>
      </w:r>
    </w:p>
    <w:p>
      <w:pPr>
        <w:pStyle w:val="Normal"/>
        <w:spacing w:lineRule="exact" w:line="264" w:before="0" w:after="0"/>
        <w:ind w:firstLine="600"/>
        <w:jc w:val="both"/>
        <w:rPr/>
      </w:pPr>
      <w:r>
        <w:rPr>
          <w:rFonts w:ascii="Times New Roman" w:hAnsi="Times New Roman"/>
          <w:b w:val="false"/>
          <w:i w:val="false"/>
          <w:color w:val="000000"/>
          <w:sz w:val="28"/>
        </w:rPr>
        <w:t>Программа по физике включает:</w:t>
      </w:r>
    </w:p>
    <w:p>
      <w:pPr>
        <w:pStyle w:val="Normal"/>
        <w:numPr>
          <w:ilvl w:val="0"/>
          <w:numId w:val="1"/>
        </w:numPr>
        <w:spacing w:lineRule="exact" w:line="264" w:before="0" w:after="0"/>
        <w:jc w:val="both"/>
        <w:rPr/>
      </w:pPr>
      <w:r>
        <w:rPr>
          <w:rFonts w:ascii="Times New Roman" w:hAnsi="Times New Roman"/>
          <w:b w:val="false"/>
          <w:i w:val="false"/>
          <w:color w:val="000000"/>
          <w:sz w:val="28"/>
        </w:rPr>
        <w:t>планируемые результаты освоения курса физики на базовом уровне, в том числе предметные результаты по годам обучения;</w:t>
      </w:r>
    </w:p>
    <w:p>
      <w:pPr>
        <w:pStyle w:val="Normal"/>
        <w:numPr>
          <w:ilvl w:val="0"/>
          <w:numId w:val="1"/>
        </w:numPr>
        <w:spacing w:lineRule="exact" w:line="264" w:before="0" w:after="0"/>
        <w:jc w:val="both"/>
        <w:rPr/>
      </w:pPr>
      <w:r>
        <w:rPr>
          <w:rFonts w:ascii="Times New Roman" w:hAnsi="Times New Roman"/>
          <w:b w:val="false"/>
          <w:i w:val="false"/>
          <w:color w:val="000000"/>
          <w:sz w:val="28"/>
        </w:rPr>
        <w:t>содержание учебного предмета «Физика» по годам обучения.</w:t>
      </w:r>
    </w:p>
    <w:p>
      <w:pPr>
        <w:pStyle w:val="Normal"/>
        <w:spacing w:lineRule="exact" w:line="264" w:before="0" w:after="0"/>
        <w:ind w:firstLine="600"/>
        <w:jc w:val="both"/>
        <w:rPr/>
      </w:pPr>
      <w:r>
        <w:rPr>
          <w:rFonts w:ascii="Times New Roman" w:hAnsi="Times New Roman"/>
          <w:b w:val="false"/>
          <w:i w:val="false"/>
          <w:color w:val="000000"/>
          <w:sz w:val="28"/>
        </w:rPr>
        <w:t xml:space="preserve">Физика как наука о наиболее общих законах природы, выступая в качестве учебного предмета в школе, вносит существенный вклад в систему знаний об окружающем мире. Школьный курс физики – системообразующий для естественно-научных учебных предметов, поскольку физические законы лежат в основе процессов и явлений, изучаемых химией, биологией, физической географией и астрономией. Использование и активное применение физических знаний определяет характер и развитие разнообразных технологий в сфере энергетики, транспорта, освоения космоса, получения новых материалов с заданными свойствами и других. Изучение физики вносит основной вклад в формирование естественно-научной картины мира обучающихся, в формирование умений применять научный метод познания при выполнении ими учебных исследований. </w:t>
      </w:r>
    </w:p>
    <w:p>
      <w:pPr>
        <w:pStyle w:val="Normal"/>
        <w:spacing w:lineRule="exact" w:line="264" w:before="0" w:after="0"/>
        <w:ind w:firstLine="600"/>
        <w:jc w:val="both"/>
        <w:rPr/>
      </w:pPr>
      <w:r>
        <w:rPr>
          <w:rFonts w:ascii="Times New Roman" w:hAnsi="Times New Roman"/>
          <w:b w:val="false"/>
          <w:i w:val="false"/>
          <w:color w:val="000000"/>
          <w:sz w:val="28"/>
        </w:rPr>
        <w:t>В основу курса физики для уровня среднего общего образования положен ряд идей, которые можно рассматривать как принципы его построения.</w:t>
      </w:r>
    </w:p>
    <w:p>
      <w:pPr>
        <w:pStyle w:val="Normal"/>
        <w:spacing w:lineRule="exact" w:line="264" w:before="0" w:after="0"/>
        <w:ind w:firstLine="600"/>
        <w:jc w:val="both"/>
        <w:rPr/>
      </w:pPr>
      <w:r>
        <w:rPr>
          <w:rFonts w:ascii="Times New Roman" w:hAnsi="Times New Roman"/>
          <w:b w:val="false"/>
          <w:i/>
          <w:color w:val="000000"/>
          <w:sz w:val="28"/>
        </w:rPr>
        <w:t>Идея целостности</w:t>
      </w:r>
      <w:r>
        <w:rPr>
          <w:rFonts w:ascii="Times New Roman" w:hAnsi="Times New Roman"/>
          <w:b w:val="false"/>
          <w:i w:val="false"/>
          <w:color w:val="000000"/>
          <w:sz w:val="28"/>
        </w:rPr>
        <w:t>. В соответствии с ней курс является логически завершённым, он содержит материал из всех разделов физики, включает как вопросы классической, так и современной физики.</w:t>
      </w:r>
    </w:p>
    <w:p>
      <w:pPr>
        <w:pStyle w:val="Normal"/>
        <w:spacing w:lineRule="exact" w:line="264" w:before="0" w:after="0"/>
        <w:ind w:firstLine="600"/>
        <w:jc w:val="both"/>
        <w:rPr/>
      </w:pPr>
      <w:r>
        <w:rPr>
          <w:rFonts w:ascii="Times New Roman" w:hAnsi="Times New Roman"/>
          <w:b w:val="false"/>
          <w:i/>
          <w:color w:val="000000"/>
          <w:sz w:val="28"/>
        </w:rPr>
        <w:t>Идея генерализации</w:t>
      </w:r>
      <w:r>
        <w:rPr>
          <w:rFonts w:ascii="Times New Roman" w:hAnsi="Times New Roman"/>
          <w:b w:val="false"/>
          <w:i w:val="false"/>
          <w:color w:val="000000"/>
          <w:sz w:val="28"/>
        </w:rPr>
        <w:t>. В соответствии с ней материал курса физики объединён вокруг физических теорий. Ведущим в курсе является формирование представлений о структурных уровнях материи, веществе и поле.</w:t>
      </w:r>
    </w:p>
    <w:p>
      <w:pPr>
        <w:pStyle w:val="Normal"/>
        <w:spacing w:lineRule="exact" w:line="264" w:before="0" w:after="0"/>
        <w:ind w:firstLine="600"/>
        <w:jc w:val="both"/>
        <w:rPr/>
      </w:pPr>
      <w:r>
        <w:rPr>
          <w:rFonts w:ascii="Times New Roman" w:hAnsi="Times New Roman"/>
          <w:b w:val="false"/>
          <w:i/>
          <w:color w:val="000000"/>
          <w:sz w:val="28"/>
        </w:rPr>
        <w:t>Идея гуманитаризации</w:t>
      </w:r>
      <w:r>
        <w:rPr>
          <w:rFonts w:ascii="Times New Roman" w:hAnsi="Times New Roman"/>
          <w:b w:val="false"/>
          <w:i w:val="false"/>
          <w:color w:val="000000"/>
          <w:sz w:val="28"/>
        </w:rPr>
        <w:t>. Её реализация предполагает использование гуманитарного потенциала физической науки, осмысление связи развития физики с развитием общества, а также с мировоззренческими, нравственными и экологическими проблемами.</w:t>
      </w:r>
    </w:p>
    <w:p>
      <w:pPr>
        <w:pStyle w:val="Normal"/>
        <w:spacing w:lineRule="exact" w:line="264" w:before="0" w:after="0"/>
        <w:ind w:firstLine="600"/>
        <w:jc w:val="both"/>
        <w:rPr/>
      </w:pPr>
      <w:r>
        <w:rPr>
          <w:rFonts w:ascii="Times New Roman" w:hAnsi="Times New Roman"/>
          <w:b w:val="false"/>
          <w:i/>
          <w:color w:val="000000"/>
          <w:sz w:val="28"/>
        </w:rPr>
        <w:t>Идея прикладной направленности</w:t>
      </w:r>
      <w:r>
        <w:rPr>
          <w:rFonts w:ascii="Times New Roman" w:hAnsi="Times New Roman"/>
          <w:b w:val="false"/>
          <w:i w:val="false"/>
          <w:color w:val="000000"/>
          <w:sz w:val="28"/>
        </w:rPr>
        <w:t xml:space="preserve">. Курс физики предполагает знакомство с широким кругом технических и технологических приложений изученных теорий и законов. </w:t>
      </w:r>
    </w:p>
    <w:p>
      <w:pPr>
        <w:pStyle w:val="Normal"/>
        <w:spacing w:lineRule="exact" w:line="264" w:before="0" w:after="0"/>
        <w:ind w:firstLine="600"/>
        <w:jc w:val="both"/>
        <w:rPr/>
      </w:pPr>
      <w:r>
        <w:rPr>
          <w:rFonts w:ascii="Times New Roman" w:hAnsi="Times New Roman"/>
          <w:b w:val="false"/>
          <w:i/>
          <w:color w:val="000000"/>
          <w:sz w:val="28"/>
        </w:rPr>
        <w:t>Идея экологизации</w:t>
      </w:r>
      <w:r>
        <w:rPr>
          <w:rFonts w:ascii="Times New Roman" w:hAnsi="Times New Roman"/>
          <w:b w:val="false"/>
          <w:i w:val="false"/>
          <w:color w:val="000000"/>
          <w:sz w:val="28"/>
        </w:rPr>
        <w:t xml:space="preserve"> реализуется посредством введения элементов содержания, посвящённых экологическим проблемам современности, которые связаны с развитием техники и технологий, а также обсуждения проблем рационального природопользования и экологической безопасности.</w:t>
      </w:r>
    </w:p>
    <w:p>
      <w:pPr>
        <w:pStyle w:val="Normal"/>
        <w:spacing w:lineRule="exact" w:line="264" w:before="0" w:after="0"/>
        <w:ind w:firstLine="600"/>
        <w:jc w:val="both"/>
        <w:rPr/>
      </w:pPr>
      <w:r>
        <w:rPr>
          <w:rFonts w:ascii="Times New Roman" w:hAnsi="Times New Roman"/>
          <w:b w:val="false"/>
          <w:i w:val="false"/>
          <w:color w:val="000000"/>
          <w:sz w:val="28"/>
        </w:rPr>
        <w:t xml:space="preserve">Стержневыми элементами курса физики на уровне среднего общего образования являются физические теории (формирование представлений о структуре построения физической теории, роли фундаментальных законов и принципов в современных представлениях о природе, границах применимости теорий, для описания естественно-научных явлений и процессов). </w:t>
      </w:r>
    </w:p>
    <w:p>
      <w:pPr>
        <w:pStyle w:val="Normal"/>
        <w:spacing w:lineRule="exact" w:line="264" w:before="0" w:after="0"/>
        <w:ind w:firstLine="600"/>
        <w:jc w:val="both"/>
        <w:rPr/>
      </w:pPr>
      <w:r>
        <w:rPr>
          <w:rFonts w:ascii="Times New Roman" w:hAnsi="Times New Roman"/>
          <w:b w:val="false"/>
          <w:i w:val="false"/>
          <w:color w:val="000000"/>
          <w:sz w:val="28"/>
        </w:rPr>
        <w:t>Системно-деятельностный подход в курсе физики реализуется прежде всего за счёт организации экспериментальной деятельности обучающихся. Для базового уровня курса физики – это использование системы фронтальных кратковременных экспериментов и лабораторных работ, которые в программе по физике объединены в общий список ученических практических работ. Выделение в указанном перечне лабораторных работ, проводимых для контроля и оценки, осуществляется участниками образовательного процесса исходя из особенностей планирования и оснащения кабинета физики. При этом обеспечивается овладение обучающимися умениями проводить косвенные измерения, исследования зависимостей физических величин и постановку опытов по проверке предложенных гипотез.</w:t>
      </w:r>
    </w:p>
    <w:p>
      <w:pPr>
        <w:pStyle w:val="Normal"/>
        <w:spacing w:lineRule="exact" w:line="264" w:before="0" w:after="0"/>
        <w:ind w:firstLine="600"/>
        <w:jc w:val="both"/>
        <w:rPr/>
      </w:pPr>
      <w:r>
        <w:rPr>
          <w:rFonts w:ascii="Times New Roman" w:hAnsi="Times New Roman"/>
          <w:b w:val="false"/>
          <w:i w:val="false"/>
          <w:color w:val="000000"/>
          <w:sz w:val="28"/>
        </w:rPr>
        <w:t xml:space="preserve">Большое внимание уделяется решению расчётных и качественных задач. При этом для расчётных задач приоритетом являются задачи с явно заданной физической моделью, позволяющие применять изученные законы и закономерности как из одного раздела курса, так и интегрируя знания из разных разделов. Для качественных задач приоритетом являются задания на объяснение протекания физических явлений и процессов в окружающей жизни, требующие выбора физической модели для ситуации практико-ориентированного характера. </w:t>
      </w:r>
    </w:p>
    <w:p>
      <w:pPr>
        <w:pStyle w:val="Normal"/>
        <w:spacing w:lineRule="exact" w:line="264" w:before="0" w:after="0"/>
        <w:ind w:firstLine="600"/>
        <w:jc w:val="both"/>
        <w:rPr/>
      </w:pPr>
      <w:r>
        <w:rPr>
          <w:rFonts w:ascii="Times New Roman" w:hAnsi="Times New Roman"/>
          <w:b w:val="false"/>
          <w:i w:val="false"/>
          <w:color w:val="000000"/>
          <w:sz w:val="28"/>
        </w:rPr>
        <w:t xml:space="preserve">В соответствии с требованиями ФГОС СОО к материально-техническому обеспечению учебного процесса базовый уровень курса физики на уровне среднего общего образования должен изучаться в условиях предметного кабинета физики или в условиях интегрированного кабинета предметов естественно-научного цикла. В кабинете физики должно быть необходимое лабораторное оборудование для выполнения указанных в программе по физике ученических практических работ и демонстрационное оборудование. </w:t>
      </w:r>
    </w:p>
    <w:p>
      <w:pPr>
        <w:pStyle w:val="Normal"/>
        <w:spacing w:lineRule="exact" w:line="264" w:before="0" w:after="0"/>
        <w:ind w:firstLine="600"/>
        <w:jc w:val="both"/>
        <w:rPr/>
      </w:pPr>
      <w:r>
        <w:rPr>
          <w:rFonts w:ascii="Times New Roman" w:hAnsi="Times New Roman"/>
          <w:b w:val="false"/>
          <w:i w:val="false"/>
          <w:color w:val="000000"/>
          <w:sz w:val="28"/>
        </w:rPr>
        <w:t xml:space="preserve">Демонстрационное оборудование формируется в соответствии с принципом минимальной достаточности и обеспечивает постановку перечисленных в программе по физике ключевых демонстраций для исследования изучаемых явлений и процессов, эмпирических и фундаментальных законов, их технических применений. </w:t>
      </w:r>
    </w:p>
    <w:p>
      <w:pPr>
        <w:pStyle w:val="Normal"/>
        <w:spacing w:lineRule="exact" w:line="264" w:before="0" w:after="0"/>
        <w:ind w:firstLine="600"/>
        <w:jc w:val="both"/>
        <w:rPr/>
      </w:pPr>
      <w:r>
        <w:rPr>
          <w:rFonts w:ascii="Times New Roman" w:hAnsi="Times New Roman"/>
          <w:b w:val="false"/>
          <w:i w:val="false"/>
          <w:color w:val="000000"/>
          <w:sz w:val="28"/>
        </w:rPr>
        <w:t>Лабораторное оборудование для ученических практических работ формируется в виде тематических комплектов и обеспечивается в расчёте одного комплекта на двух обучающихся. Тематические комплекты лабораторного оборудования должны быть построены на комплексном использовании аналоговых и цифровых приборов, а также компьютерных измерительных систем в виде цифровых лабораторий.</w:t>
      </w:r>
    </w:p>
    <w:p>
      <w:pPr>
        <w:pStyle w:val="Normal"/>
        <w:spacing w:lineRule="exact" w:line="264" w:before="0" w:after="0"/>
        <w:ind w:firstLine="600"/>
        <w:jc w:val="both"/>
        <w:rPr/>
      </w:pPr>
      <w:r>
        <w:rPr>
          <w:rFonts w:ascii="Times New Roman" w:hAnsi="Times New Roman"/>
          <w:b w:val="false"/>
          <w:i w:val="false"/>
          <w:color w:val="000000"/>
          <w:sz w:val="28"/>
        </w:rPr>
        <w:t xml:space="preserve">Основными целями изучения физики в общем образовании являются: </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интереса и стремления обучающихся к научному изучению природы, развитие их интеллектуальных и творческих способностей;</w:t>
      </w:r>
    </w:p>
    <w:p>
      <w:pPr>
        <w:pStyle w:val="Normal"/>
        <w:numPr>
          <w:ilvl w:val="0"/>
          <w:numId w:val="2"/>
        </w:numPr>
        <w:spacing w:lineRule="exact" w:line="264" w:before="0" w:after="0"/>
        <w:jc w:val="both"/>
        <w:rPr/>
      </w:pPr>
      <w:r>
        <w:rPr>
          <w:rFonts w:ascii="Times New Roman" w:hAnsi="Times New Roman"/>
          <w:b w:val="false"/>
          <w:i w:val="false"/>
          <w:color w:val="000000"/>
          <w:sz w:val="28"/>
        </w:rPr>
        <w:t>развитие представлений о научном методе познания и формирование исследовательского отношения к окружающим явлениям;</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научного мировоззрения как результата изучения основ строения материи и фундаментальных законов физики;</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умений объяснять явления с использованием физических знаний и научных доказательств;</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представлений о роли физики для развития других естественных наук, техники и технологий.</w:t>
      </w:r>
    </w:p>
    <w:p>
      <w:pPr>
        <w:pStyle w:val="Normal"/>
        <w:spacing w:lineRule="exact" w:line="264" w:before="0" w:after="0"/>
        <w:ind w:firstLine="600"/>
        <w:jc w:val="both"/>
        <w:rPr/>
      </w:pPr>
      <w:r>
        <w:rPr>
          <w:rFonts w:ascii="Times New Roman" w:hAnsi="Times New Roman"/>
          <w:b w:val="false"/>
          <w:i w:val="false"/>
          <w:color w:val="000000"/>
          <w:sz w:val="28"/>
        </w:rPr>
        <w:t>Достижение этих целей обеспечивается решением следующих задач в процессе изучения курса физики на уровне среднего общего образования:</w:t>
      </w:r>
    </w:p>
    <w:p>
      <w:pPr>
        <w:pStyle w:val="Normal"/>
        <w:numPr>
          <w:ilvl w:val="0"/>
          <w:numId w:val="3"/>
        </w:numPr>
        <w:spacing w:lineRule="exact" w:line="264" w:before="0" w:after="0"/>
        <w:jc w:val="both"/>
        <w:rPr/>
      </w:pPr>
      <w:r>
        <w:rPr>
          <w:rFonts w:ascii="Times New Roman" w:hAnsi="Times New Roman"/>
          <w:b w:val="false"/>
          <w:i w:val="false"/>
          <w:color w:val="000000"/>
          <w:sz w:val="28"/>
        </w:rPr>
        <w:t>приобретение системы знаний об общих физических закономерностях, законах, теориях, включая механику, молекулярную физику, электродинамику, квантовую физику и элементы астрофизики;</w:t>
      </w:r>
    </w:p>
    <w:p>
      <w:pPr>
        <w:pStyle w:val="Normal"/>
        <w:numPr>
          <w:ilvl w:val="0"/>
          <w:numId w:val="3"/>
        </w:numPr>
        <w:spacing w:lineRule="exact" w:line="264" w:before="0" w:after="0"/>
        <w:jc w:val="both"/>
        <w:rPr/>
      </w:pPr>
      <w:r>
        <w:rPr>
          <w:rFonts w:ascii="Times New Roman" w:hAnsi="Times New Roman"/>
          <w:b w:val="false"/>
          <w:i w:val="false"/>
          <w:color w:val="000000"/>
          <w:sz w:val="28"/>
        </w:rPr>
        <w:t>формирование умений применять теоретические знания для объяснения физических явлений в природе и для принятия практических решений в повседневной жизни;</w:t>
      </w:r>
    </w:p>
    <w:p>
      <w:pPr>
        <w:pStyle w:val="Normal"/>
        <w:numPr>
          <w:ilvl w:val="0"/>
          <w:numId w:val="3"/>
        </w:numPr>
        <w:spacing w:lineRule="exact" w:line="264" w:before="0" w:after="0"/>
        <w:jc w:val="both"/>
        <w:rPr/>
      </w:pPr>
      <w:r>
        <w:rPr>
          <w:rFonts w:ascii="Times New Roman" w:hAnsi="Times New Roman"/>
          <w:b w:val="false"/>
          <w:i w:val="false"/>
          <w:color w:val="000000"/>
          <w:sz w:val="28"/>
        </w:rPr>
        <w:t>освоение способов решения различных задач с явно заданной физической моделью, задач, подразумевающих самостоятельное создание физической модели, адекватной условиям задачи;</w:t>
      </w:r>
    </w:p>
    <w:p>
      <w:pPr>
        <w:pStyle w:val="Normal"/>
        <w:numPr>
          <w:ilvl w:val="0"/>
          <w:numId w:val="3"/>
        </w:numPr>
        <w:spacing w:lineRule="exact" w:line="264" w:before="0" w:after="0"/>
        <w:jc w:val="both"/>
        <w:rPr/>
      </w:pPr>
      <w:r>
        <w:rPr>
          <w:rFonts w:ascii="Times New Roman" w:hAnsi="Times New Roman"/>
          <w:b w:val="false"/>
          <w:i w:val="false"/>
          <w:color w:val="000000"/>
          <w:sz w:val="28"/>
        </w:rPr>
        <w:t xml:space="preserve">понимание физических основ и принципов действия технических устройств и технологических процессов, их влияния на окружающую среду; </w:t>
      </w:r>
    </w:p>
    <w:p>
      <w:pPr>
        <w:pStyle w:val="Normal"/>
        <w:numPr>
          <w:ilvl w:val="0"/>
          <w:numId w:val="3"/>
        </w:numPr>
        <w:spacing w:lineRule="exact" w:line="264" w:before="0" w:after="0"/>
        <w:jc w:val="both"/>
        <w:rPr/>
      </w:pPr>
      <w:r>
        <w:rPr>
          <w:rFonts w:ascii="Times New Roman" w:hAnsi="Times New Roman"/>
          <w:b w:val="false"/>
          <w:i w:val="false"/>
          <w:color w:val="000000"/>
          <w:sz w:val="28"/>
        </w:rPr>
        <w:t>овладение методами самостоятельного планирования и проведения физических экспериментов, анализа и интерпретации информации, определения достоверности полученного результата;</w:t>
      </w:r>
    </w:p>
    <w:p>
      <w:pPr>
        <w:pStyle w:val="Normal"/>
        <w:numPr>
          <w:ilvl w:val="0"/>
          <w:numId w:val="3"/>
        </w:numPr>
        <w:spacing w:lineRule="exact" w:line="264" w:before="0" w:after="0"/>
        <w:jc w:val="both"/>
        <w:rPr/>
      </w:pPr>
      <w:r>
        <w:rPr>
          <w:rFonts w:ascii="Times New Roman" w:hAnsi="Times New Roman"/>
          <w:b w:val="false"/>
          <w:i w:val="false"/>
          <w:color w:val="000000"/>
          <w:sz w:val="28"/>
        </w:rPr>
        <w:t>создание условий для развития умений проектно-исследовательской, творческой деятельности.</w:t>
      </w:r>
    </w:p>
    <w:p>
      <w:pPr>
        <w:pStyle w:val="Normal"/>
        <w:spacing w:lineRule="exact" w:line="264" w:before="0" w:after="0"/>
        <w:ind w:firstLine="600"/>
        <w:jc w:val="both"/>
        <w:rPr/>
      </w:pPr>
      <w:r>
        <w:rPr>
          <w:rFonts w:ascii="Times New Roman" w:hAnsi="Times New Roman"/>
          <w:b w:val="false"/>
          <w:i w:val="false"/>
          <w:color w:val="000000"/>
          <w:sz w:val="28"/>
        </w:rPr>
        <w:t>‌</w:t>
      </w:r>
      <w:bookmarkStart w:id="4" w:name="490f2411-5974-435e-ac25-4fd30bd3d382"/>
      <w:r>
        <w:rPr>
          <w:rFonts w:ascii="Times New Roman" w:hAnsi="Times New Roman"/>
          <w:b w:val="false"/>
          <w:i w:val="false"/>
          <w:color w:val="000000"/>
          <w:sz w:val="28"/>
        </w:rPr>
        <w:t>На изучение физики (базовый уровень) на уровне среднего общего образования отводится 136 часов: в 10 классе – 68 часов (2 часа в неделю), в 11 классе – 68 часов (2 часа в неделю).</w:t>
      </w:r>
      <w:bookmarkEnd w:id="4"/>
      <w:r>
        <w:rPr>
          <w:rFonts w:ascii="Times New Roman" w:hAnsi="Times New Roman"/>
          <w:b w:val="false"/>
          <w:i w:val="false"/>
          <w:color w:val="000000"/>
          <w:sz w:val="28"/>
        </w:rPr>
        <w:t>‌‌</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Предлагаемый в программе по физике перечень лабораторных и практических работ является рекомендованным, учитель делает выбор проведения лабораторных работ и опытов с учётом индивидуальных особенностей обучающихся.</w:t>
      </w:r>
      <w:bookmarkStart w:id="5" w:name="block-59766551"/>
      <w:bookmarkStart w:id="6" w:name="block-5976655"/>
      <w:bookmarkEnd w:id="5"/>
      <w:bookmarkEnd w:id="6"/>
    </w:p>
    <w:p>
      <w:pPr>
        <w:pStyle w:val="Normal"/>
        <w:spacing w:lineRule="exact" w:line="264" w:before="0" w:after="0"/>
        <w:ind w:left="120" w:hanging="0"/>
        <w:jc w:val="both"/>
        <w:rPr/>
      </w:pPr>
      <w:bookmarkStart w:id="7" w:name="_Toc124426195"/>
      <w:bookmarkEnd w:id="7"/>
      <w:r>
        <w:rPr>
          <w:rFonts w:ascii="Times New Roman" w:hAnsi="Times New Roman"/>
          <w:b/>
          <w:i w:val="false"/>
          <w:color w:val="000000"/>
          <w:sz w:val="28"/>
        </w:rPr>
        <w:t xml:space="preserve">СОДЕРЖАНИЕ ОБУЧЕНИЯ </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10 КЛАСС</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1. Физика и методы научного познания</w:t>
      </w:r>
    </w:p>
    <w:p>
      <w:pPr>
        <w:pStyle w:val="Normal"/>
        <w:spacing w:lineRule="exact" w:line="264" w:before="0" w:after="0"/>
        <w:ind w:firstLine="600"/>
        <w:jc w:val="both"/>
        <w:rPr/>
      </w:pPr>
      <w:r>
        <w:rPr>
          <w:rFonts w:ascii="Times New Roman" w:hAnsi="Times New Roman"/>
          <w:b w:val="false"/>
          <w:i w:val="false"/>
          <w:color w:val="000000"/>
          <w:sz w:val="28"/>
        </w:rPr>
        <w:t xml:space="preserve">Физика – наука о природе. Научные методы познания окружающего мира. Роль эксперимента и теории в процессе познания природы. Эксперимент в физике. </w:t>
      </w:r>
    </w:p>
    <w:p>
      <w:pPr>
        <w:pStyle w:val="Normal"/>
        <w:spacing w:lineRule="exact" w:line="264" w:before="0" w:after="0"/>
        <w:ind w:firstLine="600"/>
        <w:jc w:val="both"/>
        <w:rPr/>
      </w:pPr>
      <w:r>
        <w:rPr>
          <w:rFonts w:ascii="Times New Roman" w:hAnsi="Times New Roman"/>
          <w:b w:val="false"/>
          <w:i w:val="false"/>
          <w:color w:val="000000"/>
          <w:sz w:val="28"/>
        </w:rPr>
        <w:t xml:space="preserve">Моделирование физических явлений и процессов. Научные гипотезы. Физические законы и теории. Границы применимости физических законов. Принцип соответствия. </w:t>
      </w:r>
    </w:p>
    <w:p>
      <w:pPr>
        <w:pStyle w:val="Normal"/>
        <w:spacing w:lineRule="exact" w:line="264" w:before="0" w:after="0"/>
        <w:ind w:firstLine="600"/>
        <w:jc w:val="both"/>
        <w:rPr/>
      </w:pPr>
      <w:r>
        <w:rPr>
          <w:rFonts w:ascii="Times New Roman" w:hAnsi="Times New Roman"/>
          <w:b w:val="false"/>
          <w:i w:val="false"/>
          <w:color w:val="000000"/>
          <w:sz w:val="28"/>
        </w:rPr>
        <w:t xml:space="preserve">Роль и место физики в формировании современной научной картины мира, в практической деятельности людей. </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Аналоговые и цифровые измерительные приборы, компьютерные датчики.</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2. Механика</w:t>
      </w:r>
    </w:p>
    <w:p>
      <w:pPr>
        <w:pStyle w:val="Normal"/>
        <w:spacing w:lineRule="exact" w:line="264" w:before="0" w:after="0"/>
        <w:ind w:firstLine="600"/>
        <w:jc w:val="both"/>
        <w:rPr/>
      </w:pPr>
      <w:r>
        <w:rPr>
          <w:rFonts w:ascii="Times New Roman" w:hAnsi="Times New Roman"/>
          <w:b/>
          <w:i/>
          <w:color w:val="000000"/>
          <w:sz w:val="28"/>
        </w:rPr>
        <w:t xml:space="preserve">Тема 1. Кинематика </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Механическое движение. Относительность механического движения. Система отсчёта. Траектория. </w:t>
      </w:r>
    </w:p>
    <w:p>
      <w:pPr>
        <w:pStyle w:val="Normal"/>
        <w:spacing w:lineRule="exact" w:line="264" w:before="0" w:after="0"/>
        <w:ind w:firstLine="600"/>
        <w:jc w:val="both"/>
        <w:rPr/>
      </w:pPr>
      <w:r>
        <w:rPr>
          <w:rFonts w:ascii="Times New Roman" w:hAnsi="Times New Roman"/>
          <w:b w:val="false"/>
          <w:i w:val="false"/>
          <w:color w:val="000000"/>
          <w:sz w:val="28"/>
        </w:rPr>
        <w:t xml:space="preserve">Перемещение, скорость (средняя скорость, мгновенная скорость) и ускорение материальной точки, их проекции на оси системы координат. Сложение перемещений и сложение скоростей. </w:t>
      </w:r>
    </w:p>
    <w:p>
      <w:pPr>
        <w:pStyle w:val="Normal"/>
        <w:spacing w:lineRule="exact" w:line="264" w:before="0" w:after="0"/>
        <w:ind w:firstLine="600"/>
        <w:jc w:val="both"/>
        <w:rPr/>
      </w:pPr>
      <w:r>
        <w:rPr>
          <w:rFonts w:ascii="Times New Roman" w:hAnsi="Times New Roman"/>
          <w:b w:val="false"/>
          <w:i w:val="false"/>
          <w:color w:val="000000"/>
          <w:sz w:val="28"/>
        </w:rPr>
        <w:t xml:space="preserve">Равномерное и равноускоренное прямолинейное движение. Графики зависимости координат, скорости, ускорения, пути и перемещения материальной точки от времени. </w:t>
      </w:r>
    </w:p>
    <w:p>
      <w:pPr>
        <w:pStyle w:val="Normal"/>
        <w:spacing w:lineRule="exact" w:line="264" w:before="0" w:after="0"/>
        <w:ind w:firstLine="600"/>
        <w:jc w:val="both"/>
        <w:rPr/>
      </w:pPr>
      <w:r>
        <w:rPr>
          <w:rFonts w:ascii="Times New Roman" w:hAnsi="Times New Roman"/>
          <w:b w:val="false"/>
          <w:i w:val="false"/>
          <w:color w:val="000000"/>
          <w:sz w:val="28"/>
        </w:rPr>
        <w:t xml:space="preserve">Свободное падение. Ускорение свободного падения. </w:t>
      </w:r>
    </w:p>
    <w:p>
      <w:pPr>
        <w:pStyle w:val="Normal"/>
        <w:spacing w:lineRule="exact" w:line="264" w:before="0" w:after="0"/>
        <w:ind w:firstLine="600"/>
        <w:jc w:val="both"/>
        <w:rPr/>
      </w:pPr>
      <w:r>
        <w:rPr>
          <w:rFonts w:ascii="Times New Roman" w:hAnsi="Times New Roman"/>
          <w:b w:val="false"/>
          <w:i w:val="false"/>
          <w:color w:val="000000"/>
          <w:sz w:val="28"/>
        </w:rPr>
        <w:t xml:space="preserve">Криволинейное движение. Движение материальной точки по окружности с постоянной по модулю скоростью. Угловая скорость, линейная скорость. Период и частота обращения. Центростремительное ускорение. </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спидометр, движение снарядов, цепные и ремённые передачи.</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Модель системы отсчёта, иллюстрация кинематических характеристик движения.</w:t>
      </w:r>
    </w:p>
    <w:p>
      <w:pPr>
        <w:pStyle w:val="Normal"/>
        <w:spacing w:lineRule="exact" w:line="264" w:before="0" w:after="0"/>
        <w:ind w:firstLine="600"/>
        <w:jc w:val="both"/>
        <w:rPr/>
      </w:pPr>
      <w:r>
        <w:rPr>
          <w:rFonts w:ascii="Times New Roman" w:hAnsi="Times New Roman"/>
          <w:b w:val="false"/>
          <w:i w:val="false"/>
          <w:color w:val="000000"/>
          <w:sz w:val="28"/>
        </w:rPr>
        <w:t xml:space="preserve">Преобразование движений с использованием простых механизмов. </w:t>
      </w:r>
    </w:p>
    <w:p>
      <w:pPr>
        <w:pStyle w:val="Normal"/>
        <w:spacing w:lineRule="exact" w:line="264" w:before="0" w:after="0"/>
        <w:ind w:firstLine="600"/>
        <w:jc w:val="both"/>
        <w:rPr/>
      </w:pPr>
      <w:r>
        <w:rPr>
          <w:rFonts w:ascii="Times New Roman" w:hAnsi="Times New Roman"/>
          <w:b w:val="false"/>
          <w:i w:val="false"/>
          <w:color w:val="000000"/>
          <w:sz w:val="28"/>
        </w:rPr>
        <w:t xml:space="preserve">Падение тел в воздухе и в разреженном пространстве. </w:t>
      </w:r>
    </w:p>
    <w:p>
      <w:pPr>
        <w:pStyle w:val="Normal"/>
        <w:spacing w:lineRule="exact" w:line="264" w:before="0" w:after="0"/>
        <w:ind w:firstLine="600"/>
        <w:jc w:val="both"/>
        <w:rPr/>
      </w:pPr>
      <w:r>
        <w:rPr>
          <w:rFonts w:ascii="Times New Roman" w:hAnsi="Times New Roman"/>
          <w:b w:val="false"/>
          <w:i w:val="false"/>
          <w:color w:val="000000"/>
          <w:sz w:val="28"/>
        </w:rPr>
        <w:t xml:space="preserve">Наблюдение движения тела, брошенного под углом к горизонту и горизонтально. </w:t>
      </w:r>
    </w:p>
    <w:p>
      <w:pPr>
        <w:pStyle w:val="Normal"/>
        <w:spacing w:lineRule="exact" w:line="264" w:before="0" w:after="0"/>
        <w:ind w:firstLine="600"/>
        <w:jc w:val="both"/>
        <w:rPr/>
      </w:pPr>
      <w:r>
        <w:rPr>
          <w:rFonts w:ascii="Times New Roman" w:hAnsi="Times New Roman"/>
          <w:b w:val="false"/>
          <w:i w:val="false"/>
          <w:color w:val="000000"/>
          <w:sz w:val="28"/>
        </w:rPr>
        <w:t>Измерение ускорения свободного падения.</w:t>
      </w:r>
    </w:p>
    <w:p>
      <w:pPr>
        <w:pStyle w:val="Normal"/>
        <w:spacing w:lineRule="exact" w:line="264" w:before="0" w:after="0"/>
        <w:ind w:firstLine="600"/>
        <w:jc w:val="both"/>
        <w:rPr/>
      </w:pPr>
      <w:r>
        <w:rPr>
          <w:rFonts w:ascii="Times New Roman" w:hAnsi="Times New Roman"/>
          <w:b w:val="false"/>
          <w:i w:val="false"/>
          <w:color w:val="000000"/>
          <w:sz w:val="28"/>
        </w:rPr>
        <w:t>Направление скорости при движении по окружности.</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Изучение неравномерного движения с целью определения мгновенной скорости.</w:t>
      </w:r>
    </w:p>
    <w:p>
      <w:pPr>
        <w:pStyle w:val="Normal"/>
        <w:spacing w:lineRule="exact" w:line="264" w:before="0" w:after="0"/>
        <w:ind w:firstLine="600"/>
        <w:jc w:val="both"/>
        <w:rPr/>
      </w:pPr>
      <w:r>
        <w:rPr>
          <w:rFonts w:ascii="Times New Roman" w:hAnsi="Times New Roman"/>
          <w:b w:val="false"/>
          <w:i w:val="false"/>
          <w:color w:val="000000"/>
          <w:sz w:val="28"/>
        </w:rPr>
        <w:t>Исследование соотношения между путями, пройденными телом за последовательные равные промежутки времени при равноускоренном движении с начальной скоростью, равной нулю.</w:t>
      </w:r>
    </w:p>
    <w:p>
      <w:pPr>
        <w:pStyle w:val="Normal"/>
        <w:spacing w:lineRule="exact" w:line="264" w:before="0" w:after="0"/>
        <w:ind w:firstLine="600"/>
        <w:jc w:val="both"/>
        <w:rPr/>
      </w:pPr>
      <w:r>
        <w:rPr>
          <w:rFonts w:ascii="Times New Roman" w:hAnsi="Times New Roman"/>
          <w:b w:val="false"/>
          <w:i w:val="false"/>
          <w:color w:val="000000"/>
          <w:sz w:val="28"/>
        </w:rPr>
        <w:t>Изучение движения шарика в вязкой жидкости.</w:t>
      </w:r>
    </w:p>
    <w:p>
      <w:pPr>
        <w:pStyle w:val="Normal"/>
        <w:spacing w:lineRule="exact" w:line="264" w:before="0" w:after="0"/>
        <w:ind w:firstLine="600"/>
        <w:jc w:val="both"/>
        <w:rPr/>
      </w:pPr>
      <w:r>
        <w:rPr>
          <w:rFonts w:ascii="Times New Roman" w:hAnsi="Times New Roman"/>
          <w:b w:val="false"/>
          <w:i w:val="false"/>
          <w:color w:val="000000"/>
          <w:sz w:val="28"/>
        </w:rPr>
        <w:t>Изучение движения тела, брошенного горизонтально.</w:t>
      </w:r>
    </w:p>
    <w:p>
      <w:pPr>
        <w:pStyle w:val="Normal"/>
        <w:spacing w:lineRule="exact" w:line="264" w:before="0" w:after="0"/>
        <w:ind w:firstLine="600"/>
        <w:jc w:val="both"/>
        <w:rPr/>
      </w:pPr>
      <w:r>
        <w:rPr>
          <w:rFonts w:ascii="Times New Roman" w:hAnsi="Times New Roman"/>
          <w:b/>
          <w:i/>
          <w:color w:val="000000"/>
          <w:sz w:val="28"/>
        </w:rPr>
        <w:t>Тема 2. Динамика</w:t>
      </w:r>
    </w:p>
    <w:p>
      <w:pPr>
        <w:pStyle w:val="Normal"/>
        <w:spacing w:lineRule="exact" w:line="264" w:before="0" w:after="0"/>
        <w:ind w:firstLine="600"/>
        <w:jc w:val="both"/>
        <w:rPr/>
      </w:pPr>
      <w:r>
        <w:rPr>
          <w:rFonts w:ascii="Times New Roman" w:hAnsi="Times New Roman"/>
          <w:b w:val="false"/>
          <w:i w:val="false"/>
          <w:color w:val="000000"/>
          <w:sz w:val="28"/>
        </w:rPr>
        <w:t xml:space="preserve">Принцип относительности Галилея. Первый закон Ньютона. Инерциальные системы отсчёта. </w:t>
      </w:r>
    </w:p>
    <w:p>
      <w:pPr>
        <w:pStyle w:val="Normal"/>
        <w:spacing w:lineRule="exact" w:line="264" w:before="0" w:after="0"/>
        <w:ind w:firstLine="600"/>
        <w:jc w:val="both"/>
        <w:rPr/>
      </w:pPr>
      <w:r>
        <w:rPr>
          <w:rFonts w:ascii="Times New Roman" w:hAnsi="Times New Roman"/>
          <w:b w:val="false"/>
          <w:i w:val="false"/>
          <w:color w:val="000000"/>
          <w:sz w:val="28"/>
        </w:rPr>
        <w:t>Масса тела. Сила. Принцип суперпозиции сил. Второй закон Ньютона для материальной точки. Третий закон Ньютона для материальных точек.</w:t>
      </w:r>
    </w:p>
    <w:p>
      <w:pPr>
        <w:pStyle w:val="Normal"/>
        <w:spacing w:lineRule="exact" w:line="264" w:before="0" w:after="0"/>
        <w:ind w:firstLine="600"/>
        <w:jc w:val="both"/>
        <w:rPr/>
      </w:pPr>
      <w:r>
        <w:rPr>
          <w:rFonts w:ascii="Times New Roman" w:hAnsi="Times New Roman"/>
          <w:b w:val="false"/>
          <w:i w:val="false"/>
          <w:color w:val="000000"/>
          <w:sz w:val="28"/>
        </w:rPr>
        <w:t xml:space="preserve">Закон всемирного тяготения. Сила тяжести. Первая космическая скорость. </w:t>
      </w:r>
    </w:p>
    <w:p>
      <w:pPr>
        <w:pStyle w:val="Normal"/>
        <w:spacing w:lineRule="exact" w:line="264" w:before="0" w:after="0"/>
        <w:ind w:firstLine="600"/>
        <w:jc w:val="both"/>
        <w:rPr/>
      </w:pPr>
      <w:r>
        <w:rPr>
          <w:rFonts w:ascii="Times New Roman" w:hAnsi="Times New Roman"/>
          <w:b w:val="false"/>
          <w:i w:val="false"/>
          <w:color w:val="000000"/>
          <w:sz w:val="28"/>
        </w:rPr>
        <w:t>Сила упругости. Закон Гука. Вес тела.</w:t>
      </w:r>
    </w:p>
    <w:p>
      <w:pPr>
        <w:pStyle w:val="Normal"/>
        <w:spacing w:lineRule="exact" w:line="264" w:before="0" w:after="0"/>
        <w:ind w:firstLine="600"/>
        <w:jc w:val="both"/>
        <w:rPr/>
      </w:pPr>
      <w:r>
        <w:rPr>
          <w:rFonts w:ascii="Times New Roman" w:hAnsi="Times New Roman"/>
          <w:b w:val="false"/>
          <w:i w:val="false"/>
          <w:color w:val="000000"/>
          <w:sz w:val="28"/>
        </w:rPr>
        <w:t xml:space="preserve">Трение. Виды трения (покоя, скольжения, качения). Сила трения. Сухое трение. Сила трения скольжения и сила трения покоя. Коэффициент трения. Сила сопротивления при движении тела в жидкости или газе. </w:t>
      </w:r>
    </w:p>
    <w:p>
      <w:pPr>
        <w:pStyle w:val="Normal"/>
        <w:spacing w:lineRule="exact" w:line="264" w:before="0" w:after="0"/>
        <w:ind w:firstLine="600"/>
        <w:jc w:val="both"/>
        <w:rPr/>
      </w:pPr>
      <w:r>
        <w:rPr>
          <w:rFonts w:ascii="Times New Roman" w:hAnsi="Times New Roman"/>
          <w:b w:val="false"/>
          <w:i w:val="false"/>
          <w:color w:val="000000"/>
          <w:sz w:val="28"/>
        </w:rPr>
        <w:t>Поступательное и вращательное движение абсолютно твёрдого тела.</w:t>
      </w:r>
    </w:p>
    <w:p>
      <w:pPr>
        <w:pStyle w:val="Normal"/>
        <w:spacing w:lineRule="exact" w:line="264" w:before="0" w:after="0"/>
        <w:ind w:firstLine="600"/>
        <w:jc w:val="both"/>
        <w:rPr/>
      </w:pPr>
      <w:r>
        <w:rPr>
          <w:rFonts w:ascii="Times New Roman" w:hAnsi="Times New Roman"/>
          <w:b w:val="false"/>
          <w:i w:val="false"/>
          <w:color w:val="000000"/>
          <w:sz w:val="28"/>
        </w:rPr>
        <w:t>Момент силы относительно оси вращения. Плечо силы. Условия равновесия твёрдого тела.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подшипники, движение искусственных спутников.</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Явление инерции.</w:t>
      </w:r>
    </w:p>
    <w:p>
      <w:pPr>
        <w:pStyle w:val="Normal"/>
        <w:spacing w:lineRule="exact" w:line="264" w:before="0" w:after="0"/>
        <w:ind w:firstLine="600"/>
        <w:jc w:val="both"/>
        <w:rPr/>
      </w:pPr>
      <w:r>
        <w:rPr>
          <w:rFonts w:ascii="Times New Roman" w:hAnsi="Times New Roman"/>
          <w:b w:val="false"/>
          <w:i w:val="false"/>
          <w:color w:val="000000"/>
          <w:sz w:val="28"/>
        </w:rPr>
        <w:t>Сравнение масс взаимодействующих тел.</w:t>
      </w:r>
    </w:p>
    <w:p>
      <w:pPr>
        <w:pStyle w:val="Normal"/>
        <w:spacing w:lineRule="exact" w:line="264" w:before="0" w:after="0"/>
        <w:ind w:firstLine="600"/>
        <w:jc w:val="both"/>
        <w:rPr/>
      </w:pPr>
      <w:r>
        <w:rPr>
          <w:rFonts w:ascii="Times New Roman" w:hAnsi="Times New Roman"/>
          <w:b w:val="false"/>
          <w:i w:val="false"/>
          <w:color w:val="000000"/>
          <w:sz w:val="28"/>
        </w:rPr>
        <w:t>Второй закон Ньютона.</w:t>
      </w:r>
    </w:p>
    <w:p>
      <w:pPr>
        <w:pStyle w:val="Normal"/>
        <w:spacing w:lineRule="exact" w:line="264" w:before="0" w:after="0"/>
        <w:ind w:firstLine="600"/>
        <w:jc w:val="both"/>
        <w:rPr/>
      </w:pPr>
      <w:r>
        <w:rPr>
          <w:rFonts w:ascii="Times New Roman" w:hAnsi="Times New Roman"/>
          <w:b w:val="false"/>
          <w:i w:val="false"/>
          <w:color w:val="000000"/>
          <w:sz w:val="28"/>
        </w:rPr>
        <w:t>Измерение сил.</w:t>
      </w:r>
    </w:p>
    <w:p>
      <w:pPr>
        <w:pStyle w:val="Normal"/>
        <w:spacing w:lineRule="exact" w:line="264" w:before="0" w:after="0"/>
        <w:ind w:firstLine="600"/>
        <w:jc w:val="both"/>
        <w:rPr/>
      </w:pPr>
      <w:r>
        <w:rPr>
          <w:rFonts w:ascii="Times New Roman" w:hAnsi="Times New Roman"/>
          <w:b w:val="false"/>
          <w:i w:val="false"/>
          <w:color w:val="000000"/>
          <w:sz w:val="28"/>
        </w:rPr>
        <w:t>Сложение сил.</w:t>
      </w:r>
    </w:p>
    <w:p>
      <w:pPr>
        <w:pStyle w:val="Normal"/>
        <w:spacing w:lineRule="exact" w:line="264" w:before="0" w:after="0"/>
        <w:ind w:firstLine="600"/>
        <w:jc w:val="both"/>
        <w:rPr/>
      </w:pPr>
      <w:r>
        <w:rPr>
          <w:rFonts w:ascii="Times New Roman" w:hAnsi="Times New Roman"/>
          <w:b w:val="false"/>
          <w:i w:val="false"/>
          <w:color w:val="000000"/>
          <w:sz w:val="28"/>
        </w:rPr>
        <w:t>Зависимость силы упругости от деформации.</w:t>
      </w:r>
    </w:p>
    <w:p>
      <w:pPr>
        <w:pStyle w:val="Normal"/>
        <w:spacing w:lineRule="exact" w:line="264" w:before="0" w:after="0"/>
        <w:ind w:firstLine="600"/>
        <w:jc w:val="both"/>
        <w:rPr/>
      </w:pPr>
      <w:r>
        <w:rPr>
          <w:rFonts w:ascii="Times New Roman" w:hAnsi="Times New Roman"/>
          <w:b w:val="false"/>
          <w:i w:val="false"/>
          <w:color w:val="000000"/>
          <w:sz w:val="28"/>
        </w:rPr>
        <w:t>Невесомость. Вес тела при ускоренном подъёме и падении.</w:t>
      </w:r>
    </w:p>
    <w:p>
      <w:pPr>
        <w:pStyle w:val="Normal"/>
        <w:spacing w:lineRule="exact" w:line="264" w:before="0" w:after="0"/>
        <w:ind w:firstLine="600"/>
        <w:jc w:val="both"/>
        <w:rPr/>
      </w:pPr>
      <w:r>
        <w:rPr>
          <w:rFonts w:ascii="Times New Roman" w:hAnsi="Times New Roman"/>
          <w:b w:val="false"/>
          <w:i w:val="false"/>
          <w:color w:val="000000"/>
          <w:sz w:val="28"/>
        </w:rPr>
        <w:t>Сравнение сил трения покоя, качения и скольжения.</w:t>
      </w:r>
    </w:p>
    <w:p>
      <w:pPr>
        <w:pStyle w:val="Normal"/>
        <w:spacing w:lineRule="exact" w:line="264" w:before="0" w:after="0"/>
        <w:ind w:firstLine="600"/>
        <w:jc w:val="both"/>
        <w:rPr/>
      </w:pPr>
      <w:r>
        <w:rPr>
          <w:rFonts w:ascii="Times New Roman" w:hAnsi="Times New Roman"/>
          <w:b w:val="false"/>
          <w:i w:val="false"/>
          <w:color w:val="000000"/>
          <w:sz w:val="28"/>
        </w:rPr>
        <w:t>Условия равновесия твёрдого тела. Виды равновесия.</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Изучение движения бруска по наклонной плоскости.</w:t>
      </w:r>
    </w:p>
    <w:p>
      <w:pPr>
        <w:pStyle w:val="Normal"/>
        <w:spacing w:lineRule="exact" w:line="264" w:before="0" w:after="0"/>
        <w:ind w:firstLine="600"/>
        <w:jc w:val="both"/>
        <w:rPr/>
      </w:pPr>
      <w:r>
        <w:rPr>
          <w:rFonts w:ascii="Times New Roman" w:hAnsi="Times New Roman"/>
          <w:b w:val="false"/>
          <w:i w:val="false"/>
          <w:color w:val="000000"/>
          <w:sz w:val="28"/>
        </w:rPr>
        <w:t xml:space="preserve">Исследование зависимости сил упругости, возникающих в пружине и резиновом образце, от их деформации. </w:t>
      </w:r>
    </w:p>
    <w:p>
      <w:pPr>
        <w:pStyle w:val="Normal"/>
        <w:spacing w:lineRule="exact" w:line="264" w:before="0" w:after="0"/>
        <w:ind w:firstLine="600"/>
        <w:jc w:val="both"/>
        <w:rPr/>
      </w:pPr>
      <w:r>
        <w:rPr>
          <w:rFonts w:ascii="Times New Roman" w:hAnsi="Times New Roman"/>
          <w:b w:val="false"/>
          <w:i w:val="false"/>
          <w:color w:val="000000"/>
          <w:sz w:val="28"/>
        </w:rPr>
        <w:t>Исследование условий равновесия твёрдого тела, имеющего ось вращения.</w:t>
      </w:r>
    </w:p>
    <w:p>
      <w:pPr>
        <w:pStyle w:val="Normal"/>
        <w:spacing w:lineRule="exact" w:line="264" w:before="0" w:after="0"/>
        <w:ind w:firstLine="600"/>
        <w:jc w:val="both"/>
        <w:rPr/>
      </w:pPr>
      <w:r>
        <w:rPr>
          <w:rFonts w:ascii="Times New Roman" w:hAnsi="Times New Roman"/>
          <w:b/>
          <w:i/>
          <w:color w:val="000000"/>
          <w:sz w:val="28"/>
        </w:rPr>
        <w:t>Тема 3. Законы сохранения в механике</w:t>
      </w:r>
    </w:p>
    <w:p>
      <w:pPr>
        <w:pStyle w:val="Normal"/>
        <w:spacing w:lineRule="exact" w:line="264" w:before="0" w:after="0"/>
        <w:ind w:firstLine="600"/>
        <w:jc w:val="both"/>
        <w:rPr/>
      </w:pPr>
      <w:r>
        <w:rPr>
          <w:rFonts w:ascii="Times New Roman" w:hAnsi="Times New Roman"/>
          <w:b w:val="false"/>
          <w:i w:val="false"/>
          <w:color w:val="000000"/>
          <w:sz w:val="28"/>
        </w:rPr>
        <w:t>Импульс материальной точки (тела), системы материальных точек. Импульс силы и изменение импульса тела. Закон сохранения импульса. Реактивное движение.</w:t>
      </w:r>
    </w:p>
    <w:p>
      <w:pPr>
        <w:pStyle w:val="Normal"/>
        <w:spacing w:lineRule="exact" w:line="264" w:before="0" w:after="0"/>
        <w:ind w:firstLine="600"/>
        <w:jc w:val="both"/>
        <w:rPr/>
      </w:pPr>
      <w:r>
        <w:rPr>
          <w:rFonts w:ascii="Times New Roman" w:hAnsi="Times New Roman"/>
          <w:b w:val="false"/>
          <w:i w:val="false"/>
          <w:color w:val="000000"/>
          <w:sz w:val="28"/>
        </w:rPr>
        <w:t>Работа силы. Мощность силы.</w:t>
      </w:r>
    </w:p>
    <w:p>
      <w:pPr>
        <w:pStyle w:val="Normal"/>
        <w:spacing w:lineRule="exact" w:line="264" w:before="0" w:after="0"/>
        <w:ind w:firstLine="600"/>
        <w:jc w:val="both"/>
        <w:rPr/>
      </w:pPr>
      <w:r>
        <w:rPr>
          <w:rFonts w:ascii="Times New Roman" w:hAnsi="Times New Roman"/>
          <w:b w:val="false"/>
          <w:i w:val="false"/>
          <w:color w:val="000000"/>
          <w:sz w:val="28"/>
        </w:rPr>
        <w:t>Кинетическая энергия материальной точки. Теорема об изменении кинетической энергии.</w:t>
      </w:r>
    </w:p>
    <w:p>
      <w:pPr>
        <w:pStyle w:val="Normal"/>
        <w:spacing w:lineRule="exact" w:line="264" w:before="0" w:after="0"/>
        <w:ind w:firstLine="600"/>
        <w:jc w:val="both"/>
        <w:rPr/>
      </w:pPr>
      <w:r>
        <w:rPr>
          <w:rFonts w:ascii="Times New Roman" w:hAnsi="Times New Roman"/>
          <w:b w:val="false"/>
          <w:i w:val="false"/>
          <w:color w:val="000000"/>
          <w:sz w:val="28"/>
        </w:rPr>
        <w:t xml:space="preserve">Потенциальная энергия. Потенциальная энергия упруго деформированной пружины. Потенциальная энергия тела вблизи поверхности Земли. </w:t>
      </w:r>
    </w:p>
    <w:p>
      <w:pPr>
        <w:pStyle w:val="Normal"/>
        <w:spacing w:lineRule="exact" w:line="264" w:before="0" w:after="0"/>
        <w:ind w:firstLine="600"/>
        <w:jc w:val="both"/>
        <w:rPr/>
      </w:pPr>
      <w:r>
        <w:rPr>
          <w:rFonts w:ascii="Times New Roman" w:hAnsi="Times New Roman"/>
          <w:b w:val="false"/>
          <w:i w:val="false"/>
          <w:color w:val="000000"/>
          <w:sz w:val="28"/>
        </w:rPr>
        <w:t>Потенциальные и непотенциальные силы. Связь работы непотенциальных сил с изменением механической энергии системы тел. Закон сохранения механической энергии.</w:t>
      </w:r>
    </w:p>
    <w:p>
      <w:pPr>
        <w:pStyle w:val="Normal"/>
        <w:spacing w:lineRule="exact" w:line="264" w:before="0" w:after="0"/>
        <w:ind w:firstLine="600"/>
        <w:jc w:val="both"/>
        <w:rPr/>
      </w:pPr>
      <w:r>
        <w:rPr>
          <w:rFonts w:ascii="Times New Roman" w:hAnsi="Times New Roman"/>
          <w:b w:val="false"/>
          <w:i w:val="false"/>
          <w:color w:val="000000"/>
          <w:sz w:val="28"/>
        </w:rPr>
        <w:t>Упругие и неупругие столкновения.</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водомёт, копёр, пружинный пистолет, движение ракет.</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Закон сохранения импульса.</w:t>
      </w:r>
    </w:p>
    <w:p>
      <w:pPr>
        <w:pStyle w:val="Normal"/>
        <w:spacing w:lineRule="exact" w:line="264" w:before="0" w:after="0"/>
        <w:ind w:firstLine="600"/>
        <w:jc w:val="both"/>
        <w:rPr/>
      </w:pPr>
      <w:r>
        <w:rPr>
          <w:rFonts w:ascii="Times New Roman" w:hAnsi="Times New Roman"/>
          <w:b w:val="false"/>
          <w:i w:val="false"/>
          <w:color w:val="000000"/>
          <w:sz w:val="28"/>
        </w:rPr>
        <w:t>Реактивное движение.</w:t>
      </w:r>
    </w:p>
    <w:p>
      <w:pPr>
        <w:pStyle w:val="Normal"/>
        <w:spacing w:lineRule="exact" w:line="264" w:before="0" w:after="0"/>
        <w:ind w:firstLine="600"/>
        <w:jc w:val="both"/>
        <w:rPr/>
      </w:pPr>
      <w:r>
        <w:rPr>
          <w:rFonts w:ascii="Times New Roman" w:hAnsi="Times New Roman"/>
          <w:b w:val="false"/>
          <w:i w:val="false"/>
          <w:color w:val="000000"/>
          <w:sz w:val="28"/>
        </w:rPr>
        <w:t>Переход потенциальной энергии в кинетическую и обратно.</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 xml:space="preserve">Изучение абсолютно неупругого удара с помощью двух одинаковых нитяных маятников. </w:t>
      </w:r>
    </w:p>
    <w:p>
      <w:pPr>
        <w:pStyle w:val="Normal"/>
        <w:spacing w:lineRule="exact" w:line="264" w:before="0" w:after="0"/>
        <w:ind w:firstLine="600"/>
        <w:jc w:val="both"/>
        <w:rPr/>
      </w:pPr>
      <w:r>
        <w:rPr>
          <w:rFonts w:ascii="Times New Roman" w:hAnsi="Times New Roman"/>
          <w:b w:val="false"/>
          <w:i w:val="false"/>
          <w:color w:val="000000"/>
          <w:sz w:val="28"/>
        </w:rPr>
        <w:t>Исследование связи работы силы с изменением механической энергии тела на примере растяжения резинового жгута.</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3. Молекулярная физика и термодинамика</w:t>
      </w:r>
    </w:p>
    <w:p>
      <w:pPr>
        <w:pStyle w:val="Normal"/>
        <w:spacing w:lineRule="exact" w:line="264" w:before="0" w:after="0"/>
        <w:ind w:firstLine="600"/>
        <w:jc w:val="both"/>
        <w:rPr/>
      </w:pPr>
      <w:r>
        <w:rPr>
          <w:rFonts w:ascii="Times New Roman" w:hAnsi="Times New Roman"/>
          <w:b/>
          <w:i/>
          <w:color w:val="000000"/>
          <w:sz w:val="28"/>
        </w:rPr>
        <w:t>Тема 1. Основы молекулярно-кинетической теории</w:t>
      </w:r>
    </w:p>
    <w:p>
      <w:pPr>
        <w:pStyle w:val="Normal"/>
        <w:spacing w:lineRule="exact" w:line="264" w:before="0" w:after="0"/>
        <w:ind w:firstLine="600"/>
        <w:jc w:val="both"/>
        <w:rPr/>
      </w:pPr>
      <w:r>
        <w:rPr>
          <w:rFonts w:ascii="Times New Roman" w:hAnsi="Times New Roman"/>
          <w:b w:val="false"/>
          <w:i w:val="false"/>
          <w:color w:val="000000"/>
          <w:sz w:val="28"/>
        </w:rPr>
        <w:t>Основные положения молекулярно-кинетической теории и их опытное обоснование. Броуновское движение. Диффузия. Характер движения и взаимодействия частиц вещества. Модели строения газов, жидкостей и твёрдых тел и объяснение свойств вещества на основе этих моделей. Масса и размеры молекул. Количество вещества. Постоянная Авогадро.</w:t>
      </w:r>
    </w:p>
    <w:p>
      <w:pPr>
        <w:pStyle w:val="Normal"/>
        <w:spacing w:lineRule="exact" w:line="264" w:before="0" w:after="0"/>
        <w:ind w:firstLine="600"/>
        <w:jc w:val="both"/>
        <w:rPr/>
      </w:pPr>
      <w:r>
        <w:rPr>
          <w:rFonts w:ascii="Times New Roman" w:hAnsi="Times New Roman"/>
          <w:b w:val="false"/>
          <w:i w:val="false"/>
          <w:color w:val="000000"/>
          <w:sz w:val="28"/>
        </w:rPr>
        <w:t xml:space="preserve">Тепловое равновесие. Температура и её измерение. Шкала температур Цельсия. </w:t>
      </w:r>
    </w:p>
    <w:p>
      <w:pPr>
        <w:pStyle w:val="Normal"/>
        <w:spacing w:lineRule="exact" w:line="264" w:before="0" w:after="0"/>
        <w:ind w:firstLine="600"/>
        <w:jc w:val="both"/>
        <w:rPr/>
      </w:pPr>
      <w:r>
        <w:rPr>
          <w:rFonts w:ascii="Times New Roman" w:hAnsi="Times New Roman"/>
          <w:b w:val="false"/>
          <w:i w:val="false"/>
          <w:color w:val="000000"/>
          <w:sz w:val="28"/>
        </w:rPr>
        <w:t xml:space="preserve">Модель идеального газа. Основное уравнение молекулярно-кинетической теории идеального газа. Абсолютная температура как мера средней кинетической энергии теплового движения частиц газа. Шкала температур Кельвина. Газовые законы. Уравнение Менделеева–Клапейрона. Закон Дальтона. Изопроцессы в идеальном газе с постоянным количеством вещества. Графическое представление изопроцессов: изотерма, изохора, изобара. </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термометр, барометр.</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Опыты, доказывающие дискретное строение вещества, фотографии молекул органических соединений.</w:t>
      </w:r>
    </w:p>
    <w:p>
      <w:pPr>
        <w:pStyle w:val="Normal"/>
        <w:spacing w:lineRule="exact" w:line="264" w:before="0" w:after="0"/>
        <w:ind w:firstLine="600"/>
        <w:jc w:val="both"/>
        <w:rPr/>
      </w:pPr>
      <w:r>
        <w:rPr>
          <w:rFonts w:ascii="Times New Roman" w:hAnsi="Times New Roman"/>
          <w:b w:val="false"/>
          <w:i w:val="false"/>
          <w:color w:val="000000"/>
          <w:sz w:val="28"/>
        </w:rPr>
        <w:t xml:space="preserve">Опыты по диффузии жидкостей и газов. </w:t>
      </w:r>
    </w:p>
    <w:p>
      <w:pPr>
        <w:pStyle w:val="Normal"/>
        <w:spacing w:lineRule="exact" w:line="264" w:before="0" w:after="0"/>
        <w:ind w:firstLine="600"/>
        <w:jc w:val="both"/>
        <w:rPr/>
      </w:pPr>
      <w:r>
        <w:rPr>
          <w:rFonts w:ascii="Times New Roman" w:hAnsi="Times New Roman"/>
          <w:b w:val="false"/>
          <w:i w:val="false"/>
          <w:color w:val="000000"/>
          <w:sz w:val="28"/>
        </w:rPr>
        <w:t xml:space="preserve">Модель броуновского движения. </w:t>
      </w:r>
    </w:p>
    <w:p>
      <w:pPr>
        <w:pStyle w:val="Normal"/>
        <w:spacing w:lineRule="exact" w:line="264" w:before="0" w:after="0"/>
        <w:ind w:firstLine="600"/>
        <w:jc w:val="both"/>
        <w:rPr/>
      </w:pPr>
      <w:r>
        <w:rPr>
          <w:rFonts w:ascii="Times New Roman" w:hAnsi="Times New Roman"/>
          <w:b w:val="false"/>
          <w:i w:val="false"/>
          <w:color w:val="000000"/>
          <w:sz w:val="28"/>
        </w:rPr>
        <w:t>Модель опыта Штерна.</w:t>
      </w:r>
    </w:p>
    <w:p>
      <w:pPr>
        <w:pStyle w:val="Normal"/>
        <w:spacing w:lineRule="exact" w:line="264" w:before="0" w:after="0"/>
        <w:ind w:firstLine="600"/>
        <w:jc w:val="both"/>
        <w:rPr/>
      </w:pPr>
      <w:r>
        <w:rPr>
          <w:rFonts w:ascii="Times New Roman" w:hAnsi="Times New Roman"/>
          <w:b w:val="false"/>
          <w:i w:val="false"/>
          <w:color w:val="000000"/>
          <w:sz w:val="28"/>
        </w:rPr>
        <w:t>Опыты, доказывающие существование межмолекулярного взаимодействия.</w:t>
      </w:r>
    </w:p>
    <w:p>
      <w:pPr>
        <w:pStyle w:val="Normal"/>
        <w:spacing w:lineRule="exact" w:line="264" w:before="0" w:after="0"/>
        <w:ind w:firstLine="600"/>
        <w:jc w:val="both"/>
        <w:rPr/>
      </w:pPr>
      <w:r>
        <w:rPr>
          <w:rFonts w:ascii="Times New Roman" w:hAnsi="Times New Roman"/>
          <w:b w:val="false"/>
          <w:i w:val="false"/>
          <w:color w:val="000000"/>
          <w:sz w:val="28"/>
        </w:rPr>
        <w:t>Модель, иллюстрирующая природу давления газа на стенки сосуда.</w:t>
      </w:r>
    </w:p>
    <w:p>
      <w:pPr>
        <w:pStyle w:val="Normal"/>
        <w:spacing w:lineRule="exact" w:line="264" w:before="0" w:after="0"/>
        <w:ind w:firstLine="600"/>
        <w:jc w:val="both"/>
        <w:rPr/>
      </w:pPr>
      <w:r>
        <w:rPr>
          <w:rFonts w:ascii="Times New Roman" w:hAnsi="Times New Roman"/>
          <w:b w:val="false"/>
          <w:i w:val="false"/>
          <w:color w:val="000000"/>
          <w:sz w:val="28"/>
        </w:rPr>
        <w:t>Опыты, иллюстрирующие уравнение состояния идеального газа, изопроцессы.</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Определение массы воздуха в классной комнате на основе измерений объёма комнаты, давления и температуры воздуха в ней.</w:t>
      </w:r>
    </w:p>
    <w:p>
      <w:pPr>
        <w:pStyle w:val="Normal"/>
        <w:spacing w:lineRule="exact" w:line="264" w:before="0" w:after="0"/>
        <w:ind w:firstLine="600"/>
        <w:jc w:val="both"/>
        <w:rPr/>
      </w:pPr>
      <w:r>
        <w:rPr>
          <w:rFonts w:ascii="Times New Roman" w:hAnsi="Times New Roman"/>
          <w:b w:val="false"/>
          <w:i w:val="false"/>
          <w:color w:val="000000"/>
          <w:sz w:val="28"/>
        </w:rPr>
        <w:t>Исследование зависимости между параметрами состояния разреженного газа.</w:t>
      </w:r>
    </w:p>
    <w:p>
      <w:pPr>
        <w:pStyle w:val="Normal"/>
        <w:spacing w:lineRule="exact" w:line="264" w:before="0" w:after="0"/>
        <w:ind w:firstLine="600"/>
        <w:jc w:val="both"/>
        <w:rPr/>
      </w:pPr>
      <w:r>
        <w:rPr>
          <w:rFonts w:ascii="Times New Roman" w:hAnsi="Times New Roman"/>
          <w:b/>
          <w:i/>
          <w:color w:val="000000"/>
          <w:sz w:val="28"/>
        </w:rPr>
        <w:t>Тема 2. Основы термодинамики</w:t>
      </w:r>
    </w:p>
    <w:p>
      <w:pPr>
        <w:pStyle w:val="Normal"/>
        <w:spacing w:lineRule="exact" w:line="264" w:before="0" w:after="0"/>
        <w:ind w:firstLine="600"/>
        <w:jc w:val="both"/>
        <w:rPr/>
      </w:pPr>
      <w:r>
        <w:rPr>
          <w:rFonts w:ascii="Times New Roman" w:hAnsi="Times New Roman"/>
          <w:b w:val="false"/>
          <w:i w:val="false"/>
          <w:color w:val="000000"/>
          <w:sz w:val="28"/>
        </w:rPr>
        <w:t xml:space="preserve">Термодинамическая система. Внутренняя энергия термодинамической системы и способы её изменения. Количество теплоты и работа. Внутренняя энергия одноатомного идеального газа. Виды теплопередачи: теплопроводность, конвекция, излучение. Удельная теплоёмкость вещества. Количество теплоты при теплопередаче. </w:t>
      </w:r>
    </w:p>
    <w:p>
      <w:pPr>
        <w:pStyle w:val="Normal"/>
        <w:spacing w:lineRule="exact" w:line="264" w:before="0" w:after="0"/>
        <w:ind w:firstLine="600"/>
        <w:jc w:val="both"/>
        <w:rPr/>
      </w:pPr>
      <w:r>
        <w:rPr>
          <w:rFonts w:ascii="Times New Roman" w:hAnsi="Times New Roman"/>
          <w:b w:val="false"/>
          <w:i w:val="false"/>
          <w:color w:val="000000"/>
          <w:sz w:val="28"/>
        </w:rPr>
        <w:t>Понятие об адиабатном процессе. Первый закон термодинамики. Применение первого закона термодинамики к изопроцессам. Графическая интерпретация работы газа.</w:t>
      </w:r>
    </w:p>
    <w:p>
      <w:pPr>
        <w:pStyle w:val="Normal"/>
        <w:spacing w:lineRule="exact" w:line="264" w:before="0" w:after="0"/>
        <w:ind w:firstLine="600"/>
        <w:jc w:val="both"/>
        <w:rPr/>
      </w:pPr>
      <w:r>
        <w:rPr>
          <w:rFonts w:ascii="Times New Roman" w:hAnsi="Times New Roman"/>
          <w:b w:val="false"/>
          <w:i w:val="false"/>
          <w:color w:val="000000"/>
          <w:sz w:val="28"/>
        </w:rPr>
        <w:t>Второй закон термодинамики. Необратимость процессов в природе.</w:t>
      </w:r>
    </w:p>
    <w:p>
      <w:pPr>
        <w:pStyle w:val="Normal"/>
        <w:spacing w:lineRule="exact" w:line="264" w:before="0" w:after="0"/>
        <w:ind w:firstLine="600"/>
        <w:jc w:val="both"/>
        <w:rPr/>
      </w:pPr>
      <w:r>
        <w:rPr>
          <w:rFonts w:ascii="Times New Roman" w:hAnsi="Times New Roman"/>
          <w:b w:val="false"/>
          <w:i w:val="false"/>
          <w:color w:val="000000"/>
          <w:sz w:val="28"/>
        </w:rPr>
        <w:t>Тепловые машины. Принципы действия тепловых машин. Преобразования энергии в тепловых машинах. Коэффициент полезного действия тепловой машины. Цикл Карно и его коэффициент полезного действия. Экологические проблемы теплоэнергетики.</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двигатель внутреннего сгорания, бытовой холодильник, кондиционер.</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 xml:space="preserve">Изменение внутренней энергии тела при совершении работы: вылет пробки из бутылки под действием сжатого воздуха, нагревание эфира в латунной трубке путём трения (видеодемонстрация). </w:t>
      </w:r>
    </w:p>
    <w:p>
      <w:pPr>
        <w:pStyle w:val="Normal"/>
        <w:spacing w:lineRule="exact" w:line="264" w:before="0" w:after="0"/>
        <w:ind w:firstLine="600"/>
        <w:jc w:val="both"/>
        <w:rPr/>
      </w:pPr>
      <w:r>
        <w:rPr>
          <w:rFonts w:ascii="Times New Roman" w:hAnsi="Times New Roman"/>
          <w:b w:val="false"/>
          <w:i w:val="false"/>
          <w:color w:val="000000"/>
          <w:sz w:val="28"/>
        </w:rPr>
        <w:t>Изменение внутренней энергии (температуры) тела при теплопередаче.</w:t>
      </w:r>
    </w:p>
    <w:p>
      <w:pPr>
        <w:pStyle w:val="Normal"/>
        <w:spacing w:lineRule="exact" w:line="264" w:before="0" w:after="0"/>
        <w:ind w:firstLine="600"/>
        <w:jc w:val="both"/>
        <w:rPr/>
      </w:pPr>
      <w:r>
        <w:rPr>
          <w:rFonts w:ascii="Times New Roman" w:hAnsi="Times New Roman"/>
          <w:b w:val="false"/>
          <w:i w:val="false"/>
          <w:color w:val="000000"/>
          <w:sz w:val="28"/>
        </w:rPr>
        <w:t>Опыт по адиабатному расширению воздуха (опыт с воздушным огнивом).</w:t>
      </w:r>
    </w:p>
    <w:p>
      <w:pPr>
        <w:pStyle w:val="Normal"/>
        <w:spacing w:lineRule="exact" w:line="264" w:before="0" w:after="0"/>
        <w:ind w:firstLine="600"/>
        <w:jc w:val="both"/>
        <w:rPr/>
      </w:pPr>
      <w:r>
        <w:rPr>
          <w:rFonts w:ascii="Times New Roman" w:hAnsi="Times New Roman"/>
          <w:b w:val="false"/>
          <w:i w:val="false"/>
          <w:color w:val="000000"/>
          <w:sz w:val="28"/>
        </w:rPr>
        <w:t>Модели паровой турбины, двигателя внутреннего сгорания, реактивного двигателя.</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Измерение удельной теплоёмкости.</w:t>
      </w:r>
    </w:p>
    <w:p>
      <w:pPr>
        <w:pStyle w:val="Normal"/>
        <w:spacing w:lineRule="exact" w:line="264" w:before="0" w:after="0"/>
        <w:ind w:firstLine="600"/>
        <w:jc w:val="both"/>
        <w:rPr/>
      </w:pPr>
      <w:r>
        <w:rPr>
          <w:rFonts w:ascii="Times New Roman" w:hAnsi="Times New Roman"/>
          <w:b/>
          <w:i/>
          <w:color w:val="000000"/>
          <w:sz w:val="28"/>
        </w:rPr>
        <w:t>Тема 3. Агрегатные состояния вещества. Фазовые переходы</w:t>
      </w:r>
    </w:p>
    <w:p>
      <w:pPr>
        <w:pStyle w:val="Normal"/>
        <w:spacing w:lineRule="exact" w:line="264" w:before="0" w:after="0"/>
        <w:ind w:firstLine="600"/>
        <w:jc w:val="both"/>
        <w:rPr/>
      </w:pPr>
      <w:r>
        <w:rPr>
          <w:rFonts w:ascii="Times New Roman" w:hAnsi="Times New Roman"/>
          <w:b w:val="false"/>
          <w:i w:val="false"/>
          <w:color w:val="000000"/>
          <w:sz w:val="28"/>
        </w:rPr>
        <w:t xml:space="preserve">Парообразование и конденсация. Испарение и кипение. Абсолютная и относительная влажность воздуха. Насыщенный пар. Удельная теплота парообразования. Зависимость температуры кипения от давления. </w:t>
      </w:r>
    </w:p>
    <w:p>
      <w:pPr>
        <w:pStyle w:val="Normal"/>
        <w:spacing w:lineRule="exact" w:line="264" w:before="0" w:after="0"/>
        <w:ind w:firstLine="600"/>
        <w:jc w:val="both"/>
        <w:rPr/>
      </w:pPr>
      <w:r>
        <w:rPr>
          <w:rFonts w:ascii="Times New Roman" w:hAnsi="Times New Roman"/>
          <w:b w:val="false"/>
          <w:i w:val="false"/>
          <w:color w:val="000000"/>
          <w:sz w:val="28"/>
        </w:rPr>
        <w:t>Твёрдое тело. Кристаллические и аморфные тела. Анизотропия свойств кристаллов. Жидкие кристаллы. Современные материалы. Плавление и кристаллизация. Удельная теплота плавления. Сублимация.</w:t>
      </w:r>
    </w:p>
    <w:p>
      <w:pPr>
        <w:pStyle w:val="Normal"/>
        <w:spacing w:lineRule="exact" w:line="264" w:before="0" w:after="0"/>
        <w:ind w:firstLine="600"/>
        <w:jc w:val="both"/>
        <w:rPr/>
      </w:pPr>
      <w:r>
        <w:rPr>
          <w:rFonts w:ascii="Times New Roman" w:hAnsi="Times New Roman"/>
          <w:b w:val="false"/>
          <w:i w:val="false"/>
          <w:color w:val="000000"/>
          <w:sz w:val="28"/>
        </w:rPr>
        <w:t>Уравнение теплового баланса.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гигрометр и психрометр, калориметр, технологии получения современных материалов, в том числе наноматериалов, и нанотехнологии.</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Свойства насыщенных паров.</w:t>
      </w:r>
    </w:p>
    <w:p>
      <w:pPr>
        <w:pStyle w:val="Normal"/>
        <w:spacing w:lineRule="exact" w:line="264" w:before="0" w:after="0"/>
        <w:ind w:firstLine="600"/>
        <w:jc w:val="both"/>
        <w:rPr/>
      </w:pPr>
      <w:r>
        <w:rPr>
          <w:rFonts w:ascii="Times New Roman" w:hAnsi="Times New Roman"/>
          <w:b w:val="false"/>
          <w:i w:val="false"/>
          <w:color w:val="000000"/>
          <w:sz w:val="28"/>
        </w:rPr>
        <w:t>Кипение при пониженном давлении.</w:t>
      </w:r>
    </w:p>
    <w:p>
      <w:pPr>
        <w:pStyle w:val="Normal"/>
        <w:spacing w:lineRule="exact" w:line="264" w:before="0" w:after="0"/>
        <w:ind w:firstLine="600"/>
        <w:jc w:val="both"/>
        <w:rPr/>
      </w:pPr>
      <w:r>
        <w:rPr>
          <w:rFonts w:ascii="Times New Roman" w:hAnsi="Times New Roman"/>
          <w:b w:val="false"/>
          <w:i w:val="false"/>
          <w:color w:val="000000"/>
          <w:sz w:val="28"/>
        </w:rPr>
        <w:t>Способы измерения влажности.</w:t>
      </w:r>
    </w:p>
    <w:p>
      <w:pPr>
        <w:pStyle w:val="Normal"/>
        <w:spacing w:lineRule="exact" w:line="264" w:before="0" w:after="0"/>
        <w:ind w:firstLine="600"/>
        <w:jc w:val="both"/>
        <w:rPr/>
      </w:pPr>
      <w:r>
        <w:rPr>
          <w:rFonts w:ascii="Times New Roman" w:hAnsi="Times New Roman"/>
          <w:b w:val="false"/>
          <w:i w:val="false"/>
          <w:color w:val="000000"/>
          <w:sz w:val="28"/>
        </w:rPr>
        <w:t>Наблюдение нагревания и плавления кристаллического вещества.</w:t>
      </w:r>
    </w:p>
    <w:p>
      <w:pPr>
        <w:pStyle w:val="Normal"/>
        <w:spacing w:lineRule="exact" w:line="264" w:before="0" w:after="0"/>
        <w:ind w:firstLine="600"/>
        <w:jc w:val="both"/>
        <w:rPr/>
      </w:pPr>
      <w:r>
        <w:rPr>
          <w:rFonts w:ascii="Times New Roman" w:hAnsi="Times New Roman"/>
          <w:b w:val="false"/>
          <w:i w:val="false"/>
          <w:color w:val="000000"/>
          <w:sz w:val="28"/>
        </w:rPr>
        <w:t>Демонстрация кристаллов.</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Измерение относительной влажности воздуха.</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4. Электродинамика</w:t>
      </w:r>
    </w:p>
    <w:p>
      <w:pPr>
        <w:pStyle w:val="Normal"/>
        <w:spacing w:lineRule="exact" w:line="264" w:before="0" w:after="0"/>
        <w:ind w:firstLine="600"/>
        <w:jc w:val="both"/>
        <w:rPr/>
      </w:pPr>
      <w:r>
        <w:rPr>
          <w:rFonts w:ascii="Times New Roman" w:hAnsi="Times New Roman"/>
          <w:b/>
          <w:i/>
          <w:color w:val="000000"/>
          <w:sz w:val="28"/>
        </w:rPr>
        <w:t>Тема 1. Электростатика</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Электризация тел. Электрический заряд. Два вида электрических зарядов. Проводники, диэлектрики и полупроводники. Закон сохранения электрического заряда. </w:t>
      </w:r>
    </w:p>
    <w:p>
      <w:pPr>
        <w:pStyle w:val="Normal"/>
        <w:spacing w:lineRule="exact" w:line="264" w:before="0" w:after="0"/>
        <w:ind w:firstLine="600"/>
        <w:jc w:val="both"/>
        <w:rPr/>
      </w:pPr>
      <w:r>
        <w:rPr>
          <w:rFonts w:ascii="Times New Roman" w:hAnsi="Times New Roman"/>
          <w:b w:val="false"/>
          <w:i w:val="false"/>
          <w:color w:val="000000"/>
          <w:sz w:val="28"/>
        </w:rPr>
        <w:t>Взаимодействие зарядов. Закон Кулона. Точечный электрический заряд. Электрическое поле. Напряжённость электрического поля. Принцип суперпозиции электрических полей. Линии напряжённости электрического поля.</w:t>
      </w:r>
    </w:p>
    <w:p>
      <w:pPr>
        <w:pStyle w:val="Normal"/>
        <w:spacing w:lineRule="exact" w:line="264" w:before="0" w:after="0"/>
        <w:ind w:firstLine="600"/>
        <w:jc w:val="both"/>
        <w:rPr/>
      </w:pPr>
      <w:r>
        <w:rPr>
          <w:rFonts w:ascii="Times New Roman" w:hAnsi="Times New Roman"/>
          <w:b w:val="false"/>
          <w:i w:val="false"/>
          <w:color w:val="000000"/>
          <w:sz w:val="28"/>
        </w:rPr>
        <w:t xml:space="preserve">Работа сил электростатического поля. Потенциал. Разность потенциалов. Проводники и диэлектрики в электростатическом поле. Диэлектрическая проницаемость. </w:t>
      </w:r>
    </w:p>
    <w:p>
      <w:pPr>
        <w:pStyle w:val="Normal"/>
        <w:spacing w:lineRule="exact" w:line="264" w:before="0" w:after="0"/>
        <w:ind w:firstLine="600"/>
        <w:jc w:val="both"/>
        <w:rPr/>
      </w:pPr>
      <w:r>
        <w:rPr>
          <w:rFonts w:ascii="Times New Roman" w:hAnsi="Times New Roman"/>
          <w:b w:val="false"/>
          <w:i w:val="false"/>
          <w:color w:val="000000"/>
          <w:sz w:val="28"/>
        </w:rPr>
        <w:t>Электроёмкость. Конденсатор. Электроёмкость плоского конденсатора. Энергия заряженного конденсатора.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электроскоп, электрометр, электростатическая защита, заземление электроприборов, конденсатор, копировальный аппарат, струйный принтер.</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Устройство и принцип действия электрометра.</w:t>
      </w:r>
    </w:p>
    <w:p>
      <w:pPr>
        <w:pStyle w:val="Normal"/>
        <w:spacing w:lineRule="exact" w:line="264" w:before="0" w:after="0"/>
        <w:ind w:firstLine="600"/>
        <w:jc w:val="both"/>
        <w:rPr/>
      </w:pPr>
      <w:r>
        <w:rPr>
          <w:rFonts w:ascii="Times New Roman" w:hAnsi="Times New Roman"/>
          <w:b w:val="false"/>
          <w:i w:val="false"/>
          <w:color w:val="000000"/>
          <w:sz w:val="28"/>
        </w:rPr>
        <w:t>Взаимодействие наэлектризованных тел.</w:t>
      </w:r>
    </w:p>
    <w:p>
      <w:pPr>
        <w:pStyle w:val="Normal"/>
        <w:spacing w:lineRule="exact" w:line="264" w:before="0" w:after="0"/>
        <w:ind w:firstLine="600"/>
        <w:jc w:val="both"/>
        <w:rPr/>
      </w:pPr>
      <w:r>
        <w:rPr>
          <w:rFonts w:ascii="Times New Roman" w:hAnsi="Times New Roman"/>
          <w:b w:val="false"/>
          <w:i w:val="false"/>
          <w:color w:val="000000"/>
          <w:sz w:val="28"/>
        </w:rPr>
        <w:t>Электрическое поле заряженных тел.</w:t>
      </w:r>
    </w:p>
    <w:p>
      <w:pPr>
        <w:pStyle w:val="Normal"/>
        <w:spacing w:lineRule="exact" w:line="264" w:before="0" w:after="0"/>
        <w:ind w:firstLine="600"/>
        <w:jc w:val="both"/>
        <w:rPr/>
      </w:pPr>
      <w:r>
        <w:rPr>
          <w:rFonts w:ascii="Times New Roman" w:hAnsi="Times New Roman"/>
          <w:b w:val="false"/>
          <w:i w:val="false"/>
          <w:color w:val="000000"/>
          <w:sz w:val="28"/>
        </w:rPr>
        <w:t>Проводники в электростатическом поле.</w:t>
      </w:r>
    </w:p>
    <w:p>
      <w:pPr>
        <w:pStyle w:val="Normal"/>
        <w:spacing w:lineRule="exact" w:line="264" w:before="0" w:after="0"/>
        <w:ind w:firstLine="600"/>
        <w:jc w:val="both"/>
        <w:rPr/>
      </w:pPr>
      <w:r>
        <w:rPr>
          <w:rFonts w:ascii="Times New Roman" w:hAnsi="Times New Roman"/>
          <w:b w:val="false"/>
          <w:i w:val="false"/>
          <w:color w:val="000000"/>
          <w:sz w:val="28"/>
        </w:rPr>
        <w:t>Электростатическая защита.</w:t>
      </w:r>
    </w:p>
    <w:p>
      <w:pPr>
        <w:pStyle w:val="Normal"/>
        <w:spacing w:lineRule="exact" w:line="264" w:before="0" w:after="0"/>
        <w:ind w:firstLine="600"/>
        <w:jc w:val="both"/>
        <w:rPr/>
      </w:pPr>
      <w:r>
        <w:rPr>
          <w:rFonts w:ascii="Times New Roman" w:hAnsi="Times New Roman"/>
          <w:b w:val="false"/>
          <w:i w:val="false"/>
          <w:color w:val="000000"/>
          <w:sz w:val="28"/>
        </w:rPr>
        <w:t>Диэлектрики в электростатическом поле.</w:t>
      </w:r>
    </w:p>
    <w:p>
      <w:pPr>
        <w:pStyle w:val="Normal"/>
        <w:spacing w:lineRule="exact" w:line="264" w:before="0" w:after="0"/>
        <w:ind w:firstLine="600"/>
        <w:jc w:val="both"/>
        <w:rPr/>
      </w:pPr>
      <w:r>
        <w:rPr>
          <w:rFonts w:ascii="Times New Roman" w:hAnsi="Times New Roman"/>
          <w:b w:val="false"/>
          <w:i w:val="false"/>
          <w:color w:val="000000"/>
          <w:sz w:val="28"/>
        </w:rPr>
        <w:t>Зависимость электроёмкости плоского конденсатора от площади пластин, расстояния между ними и диэлектрической проницаемости.</w:t>
      </w:r>
    </w:p>
    <w:p>
      <w:pPr>
        <w:pStyle w:val="Normal"/>
        <w:spacing w:lineRule="exact" w:line="264" w:before="0" w:after="0"/>
        <w:ind w:firstLine="600"/>
        <w:jc w:val="both"/>
        <w:rPr/>
      </w:pPr>
      <w:r>
        <w:rPr>
          <w:rFonts w:ascii="Times New Roman" w:hAnsi="Times New Roman"/>
          <w:b w:val="false"/>
          <w:i w:val="false"/>
          <w:color w:val="000000"/>
          <w:sz w:val="28"/>
        </w:rPr>
        <w:t>Энергия заряженного конденсатора.</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Измерение электроёмкости конденсатора.</w:t>
      </w:r>
    </w:p>
    <w:p>
      <w:pPr>
        <w:pStyle w:val="Normal"/>
        <w:spacing w:lineRule="exact" w:line="264" w:before="0" w:after="0"/>
        <w:ind w:firstLine="600"/>
        <w:jc w:val="both"/>
        <w:rPr/>
      </w:pPr>
      <w:r>
        <w:rPr>
          <w:rFonts w:ascii="Times New Roman" w:hAnsi="Times New Roman"/>
          <w:b/>
          <w:i/>
          <w:color w:val="000000"/>
          <w:sz w:val="28"/>
        </w:rPr>
        <w:t>Тема 2. Постоянный электрический ток. Токи в различных средах</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Электрический ток. Условия существования электрического тока. Источники тока. Сила тока. Постоянный ток. </w:t>
      </w:r>
    </w:p>
    <w:p>
      <w:pPr>
        <w:pStyle w:val="Normal"/>
        <w:spacing w:lineRule="exact" w:line="264" w:before="0" w:after="0"/>
        <w:ind w:firstLine="600"/>
        <w:jc w:val="both"/>
        <w:rPr/>
      </w:pPr>
      <w:r>
        <w:rPr>
          <w:rFonts w:ascii="Times New Roman" w:hAnsi="Times New Roman"/>
          <w:b w:val="false"/>
          <w:i w:val="false"/>
          <w:color w:val="000000"/>
          <w:sz w:val="28"/>
        </w:rPr>
        <w:t xml:space="preserve">Напряжение. Закон Ома для участка цепи. </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Электрическое сопротивление. Удельное сопротивление вещества. Последовательное, параллельное, смешанное соединение проводников. </w:t>
      </w:r>
    </w:p>
    <w:p>
      <w:pPr>
        <w:pStyle w:val="Normal"/>
        <w:spacing w:lineRule="exact" w:line="264" w:before="0" w:after="0"/>
        <w:ind w:firstLine="600"/>
        <w:jc w:val="both"/>
        <w:rPr/>
      </w:pPr>
      <w:r>
        <w:rPr>
          <w:rFonts w:ascii="Times New Roman" w:hAnsi="Times New Roman"/>
          <w:b w:val="false"/>
          <w:i w:val="false"/>
          <w:color w:val="000000"/>
          <w:sz w:val="28"/>
        </w:rPr>
        <w:t xml:space="preserve">Работа электрического тока. Закон Джоуля–Ленца. Мощность электрического тока. </w:t>
      </w:r>
    </w:p>
    <w:p>
      <w:pPr>
        <w:pStyle w:val="Normal"/>
        <w:spacing w:lineRule="exact" w:line="264" w:before="0" w:after="0"/>
        <w:ind w:firstLine="600"/>
        <w:jc w:val="both"/>
        <w:rPr/>
      </w:pPr>
      <w:r>
        <w:rPr>
          <w:rFonts w:ascii="Times New Roman" w:hAnsi="Times New Roman"/>
          <w:b w:val="false"/>
          <w:i w:val="false"/>
          <w:color w:val="000000"/>
          <w:sz w:val="28"/>
        </w:rPr>
        <w:t>Электродвижущая сила и внутреннее сопротивление источника тока. Закон Ома для полной (замкнутой) электрической цепи. Короткое замыкание.</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Электронная проводимость твёрдых металлов. Зависимость сопротивления металлов от температуры. Сверхпроводимость. </w:t>
      </w:r>
    </w:p>
    <w:p>
      <w:pPr>
        <w:pStyle w:val="Normal"/>
        <w:spacing w:lineRule="exact" w:line="264" w:before="0" w:after="0"/>
        <w:ind w:firstLine="600"/>
        <w:jc w:val="both"/>
        <w:rPr/>
      </w:pPr>
      <w:r>
        <w:rPr>
          <w:rFonts w:ascii="Times New Roman" w:hAnsi="Times New Roman"/>
          <w:b w:val="false"/>
          <w:i w:val="false"/>
          <w:color w:val="000000"/>
          <w:sz w:val="28"/>
        </w:rPr>
        <w:t>Электрический ток в вакууме. Свойства электронных пучков.</w:t>
      </w:r>
    </w:p>
    <w:p>
      <w:pPr>
        <w:pStyle w:val="Normal"/>
        <w:spacing w:lineRule="exact" w:line="264" w:before="0" w:after="0"/>
        <w:ind w:firstLine="600"/>
        <w:jc w:val="both"/>
        <w:rPr/>
      </w:pPr>
      <w:r>
        <w:rPr>
          <w:rFonts w:ascii="Times New Roman" w:hAnsi="Times New Roman"/>
          <w:b w:val="false"/>
          <w:i w:val="false"/>
          <w:color w:val="000000"/>
          <w:sz w:val="28"/>
        </w:rPr>
        <w:t>Полупроводники. Собственная и примесная проводимость полупроводников. Свойства p–n-перехода. Полупроводниковые приборы.</w:t>
      </w:r>
    </w:p>
    <w:p>
      <w:pPr>
        <w:pStyle w:val="Normal"/>
        <w:spacing w:lineRule="exact" w:line="264" w:before="0" w:after="0"/>
        <w:ind w:firstLine="600"/>
        <w:jc w:val="both"/>
        <w:rPr/>
      </w:pPr>
      <w:r>
        <w:rPr>
          <w:rFonts w:ascii="Times New Roman" w:hAnsi="Times New Roman"/>
          <w:b w:val="false"/>
          <w:i w:val="false"/>
          <w:color w:val="000000"/>
          <w:sz w:val="28"/>
        </w:rPr>
        <w:t>Электрический ток в растворах и расплавах электролитов. Электролитическая диссоциация. Электролиз.</w:t>
      </w:r>
    </w:p>
    <w:p>
      <w:pPr>
        <w:pStyle w:val="Normal"/>
        <w:spacing w:lineRule="exact" w:line="264" w:before="0" w:after="0"/>
        <w:ind w:firstLine="600"/>
        <w:jc w:val="both"/>
        <w:rPr/>
      </w:pPr>
      <w:r>
        <w:rPr>
          <w:rFonts w:ascii="Times New Roman" w:hAnsi="Times New Roman"/>
          <w:b w:val="false"/>
          <w:i w:val="false"/>
          <w:color w:val="000000"/>
          <w:sz w:val="28"/>
        </w:rPr>
        <w:t>Электрический ток в газах. Самостоятельный и несамостоятельный разряд. Молния. Плазма.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амперметр, вольтметр, реостат, источники тока, электронагревательные приборы, электроосветительные приборы, термометр сопротивления, вакуумный диод, термисторы и фоторезисторы, полупроводниковый диод, гальваника.</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Измерение силы тока и напряжения.</w:t>
      </w:r>
    </w:p>
    <w:p>
      <w:pPr>
        <w:pStyle w:val="Normal"/>
        <w:spacing w:lineRule="exact" w:line="264" w:before="0" w:after="0"/>
        <w:ind w:firstLine="600"/>
        <w:jc w:val="both"/>
        <w:rPr/>
      </w:pPr>
      <w:r>
        <w:rPr>
          <w:rFonts w:ascii="Times New Roman" w:hAnsi="Times New Roman"/>
          <w:b w:val="false"/>
          <w:i w:val="false"/>
          <w:color w:val="000000"/>
          <w:sz w:val="28"/>
        </w:rPr>
        <w:t>Зависимость сопротивления цилиндрических проводников от длины, площади поперечного сечения и материала.</w:t>
      </w:r>
    </w:p>
    <w:p>
      <w:pPr>
        <w:pStyle w:val="Normal"/>
        <w:spacing w:lineRule="exact" w:line="264" w:before="0" w:after="0"/>
        <w:ind w:firstLine="600"/>
        <w:jc w:val="both"/>
        <w:rPr/>
      </w:pPr>
      <w:r>
        <w:rPr>
          <w:rFonts w:ascii="Times New Roman" w:hAnsi="Times New Roman"/>
          <w:b w:val="false"/>
          <w:i w:val="false"/>
          <w:color w:val="000000"/>
          <w:sz w:val="28"/>
        </w:rPr>
        <w:t>Смешанное соединение проводников.</w:t>
      </w:r>
    </w:p>
    <w:p>
      <w:pPr>
        <w:pStyle w:val="Normal"/>
        <w:spacing w:lineRule="exact" w:line="264" w:before="0" w:after="0"/>
        <w:ind w:firstLine="600"/>
        <w:jc w:val="both"/>
        <w:rPr/>
      </w:pPr>
      <w:r>
        <w:rPr>
          <w:rFonts w:ascii="Times New Roman" w:hAnsi="Times New Roman"/>
          <w:b w:val="false"/>
          <w:i w:val="false"/>
          <w:color w:val="000000"/>
          <w:sz w:val="28"/>
        </w:rPr>
        <w:t>Прямое измерение электродвижущей силы. Короткое замыкание гальванического элемента и оценка внутреннего сопротивления.</w:t>
      </w:r>
    </w:p>
    <w:p>
      <w:pPr>
        <w:pStyle w:val="Normal"/>
        <w:spacing w:lineRule="exact" w:line="264" w:before="0" w:after="0"/>
        <w:ind w:firstLine="600"/>
        <w:jc w:val="both"/>
        <w:rPr/>
      </w:pPr>
      <w:r>
        <w:rPr>
          <w:rFonts w:ascii="Times New Roman" w:hAnsi="Times New Roman"/>
          <w:b w:val="false"/>
          <w:i w:val="false"/>
          <w:color w:val="000000"/>
          <w:sz w:val="28"/>
        </w:rPr>
        <w:t>Зависимость сопротивления металлов от температуры.</w:t>
      </w:r>
    </w:p>
    <w:p>
      <w:pPr>
        <w:pStyle w:val="Normal"/>
        <w:spacing w:lineRule="exact" w:line="264" w:before="0" w:after="0"/>
        <w:ind w:firstLine="600"/>
        <w:jc w:val="both"/>
        <w:rPr/>
      </w:pPr>
      <w:r>
        <w:rPr>
          <w:rFonts w:ascii="Times New Roman" w:hAnsi="Times New Roman"/>
          <w:b w:val="false"/>
          <w:i w:val="false"/>
          <w:color w:val="000000"/>
          <w:sz w:val="28"/>
        </w:rPr>
        <w:t>Проводимость электролитов.</w:t>
      </w:r>
    </w:p>
    <w:p>
      <w:pPr>
        <w:pStyle w:val="Normal"/>
        <w:spacing w:lineRule="exact" w:line="264" w:before="0" w:after="0"/>
        <w:ind w:firstLine="600"/>
        <w:jc w:val="both"/>
        <w:rPr/>
      </w:pPr>
      <w:r>
        <w:rPr>
          <w:rFonts w:ascii="Times New Roman" w:hAnsi="Times New Roman"/>
          <w:b w:val="false"/>
          <w:i w:val="false"/>
          <w:color w:val="000000"/>
          <w:sz w:val="28"/>
        </w:rPr>
        <w:t>Искровой разряд и проводимость воздуха.</w:t>
      </w:r>
    </w:p>
    <w:p>
      <w:pPr>
        <w:pStyle w:val="Normal"/>
        <w:spacing w:lineRule="exact" w:line="264" w:before="0" w:after="0"/>
        <w:ind w:firstLine="600"/>
        <w:jc w:val="both"/>
        <w:rPr/>
      </w:pPr>
      <w:r>
        <w:rPr>
          <w:rFonts w:ascii="Times New Roman" w:hAnsi="Times New Roman"/>
          <w:b w:val="false"/>
          <w:i w:val="false"/>
          <w:color w:val="000000"/>
          <w:sz w:val="28"/>
        </w:rPr>
        <w:t>Односторонняя проводимость диода.</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Изучение смешанного соединения резисторов.</w:t>
      </w:r>
    </w:p>
    <w:p>
      <w:pPr>
        <w:pStyle w:val="Normal"/>
        <w:spacing w:lineRule="exact" w:line="264" w:before="0" w:after="0"/>
        <w:ind w:firstLine="600"/>
        <w:jc w:val="both"/>
        <w:rPr/>
      </w:pPr>
      <w:r>
        <w:rPr>
          <w:rFonts w:ascii="Times New Roman" w:hAnsi="Times New Roman"/>
          <w:b w:val="false"/>
          <w:i w:val="false"/>
          <w:color w:val="000000"/>
          <w:sz w:val="28"/>
        </w:rPr>
        <w:t>Измерение электродвижущей силы источника тока и его внутреннего сопротивления.</w:t>
      </w:r>
    </w:p>
    <w:p>
      <w:pPr>
        <w:pStyle w:val="Normal"/>
        <w:spacing w:lineRule="exact" w:line="264" w:before="0" w:after="0"/>
        <w:ind w:firstLine="600"/>
        <w:jc w:val="both"/>
        <w:rPr/>
      </w:pPr>
      <w:r>
        <w:rPr>
          <w:rFonts w:ascii="Times New Roman" w:hAnsi="Times New Roman"/>
          <w:b w:val="false"/>
          <w:i w:val="false"/>
          <w:color w:val="000000"/>
          <w:sz w:val="28"/>
        </w:rPr>
        <w:t>Наблюдение электролиза.</w:t>
      </w:r>
    </w:p>
    <w:p>
      <w:pPr>
        <w:pStyle w:val="Normal"/>
        <w:spacing w:lineRule="exact" w:line="264" w:before="0" w:after="0"/>
        <w:ind w:firstLine="600"/>
        <w:jc w:val="both"/>
        <w:rPr/>
      </w:pPr>
      <w:r>
        <w:rPr>
          <w:rFonts w:ascii="Times New Roman" w:hAnsi="Times New Roman"/>
          <w:b/>
          <w:i w:val="false"/>
          <w:color w:val="000000"/>
          <w:sz w:val="28"/>
        </w:rPr>
        <w:t>Межпредметные связи</w:t>
      </w:r>
    </w:p>
    <w:p>
      <w:pPr>
        <w:pStyle w:val="Normal"/>
        <w:spacing w:lineRule="exact" w:line="264" w:before="0" w:after="0"/>
        <w:ind w:firstLine="600"/>
        <w:jc w:val="both"/>
        <w:rPr/>
      </w:pPr>
      <w:r>
        <w:rPr>
          <w:rFonts w:ascii="Times New Roman" w:hAnsi="Times New Roman"/>
          <w:b w:val="false"/>
          <w:i w:val="false"/>
          <w:color w:val="000000"/>
          <w:sz w:val="28"/>
        </w:rPr>
        <w:t>Изучение курса физики базового уровня в 10 классе осуществляется с учётом содержательных межпредметных связей с курсами математики, биологии, химии, географии и технологии.</w:t>
      </w:r>
    </w:p>
    <w:p>
      <w:pPr>
        <w:pStyle w:val="Normal"/>
        <w:spacing w:lineRule="exact" w:line="264" w:before="0" w:after="0"/>
        <w:ind w:firstLine="600"/>
        <w:jc w:val="both"/>
        <w:rPr/>
      </w:pPr>
      <w:r>
        <w:rPr>
          <w:rFonts w:ascii="Times New Roman" w:hAnsi="Times New Roman"/>
          <w:b w:val="false"/>
          <w:i/>
          <w:color w:val="000000"/>
          <w:sz w:val="28"/>
        </w:rPr>
        <w:t>Межпредметные понятия</w:t>
      </w:r>
      <w:r>
        <w:rPr>
          <w:rFonts w:ascii="Times New Roman" w:hAnsi="Times New Roman"/>
          <w:b w:val="false"/>
          <w:i w:val="false"/>
          <w:color w:val="000000"/>
          <w:sz w:val="28"/>
        </w:rPr>
        <w:t>, связанные с изучением методов научного познания: явление, научный факт, гипотеза, физическая величина, закон, теория, наблюдение, эксперимент, моделирование, модель, измерение.</w:t>
      </w:r>
    </w:p>
    <w:p>
      <w:pPr>
        <w:pStyle w:val="Normal"/>
        <w:spacing w:lineRule="exact" w:line="264" w:before="0" w:after="0"/>
        <w:ind w:firstLine="600"/>
        <w:jc w:val="both"/>
        <w:rPr/>
      </w:pPr>
      <w:r>
        <w:rPr>
          <w:rFonts w:ascii="Times New Roman" w:hAnsi="Times New Roman"/>
          <w:b w:val="false"/>
          <w:i/>
          <w:color w:val="000000"/>
          <w:sz w:val="28"/>
        </w:rPr>
        <w:t>Математика:</w:t>
      </w:r>
      <w:r>
        <w:rPr>
          <w:rFonts w:ascii="Times New Roman" w:hAnsi="Times New Roman"/>
          <w:b w:val="false"/>
          <w:i w:val="false"/>
          <w:color w:val="000000"/>
          <w:sz w:val="28"/>
        </w:rPr>
        <w:t xml:space="preserve"> решение системы уравнений, линейная функция, парабола, гипербола, их графики и свойства, тригонометрические функции: синус, косинус, тангенс, котангенс, основное тригонометрическое тождество, векторы и их проекции на оси координат, сложение векторов.</w:t>
      </w:r>
    </w:p>
    <w:p>
      <w:pPr>
        <w:pStyle w:val="Normal"/>
        <w:spacing w:lineRule="exact" w:line="264" w:before="0" w:after="0"/>
        <w:ind w:firstLine="600"/>
        <w:jc w:val="both"/>
        <w:rPr/>
      </w:pPr>
      <w:r>
        <w:rPr>
          <w:rFonts w:ascii="Times New Roman" w:hAnsi="Times New Roman"/>
          <w:b w:val="false"/>
          <w:i/>
          <w:color w:val="000000"/>
          <w:sz w:val="28"/>
        </w:rPr>
        <w:t>Биология:</w:t>
      </w:r>
      <w:r>
        <w:rPr>
          <w:rFonts w:ascii="Times New Roman" w:hAnsi="Times New Roman"/>
          <w:b w:val="false"/>
          <w:i w:val="false"/>
          <w:color w:val="000000"/>
          <w:sz w:val="28"/>
        </w:rPr>
        <w:t xml:space="preserve"> механическое движение в живой природе, диффузия, осмос, теплообмен живых организмов (виды теплопередачи, тепловое равновесие), электрические явления в живой природе.</w:t>
      </w:r>
    </w:p>
    <w:p>
      <w:pPr>
        <w:pStyle w:val="Normal"/>
        <w:spacing w:lineRule="exact" w:line="264" w:before="0" w:after="0"/>
        <w:ind w:firstLine="600"/>
        <w:jc w:val="both"/>
        <w:rPr/>
      </w:pPr>
      <w:r>
        <w:rPr>
          <w:rFonts w:ascii="Times New Roman" w:hAnsi="Times New Roman"/>
          <w:b w:val="false"/>
          <w:i/>
          <w:color w:val="000000"/>
          <w:sz w:val="28"/>
        </w:rPr>
        <w:t>Химия:</w:t>
      </w:r>
      <w:r>
        <w:rPr>
          <w:rFonts w:ascii="Times New Roman" w:hAnsi="Times New Roman"/>
          <w:b w:val="false"/>
          <w:i w:val="false"/>
          <w:color w:val="000000"/>
          <w:sz w:val="28"/>
        </w:rPr>
        <w:t xml:space="preserve"> дискретное строение вещества, строение атомов и молекул, моль вещества, молярная масса, тепловые свойства твёрдых тел, жидкостей и газов, электрические свойства металлов, электролитическая диссоциация, гальваника.</w:t>
      </w:r>
    </w:p>
    <w:p>
      <w:pPr>
        <w:pStyle w:val="Normal"/>
        <w:spacing w:lineRule="exact" w:line="264" w:before="0" w:after="0"/>
        <w:ind w:firstLine="600"/>
        <w:jc w:val="both"/>
        <w:rPr/>
      </w:pPr>
      <w:r>
        <w:rPr>
          <w:rFonts w:ascii="Times New Roman" w:hAnsi="Times New Roman"/>
          <w:b w:val="false"/>
          <w:i/>
          <w:color w:val="000000"/>
          <w:sz w:val="28"/>
        </w:rPr>
        <w:t>География:</w:t>
      </w:r>
      <w:r>
        <w:rPr>
          <w:rFonts w:ascii="Times New Roman" w:hAnsi="Times New Roman"/>
          <w:b w:val="false"/>
          <w:i w:val="false"/>
          <w:color w:val="000000"/>
          <w:sz w:val="28"/>
        </w:rPr>
        <w:t xml:space="preserve"> влажность воздуха, ветры, барометр, термометр.</w:t>
      </w:r>
    </w:p>
    <w:p>
      <w:pPr>
        <w:pStyle w:val="Normal"/>
        <w:spacing w:lineRule="exact" w:line="264" w:before="0" w:after="0"/>
        <w:ind w:firstLine="600"/>
        <w:jc w:val="both"/>
        <w:rPr/>
      </w:pPr>
      <w:r>
        <w:rPr>
          <w:rFonts w:ascii="Times New Roman" w:hAnsi="Times New Roman"/>
          <w:b w:val="false"/>
          <w:i/>
          <w:color w:val="000000"/>
          <w:sz w:val="28"/>
        </w:rPr>
        <w:t>Технология:</w:t>
      </w:r>
      <w:r>
        <w:rPr>
          <w:rFonts w:ascii="Times New Roman" w:hAnsi="Times New Roman"/>
          <w:b w:val="false"/>
          <w:i w:val="false"/>
          <w:color w:val="000000"/>
          <w:sz w:val="28"/>
        </w:rPr>
        <w:t xml:space="preserve"> преобразование движений с использованием механизмов, учёт трения в технике, подшипники, использование закона сохранения импульса в технике (ракета, водомёт и другие), двигатель внутреннего сгорания, паровая турбина, бытовой холодильник, кондиционер, технологии получения современных материалов, в том числе наноматериалов, и нанотехнологии, электростатическая защита, заземление электроприборов, ксерокс, струйный принтер, электронагревательные приборы, электроосветительные приборы, гальваника.</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11 КЛАСС</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4. Электродинамика</w:t>
      </w:r>
    </w:p>
    <w:p>
      <w:pPr>
        <w:pStyle w:val="Normal"/>
        <w:spacing w:lineRule="exact" w:line="264" w:before="0" w:after="0"/>
        <w:ind w:firstLine="600"/>
        <w:jc w:val="both"/>
        <w:rPr/>
      </w:pPr>
      <w:r>
        <w:rPr>
          <w:rFonts w:ascii="Times New Roman" w:hAnsi="Times New Roman"/>
          <w:b/>
          <w:i/>
          <w:color w:val="000000"/>
          <w:sz w:val="28"/>
        </w:rPr>
        <w:t>Тема 3. Магнитное поле. Электромагнитная индукция</w:t>
      </w:r>
    </w:p>
    <w:p>
      <w:pPr>
        <w:pStyle w:val="Normal"/>
        <w:spacing w:lineRule="exact" w:line="264" w:before="0" w:after="0"/>
        <w:ind w:firstLine="600"/>
        <w:jc w:val="both"/>
        <w:rPr/>
      </w:pPr>
      <w:r>
        <w:rPr>
          <w:rFonts w:ascii="Times New Roman" w:hAnsi="Times New Roman"/>
          <w:b w:val="false"/>
          <w:i w:val="false"/>
          <w:color w:val="000000"/>
          <w:sz w:val="28"/>
        </w:rPr>
        <w:t>Постоянные магниты. Взаимодействие постоянных магнитов. Магнитное поле. Вектор магнитной индукции. Принцип суперпозиции магнитных полей. Линии магнитной индукции. Картина линий магнитной индукции поля постоянных магнитов.</w:t>
      </w:r>
    </w:p>
    <w:p>
      <w:pPr>
        <w:pStyle w:val="Normal"/>
        <w:spacing w:lineRule="exact" w:line="264" w:before="0" w:after="0"/>
        <w:ind w:firstLine="600"/>
        <w:jc w:val="both"/>
        <w:rPr/>
      </w:pPr>
      <w:r>
        <w:rPr>
          <w:rFonts w:ascii="Times New Roman" w:hAnsi="Times New Roman"/>
          <w:b w:val="false"/>
          <w:i w:val="false"/>
          <w:color w:val="000000"/>
          <w:sz w:val="28"/>
        </w:rPr>
        <w:t>Магнитное поле проводника с током. Картина линий индукции магнитного поля длинного прямого проводника и замкнутого кольцевого проводника, катушки с током. Опыт Эрстеда. Взаимодействие проводников с током.</w:t>
      </w:r>
    </w:p>
    <w:p>
      <w:pPr>
        <w:pStyle w:val="Normal"/>
        <w:spacing w:lineRule="exact" w:line="264" w:before="0" w:after="0"/>
        <w:ind w:firstLine="600"/>
        <w:jc w:val="both"/>
        <w:rPr/>
      </w:pPr>
      <w:r>
        <w:rPr>
          <w:rFonts w:ascii="Times New Roman" w:hAnsi="Times New Roman"/>
          <w:b w:val="false"/>
          <w:i w:val="false"/>
          <w:color w:val="000000"/>
          <w:sz w:val="28"/>
        </w:rPr>
        <w:t>Сила Ампера, её модуль и направление.</w:t>
      </w:r>
    </w:p>
    <w:p>
      <w:pPr>
        <w:pStyle w:val="Normal"/>
        <w:spacing w:lineRule="exact" w:line="264" w:before="0" w:after="0"/>
        <w:ind w:firstLine="600"/>
        <w:jc w:val="both"/>
        <w:rPr/>
      </w:pPr>
      <w:r>
        <w:rPr>
          <w:rFonts w:ascii="Times New Roman" w:hAnsi="Times New Roman"/>
          <w:b w:val="false"/>
          <w:i w:val="false"/>
          <w:color w:val="000000"/>
          <w:sz w:val="28"/>
        </w:rPr>
        <w:t>Сила Лоренца, её модуль и направление. Движение заряженной частицы в однородном магнитном поле. Работа силы Лоренца.</w:t>
      </w:r>
    </w:p>
    <w:p>
      <w:pPr>
        <w:pStyle w:val="Normal"/>
        <w:spacing w:lineRule="exact" w:line="264" w:before="0" w:after="0"/>
        <w:ind w:firstLine="600"/>
        <w:jc w:val="both"/>
        <w:rPr/>
      </w:pPr>
      <w:r>
        <w:rPr>
          <w:rFonts w:ascii="Times New Roman" w:hAnsi="Times New Roman"/>
          <w:b w:val="false"/>
          <w:i w:val="false"/>
          <w:color w:val="000000"/>
          <w:sz w:val="28"/>
        </w:rPr>
        <w:t>Явление электромагнитной индукции. Поток вектора магнитной индукции. Электродвижущая сила индукции. Закон электромагнитной индукции Фарадея.</w:t>
      </w:r>
    </w:p>
    <w:p>
      <w:pPr>
        <w:pStyle w:val="Normal"/>
        <w:spacing w:lineRule="exact" w:line="264" w:before="0" w:after="0"/>
        <w:ind w:firstLine="600"/>
        <w:jc w:val="both"/>
        <w:rPr/>
      </w:pPr>
      <w:r>
        <w:rPr>
          <w:rFonts w:ascii="Times New Roman" w:hAnsi="Times New Roman"/>
          <w:b w:val="false"/>
          <w:i w:val="false"/>
          <w:color w:val="000000"/>
          <w:sz w:val="28"/>
        </w:rPr>
        <w:t>Вихревое электрическое поле. Электродвижущая сила индукции в проводнике, движущемся поступательно в однородном магнитном поле.</w:t>
      </w:r>
    </w:p>
    <w:p>
      <w:pPr>
        <w:pStyle w:val="Normal"/>
        <w:spacing w:lineRule="exact" w:line="264" w:before="0" w:after="0"/>
        <w:ind w:firstLine="600"/>
        <w:jc w:val="both"/>
        <w:rPr/>
      </w:pPr>
      <w:r>
        <w:rPr>
          <w:rFonts w:ascii="Times New Roman" w:hAnsi="Times New Roman"/>
          <w:b w:val="false"/>
          <w:i w:val="false"/>
          <w:color w:val="000000"/>
          <w:sz w:val="28"/>
        </w:rPr>
        <w:t>Правило Ленца.</w:t>
      </w:r>
    </w:p>
    <w:p>
      <w:pPr>
        <w:pStyle w:val="Normal"/>
        <w:spacing w:lineRule="exact" w:line="264" w:before="0" w:after="0"/>
        <w:ind w:firstLine="600"/>
        <w:jc w:val="both"/>
        <w:rPr/>
      </w:pPr>
      <w:r>
        <w:rPr>
          <w:rFonts w:ascii="Times New Roman" w:hAnsi="Times New Roman"/>
          <w:b w:val="false"/>
          <w:i w:val="false"/>
          <w:color w:val="000000"/>
          <w:sz w:val="28"/>
        </w:rPr>
        <w:t xml:space="preserve">Индуктивность. Явление самоиндукции. Электродвижущая сила самоиндукции. </w:t>
      </w:r>
    </w:p>
    <w:p>
      <w:pPr>
        <w:pStyle w:val="Normal"/>
        <w:spacing w:lineRule="exact" w:line="264" w:before="0" w:after="0"/>
        <w:ind w:firstLine="600"/>
        <w:jc w:val="both"/>
        <w:rPr/>
      </w:pPr>
      <w:r>
        <w:rPr>
          <w:rFonts w:ascii="Times New Roman" w:hAnsi="Times New Roman"/>
          <w:b w:val="false"/>
          <w:i w:val="false"/>
          <w:color w:val="000000"/>
          <w:sz w:val="28"/>
        </w:rPr>
        <w:t>Энергия магнитного поля катушки с током.</w:t>
      </w:r>
    </w:p>
    <w:p>
      <w:pPr>
        <w:pStyle w:val="Normal"/>
        <w:spacing w:lineRule="exact" w:line="264" w:before="0" w:after="0"/>
        <w:ind w:firstLine="600"/>
        <w:jc w:val="both"/>
        <w:rPr/>
      </w:pPr>
      <w:r>
        <w:rPr>
          <w:rFonts w:ascii="Times New Roman" w:hAnsi="Times New Roman"/>
          <w:b w:val="false"/>
          <w:i w:val="false"/>
          <w:color w:val="000000"/>
          <w:sz w:val="28"/>
        </w:rPr>
        <w:t>Электромагнитное поле.</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постоянные магниты, электромагниты, электродвигатель, ускорители элементарных частиц, индукционная печь.</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 xml:space="preserve">Опыт Эрстеда. </w:t>
      </w:r>
    </w:p>
    <w:p>
      <w:pPr>
        <w:pStyle w:val="Normal"/>
        <w:spacing w:lineRule="exact" w:line="264" w:before="0" w:after="0"/>
        <w:ind w:firstLine="600"/>
        <w:jc w:val="both"/>
        <w:rPr/>
      </w:pPr>
      <w:r>
        <w:rPr>
          <w:rFonts w:ascii="Times New Roman" w:hAnsi="Times New Roman"/>
          <w:b w:val="false"/>
          <w:i w:val="false"/>
          <w:color w:val="000000"/>
          <w:sz w:val="28"/>
        </w:rPr>
        <w:t xml:space="preserve">Отклонение электронного пучка магнитным полем. </w:t>
      </w:r>
    </w:p>
    <w:p>
      <w:pPr>
        <w:pStyle w:val="Normal"/>
        <w:spacing w:lineRule="exact" w:line="264" w:before="0" w:after="0"/>
        <w:ind w:firstLine="600"/>
        <w:jc w:val="both"/>
        <w:rPr/>
      </w:pPr>
      <w:r>
        <w:rPr>
          <w:rFonts w:ascii="Times New Roman" w:hAnsi="Times New Roman"/>
          <w:b w:val="false"/>
          <w:i w:val="false"/>
          <w:color w:val="000000"/>
          <w:sz w:val="28"/>
        </w:rPr>
        <w:t>Линии индукции магнитного поля.</w:t>
      </w:r>
    </w:p>
    <w:p>
      <w:pPr>
        <w:pStyle w:val="Normal"/>
        <w:spacing w:lineRule="exact" w:line="264" w:before="0" w:after="0"/>
        <w:ind w:firstLine="600"/>
        <w:jc w:val="both"/>
        <w:rPr/>
      </w:pPr>
      <w:r>
        <w:rPr>
          <w:rFonts w:ascii="Times New Roman" w:hAnsi="Times New Roman"/>
          <w:b w:val="false"/>
          <w:i w:val="false"/>
          <w:color w:val="000000"/>
          <w:sz w:val="28"/>
        </w:rPr>
        <w:t>Взаимодействие двух проводников с током.</w:t>
      </w:r>
    </w:p>
    <w:p>
      <w:pPr>
        <w:pStyle w:val="Normal"/>
        <w:spacing w:lineRule="exact" w:line="264" w:before="0" w:after="0"/>
        <w:ind w:firstLine="600"/>
        <w:jc w:val="both"/>
        <w:rPr/>
      </w:pPr>
      <w:r>
        <w:rPr>
          <w:rFonts w:ascii="Times New Roman" w:hAnsi="Times New Roman"/>
          <w:b w:val="false"/>
          <w:i w:val="false"/>
          <w:color w:val="000000"/>
          <w:sz w:val="28"/>
        </w:rPr>
        <w:t>Сила Ампера.</w:t>
      </w:r>
    </w:p>
    <w:p>
      <w:pPr>
        <w:pStyle w:val="Normal"/>
        <w:spacing w:lineRule="exact" w:line="264" w:before="0" w:after="0"/>
        <w:ind w:firstLine="600"/>
        <w:jc w:val="both"/>
        <w:rPr/>
      </w:pPr>
      <w:r>
        <w:rPr>
          <w:rFonts w:ascii="Times New Roman" w:hAnsi="Times New Roman"/>
          <w:b w:val="false"/>
          <w:i w:val="false"/>
          <w:color w:val="000000"/>
          <w:sz w:val="28"/>
        </w:rPr>
        <w:t>Действие силы Лоренца на ионы электролита.</w:t>
      </w:r>
    </w:p>
    <w:p>
      <w:pPr>
        <w:pStyle w:val="Normal"/>
        <w:spacing w:lineRule="exact" w:line="264" w:before="0" w:after="0"/>
        <w:ind w:firstLine="600"/>
        <w:jc w:val="both"/>
        <w:rPr/>
      </w:pPr>
      <w:r>
        <w:rPr>
          <w:rFonts w:ascii="Times New Roman" w:hAnsi="Times New Roman"/>
          <w:b w:val="false"/>
          <w:i w:val="false"/>
          <w:color w:val="000000"/>
          <w:sz w:val="28"/>
        </w:rPr>
        <w:t xml:space="preserve">Явление электромагнитной индукции. </w:t>
      </w:r>
    </w:p>
    <w:p>
      <w:pPr>
        <w:pStyle w:val="Normal"/>
        <w:spacing w:lineRule="exact" w:line="264" w:before="0" w:after="0"/>
        <w:ind w:firstLine="600"/>
        <w:jc w:val="both"/>
        <w:rPr/>
      </w:pPr>
      <w:r>
        <w:rPr>
          <w:rFonts w:ascii="Times New Roman" w:hAnsi="Times New Roman"/>
          <w:b w:val="false"/>
          <w:i w:val="false"/>
          <w:color w:val="000000"/>
          <w:sz w:val="28"/>
        </w:rPr>
        <w:t>Правило Ленца.</w:t>
      </w:r>
    </w:p>
    <w:p>
      <w:pPr>
        <w:pStyle w:val="Normal"/>
        <w:spacing w:lineRule="exact" w:line="264" w:before="0" w:after="0"/>
        <w:ind w:firstLine="600"/>
        <w:jc w:val="both"/>
        <w:rPr/>
      </w:pPr>
      <w:r>
        <w:rPr>
          <w:rFonts w:ascii="Times New Roman" w:hAnsi="Times New Roman"/>
          <w:b w:val="false"/>
          <w:i w:val="false"/>
          <w:color w:val="000000"/>
          <w:sz w:val="28"/>
        </w:rPr>
        <w:t>Зависимость электродвижущей силы индукции от скорости изменения магнитного потока.</w:t>
      </w:r>
    </w:p>
    <w:p>
      <w:pPr>
        <w:pStyle w:val="Normal"/>
        <w:spacing w:lineRule="exact" w:line="264" w:before="0" w:after="0"/>
        <w:ind w:firstLine="600"/>
        <w:jc w:val="both"/>
        <w:rPr/>
      </w:pPr>
      <w:r>
        <w:rPr>
          <w:rFonts w:ascii="Times New Roman" w:hAnsi="Times New Roman"/>
          <w:b w:val="false"/>
          <w:i w:val="false"/>
          <w:color w:val="000000"/>
          <w:sz w:val="28"/>
        </w:rPr>
        <w:t>Явление самоиндукции.</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Изучение магнитного поля катушки с током.</w:t>
      </w:r>
    </w:p>
    <w:p>
      <w:pPr>
        <w:pStyle w:val="Normal"/>
        <w:spacing w:lineRule="exact" w:line="264" w:before="0" w:after="0"/>
        <w:ind w:firstLine="600"/>
        <w:jc w:val="both"/>
        <w:rPr/>
      </w:pPr>
      <w:r>
        <w:rPr>
          <w:rFonts w:ascii="Times New Roman" w:hAnsi="Times New Roman"/>
          <w:b w:val="false"/>
          <w:i w:val="false"/>
          <w:color w:val="000000"/>
          <w:sz w:val="28"/>
        </w:rPr>
        <w:t>Исследование действия постоянного магнита на рамку с током.</w:t>
      </w:r>
    </w:p>
    <w:p>
      <w:pPr>
        <w:pStyle w:val="Normal"/>
        <w:spacing w:lineRule="exact" w:line="264" w:before="0" w:after="0"/>
        <w:ind w:firstLine="600"/>
        <w:jc w:val="both"/>
        <w:rPr/>
      </w:pPr>
      <w:r>
        <w:rPr>
          <w:rFonts w:ascii="Times New Roman" w:hAnsi="Times New Roman"/>
          <w:b w:val="false"/>
          <w:i w:val="false"/>
          <w:color w:val="000000"/>
          <w:sz w:val="28"/>
        </w:rPr>
        <w:t>Исследование явления электромагнитной индукции.</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5. Колебания и волны</w:t>
      </w:r>
    </w:p>
    <w:p>
      <w:pPr>
        <w:pStyle w:val="Normal"/>
        <w:spacing w:lineRule="exact" w:line="264" w:before="0" w:after="0"/>
        <w:ind w:firstLine="600"/>
        <w:jc w:val="both"/>
        <w:rPr/>
      </w:pPr>
      <w:r>
        <w:rPr>
          <w:rFonts w:ascii="Times New Roman" w:hAnsi="Times New Roman"/>
          <w:b/>
          <w:i/>
          <w:color w:val="000000"/>
          <w:sz w:val="28"/>
        </w:rPr>
        <w:t>Тема 1. Механические и электромагнитные колебания</w:t>
      </w:r>
    </w:p>
    <w:p>
      <w:pPr>
        <w:pStyle w:val="Normal"/>
        <w:spacing w:lineRule="exact" w:line="264" w:before="0" w:after="0"/>
        <w:ind w:firstLine="600"/>
        <w:jc w:val="both"/>
        <w:rPr/>
      </w:pPr>
      <w:r>
        <w:rPr>
          <w:rFonts w:ascii="Times New Roman" w:hAnsi="Times New Roman"/>
          <w:b w:val="false"/>
          <w:i w:val="false"/>
          <w:color w:val="000000"/>
          <w:sz w:val="28"/>
        </w:rPr>
        <w:t xml:space="preserve">Колебательная система. Свободные механические колебания. Гармонические колебания. Период, частота, амплитуда и фаза колебаний. Пружинный маятник. Математический маятник. Уравнение гармонических колебаний. Превращение энергии при гармонических колебаниях. </w:t>
      </w:r>
    </w:p>
    <w:p>
      <w:pPr>
        <w:pStyle w:val="Normal"/>
        <w:spacing w:lineRule="exact" w:line="264" w:before="0" w:after="0"/>
        <w:ind w:firstLine="600"/>
        <w:jc w:val="both"/>
        <w:rPr/>
      </w:pPr>
      <w:r>
        <w:rPr>
          <w:rFonts w:ascii="Times New Roman" w:hAnsi="Times New Roman"/>
          <w:b w:val="false"/>
          <w:i w:val="false"/>
          <w:color w:val="000000"/>
          <w:sz w:val="28"/>
        </w:rPr>
        <w:t>Колебательный контур. Свободные электромагнитные колебания в идеальном колебательном контуре. Аналогия между механическими и электромагнитными колебаниями. Формула Томсона. Закон сохранения энергии в идеальном колебательном контуре.</w:t>
      </w:r>
    </w:p>
    <w:p>
      <w:pPr>
        <w:pStyle w:val="Normal"/>
        <w:spacing w:lineRule="exact" w:line="264" w:before="0" w:after="0"/>
        <w:ind w:firstLine="600"/>
        <w:jc w:val="both"/>
        <w:rPr/>
      </w:pPr>
      <w:r>
        <w:rPr>
          <w:rFonts w:ascii="Times New Roman" w:hAnsi="Times New Roman"/>
          <w:b w:val="false"/>
          <w:i w:val="false"/>
          <w:color w:val="000000"/>
          <w:sz w:val="28"/>
        </w:rPr>
        <w:t xml:space="preserve">Представление о затухающих колебаниях. Вынужденные механические колебания. Резонанс. Вынужденные электромагнитные колебания. </w:t>
      </w:r>
    </w:p>
    <w:p>
      <w:pPr>
        <w:pStyle w:val="Normal"/>
        <w:spacing w:lineRule="exact" w:line="264" w:before="0" w:after="0"/>
        <w:ind w:firstLine="600"/>
        <w:jc w:val="both"/>
        <w:rPr/>
      </w:pPr>
      <w:r>
        <w:rPr>
          <w:rFonts w:ascii="Times New Roman" w:hAnsi="Times New Roman"/>
          <w:b w:val="false"/>
          <w:i w:val="false"/>
          <w:color w:val="000000"/>
          <w:sz w:val="28"/>
        </w:rPr>
        <w:t xml:space="preserve">Переменный ток. Синусоидальный переменный ток. Мощность переменного тока. Амплитудное и действующее значение силы тока и напряжения. </w:t>
      </w:r>
    </w:p>
    <w:p>
      <w:pPr>
        <w:pStyle w:val="Normal"/>
        <w:spacing w:lineRule="exact" w:line="264" w:before="0" w:after="0"/>
        <w:ind w:firstLine="600"/>
        <w:jc w:val="both"/>
        <w:rPr/>
      </w:pPr>
      <w:r>
        <w:rPr>
          <w:rFonts w:ascii="Times New Roman" w:hAnsi="Times New Roman"/>
          <w:b w:val="false"/>
          <w:i w:val="false"/>
          <w:color w:val="000000"/>
          <w:sz w:val="28"/>
        </w:rPr>
        <w:t xml:space="preserve">Трансформатор. Производство, передача и потребление электрической энергии. Экологические риски при производстве электроэнергии. Культура использования электроэнергии в повседневной жизни. </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электрический звонок, генератор переменного тока, линии электропередач.</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Исследование параметров колебательной системы (пружинный или математический маятник).</w:t>
      </w:r>
    </w:p>
    <w:p>
      <w:pPr>
        <w:pStyle w:val="Normal"/>
        <w:spacing w:lineRule="exact" w:line="264" w:before="0" w:after="0"/>
        <w:ind w:firstLine="600"/>
        <w:jc w:val="both"/>
        <w:rPr/>
      </w:pPr>
      <w:r>
        <w:rPr>
          <w:rFonts w:ascii="Times New Roman" w:hAnsi="Times New Roman"/>
          <w:b w:val="false"/>
          <w:i w:val="false"/>
          <w:color w:val="000000"/>
          <w:sz w:val="28"/>
        </w:rPr>
        <w:t>Наблюдение затухающих колебаний.</w:t>
      </w:r>
    </w:p>
    <w:p>
      <w:pPr>
        <w:pStyle w:val="Normal"/>
        <w:spacing w:lineRule="exact" w:line="264" w:before="0" w:after="0"/>
        <w:ind w:firstLine="600"/>
        <w:jc w:val="both"/>
        <w:rPr/>
      </w:pPr>
      <w:r>
        <w:rPr>
          <w:rFonts w:ascii="Times New Roman" w:hAnsi="Times New Roman"/>
          <w:b w:val="false"/>
          <w:i w:val="false"/>
          <w:color w:val="000000"/>
          <w:sz w:val="28"/>
        </w:rPr>
        <w:t>Исследование свойств вынужденных колебаний.</w:t>
      </w:r>
    </w:p>
    <w:p>
      <w:pPr>
        <w:pStyle w:val="Normal"/>
        <w:spacing w:lineRule="exact" w:line="264" w:before="0" w:after="0"/>
        <w:ind w:firstLine="600"/>
        <w:jc w:val="both"/>
        <w:rPr/>
      </w:pPr>
      <w:r>
        <w:rPr>
          <w:rFonts w:ascii="Times New Roman" w:hAnsi="Times New Roman"/>
          <w:b w:val="false"/>
          <w:i w:val="false"/>
          <w:color w:val="000000"/>
          <w:sz w:val="28"/>
        </w:rPr>
        <w:t xml:space="preserve">Наблюдение резонанса. </w:t>
      </w:r>
    </w:p>
    <w:p>
      <w:pPr>
        <w:pStyle w:val="Normal"/>
        <w:spacing w:lineRule="exact" w:line="264" w:before="0" w:after="0"/>
        <w:ind w:firstLine="600"/>
        <w:jc w:val="both"/>
        <w:rPr/>
      </w:pPr>
      <w:r>
        <w:rPr>
          <w:rFonts w:ascii="Times New Roman" w:hAnsi="Times New Roman"/>
          <w:b w:val="false"/>
          <w:i w:val="false"/>
          <w:color w:val="000000"/>
          <w:sz w:val="28"/>
        </w:rPr>
        <w:t>Свободные электромагнитные колебания.</w:t>
      </w:r>
    </w:p>
    <w:p>
      <w:pPr>
        <w:pStyle w:val="Normal"/>
        <w:spacing w:lineRule="exact" w:line="264" w:before="0" w:after="0"/>
        <w:ind w:firstLine="600"/>
        <w:jc w:val="both"/>
        <w:rPr/>
      </w:pPr>
      <w:r>
        <w:rPr>
          <w:rFonts w:ascii="Times New Roman" w:hAnsi="Times New Roman"/>
          <w:b w:val="false"/>
          <w:i w:val="false"/>
          <w:color w:val="000000"/>
          <w:sz w:val="28"/>
        </w:rPr>
        <w:t>Осциллограммы (зависимости силы тока и напряжения от времени) для электромагнитных колебаний.</w:t>
      </w:r>
    </w:p>
    <w:p>
      <w:pPr>
        <w:pStyle w:val="Normal"/>
        <w:spacing w:lineRule="exact" w:line="264" w:before="0" w:after="0"/>
        <w:ind w:firstLine="600"/>
        <w:jc w:val="both"/>
        <w:rPr/>
      </w:pPr>
      <w:r>
        <w:rPr>
          <w:rFonts w:ascii="Times New Roman" w:hAnsi="Times New Roman"/>
          <w:b w:val="false"/>
          <w:i w:val="false"/>
          <w:color w:val="000000"/>
          <w:sz w:val="28"/>
        </w:rPr>
        <w:t>Резонанс при последовательном соединении резистора, катушки индуктивности и конденсатора.</w:t>
      </w:r>
    </w:p>
    <w:p>
      <w:pPr>
        <w:pStyle w:val="Normal"/>
        <w:spacing w:lineRule="exact" w:line="264" w:before="0" w:after="0"/>
        <w:ind w:firstLine="600"/>
        <w:jc w:val="both"/>
        <w:rPr/>
      </w:pPr>
      <w:r>
        <w:rPr>
          <w:rFonts w:ascii="Times New Roman" w:hAnsi="Times New Roman"/>
          <w:b w:val="false"/>
          <w:i w:val="false"/>
          <w:color w:val="000000"/>
          <w:sz w:val="28"/>
        </w:rPr>
        <w:t>Модель линии электропередачи.</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Исследование зависимости периода малых колебаний груза на нити от длины нити и массы груза.</w:t>
      </w:r>
    </w:p>
    <w:p>
      <w:pPr>
        <w:pStyle w:val="Normal"/>
        <w:spacing w:lineRule="exact" w:line="264" w:before="0" w:after="0"/>
        <w:ind w:firstLine="600"/>
        <w:jc w:val="both"/>
        <w:rPr/>
      </w:pPr>
      <w:r>
        <w:rPr>
          <w:rFonts w:ascii="Times New Roman" w:hAnsi="Times New Roman"/>
          <w:b w:val="false"/>
          <w:i w:val="false"/>
          <w:color w:val="000000"/>
          <w:sz w:val="28"/>
        </w:rPr>
        <w:t>Исследование переменного тока в цепи из последовательно соединённых конденсатора, катушки и резистора.</w:t>
      </w:r>
    </w:p>
    <w:p>
      <w:pPr>
        <w:pStyle w:val="Normal"/>
        <w:spacing w:lineRule="exact" w:line="264" w:before="0" w:after="0"/>
        <w:ind w:firstLine="600"/>
        <w:jc w:val="both"/>
        <w:rPr/>
      </w:pPr>
      <w:r>
        <w:rPr>
          <w:rFonts w:ascii="Times New Roman" w:hAnsi="Times New Roman"/>
          <w:b/>
          <w:i/>
          <w:color w:val="000000"/>
          <w:sz w:val="28"/>
        </w:rPr>
        <w:t>Тема 2. Механические и электромагнитные волны</w:t>
      </w:r>
    </w:p>
    <w:p>
      <w:pPr>
        <w:pStyle w:val="Normal"/>
        <w:spacing w:lineRule="exact" w:line="264" w:before="0" w:after="0"/>
        <w:ind w:firstLine="600"/>
        <w:jc w:val="both"/>
        <w:rPr/>
      </w:pPr>
      <w:r>
        <w:rPr>
          <w:rFonts w:ascii="Times New Roman" w:hAnsi="Times New Roman"/>
          <w:b w:val="false"/>
          <w:i w:val="false"/>
          <w:color w:val="000000"/>
          <w:sz w:val="28"/>
        </w:rPr>
        <w:t>Механические волны, условия распространения. Период. Скорость распространения и длина волны. Поперечные и продольные волны. Интерференция и дифракция механических волн.</w:t>
      </w:r>
    </w:p>
    <w:p>
      <w:pPr>
        <w:pStyle w:val="Normal"/>
        <w:spacing w:lineRule="exact" w:line="264" w:before="0" w:after="0"/>
        <w:ind w:firstLine="600"/>
        <w:jc w:val="both"/>
        <w:rPr/>
      </w:pPr>
      <w:r>
        <w:rPr>
          <w:rFonts w:ascii="Times New Roman" w:hAnsi="Times New Roman"/>
          <w:b w:val="false"/>
          <w:i w:val="false"/>
          <w:color w:val="000000"/>
          <w:sz w:val="28"/>
        </w:rPr>
        <w:t>Звук. Скорость звука. Громкость звука. Высота тона. Тембр звука.</w:t>
      </w:r>
    </w:p>
    <w:p>
      <w:pPr>
        <w:pStyle w:val="Normal"/>
        <w:spacing w:lineRule="exact" w:line="264" w:before="0" w:after="0"/>
        <w:ind w:firstLine="600"/>
        <w:jc w:val="both"/>
        <w:rPr/>
      </w:pPr>
      <w:r>
        <w:rPr>
          <w:rFonts w:ascii="Times New Roman" w:hAnsi="Times New Roman"/>
          <w:b w:val="false"/>
          <w:i w:val="false"/>
          <w:color w:val="000000"/>
          <w:sz w:val="28"/>
        </w:rPr>
        <w:t>Электромагнитные волны. Условия излучения электромагнитных волн. Взаимная ориентация векторов E, B, V в электромагнитной волне. Свойства электромагнитных волн: отражение, преломление, поляризация, дифракция, интерференция. Скорость электромагнитных волн.</w:t>
      </w:r>
    </w:p>
    <w:p>
      <w:pPr>
        <w:pStyle w:val="Normal"/>
        <w:spacing w:lineRule="exact" w:line="264" w:before="0" w:after="0"/>
        <w:ind w:firstLine="600"/>
        <w:jc w:val="both"/>
        <w:rPr/>
      </w:pPr>
      <w:r>
        <w:rPr>
          <w:rFonts w:ascii="Times New Roman" w:hAnsi="Times New Roman"/>
          <w:b w:val="false"/>
          <w:i w:val="false"/>
          <w:color w:val="000000"/>
          <w:sz w:val="28"/>
        </w:rPr>
        <w:t>Шкала электромагнитных волн. Применение электромагнитных волн в технике и быту.</w:t>
      </w:r>
    </w:p>
    <w:p>
      <w:pPr>
        <w:pStyle w:val="Normal"/>
        <w:spacing w:lineRule="exact" w:line="264" w:before="0" w:after="0"/>
        <w:ind w:firstLine="600"/>
        <w:jc w:val="both"/>
        <w:rPr/>
      </w:pPr>
      <w:r>
        <w:rPr>
          <w:rFonts w:ascii="Times New Roman" w:hAnsi="Times New Roman"/>
          <w:b w:val="false"/>
          <w:i w:val="false"/>
          <w:color w:val="000000"/>
          <w:sz w:val="28"/>
        </w:rPr>
        <w:t>Принципы радиосвязи и телевидения. Радиолокация.</w:t>
      </w:r>
    </w:p>
    <w:p>
      <w:pPr>
        <w:pStyle w:val="Normal"/>
        <w:spacing w:lineRule="exact" w:line="264" w:before="0" w:after="0"/>
        <w:ind w:firstLine="600"/>
        <w:jc w:val="both"/>
        <w:rPr/>
      </w:pPr>
      <w:r>
        <w:rPr>
          <w:rFonts w:ascii="Times New Roman" w:hAnsi="Times New Roman"/>
          <w:b w:val="false"/>
          <w:i w:val="false"/>
          <w:color w:val="000000"/>
          <w:sz w:val="28"/>
        </w:rPr>
        <w:t>Электромагнитное загрязнение окружающей среды.</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музыкальные инструменты, ультразвуковая диагностика в технике и медицине, радар, радиоприёмник, телевизор, антенна, телефон, СВЧ-печь.</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Образование и распространение поперечных и продольных волн.</w:t>
      </w:r>
    </w:p>
    <w:p>
      <w:pPr>
        <w:pStyle w:val="Normal"/>
        <w:spacing w:lineRule="exact" w:line="264" w:before="0" w:after="0"/>
        <w:ind w:firstLine="600"/>
        <w:jc w:val="both"/>
        <w:rPr/>
      </w:pPr>
      <w:r>
        <w:rPr>
          <w:rFonts w:ascii="Times New Roman" w:hAnsi="Times New Roman"/>
          <w:b w:val="false"/>
          <w:i w:val="false"/>
          <w:color w:val="000000"/>
          <w:sz w:val="28"/>
        </w:rPr>
        <w:t>Колеблющееся тело как источник звука.</w:t>
      </w:r>
    </w:p>
    <w:p>
      <w:pPr>
        <w:pStyle w:val="Normal"/>
        <w:spacing w:lineRule="exact" w:line="264" w:before="0" w:after="0"/>
        <w:ind w:firstLine="600"/>
        <w:jc w:val="both"/>
        <w:rPr/>
      </w:pPr>
      <w:r>
        <w:rPr>
          <w:rFonts w:ascii="Times New Roman" w:hAnsi="Times New Roman"/>
          <w:b w:val="false"/>
          <w:i w:val="false"/>
          <w:color w:val="000000"/>
          <w:sz w:val="28"/>
        </w:rPr>
        <w:t>Наблюдение отражения и преломления механических волн.</w:t>
      </w:r>
    </w:p>
    <w:p>
      <w:pPr>
        <w:pStyle w:val="Normal"/>
        <w:spacing w:lineRule="exact" w:line="264" w:before="0" w:after="0"/>
        <w:ind w:firstLine="600"/>
        <w:jc w:val="both"/>
        <w:rPr/>
      </w:pPr>
      <w:r>
        <w:rPr>
          <w:rFonts w:ascii="Times New Roman" w:hAnsi="Times New Roman"/>
          <w:b w:val="false"/>
          <w:i w:val="false"/>
          <w:color w:val="000000"/>
          <w:sz w:val="28"/>
        </w:rPr>
        <w:t>Наблюдение интерференции и дифракции механических волн.</w:t>
      </w:r>
    </w:p>
    <w:p>
      <w:pPr>
        <w:pStyle w:val="Normal"/>
        <w:spacing w:lineRule="exact" w:line="264" w:before="0" w:after="0"/>
        <w:ind w:firstLine="600"/>
        <w:jc w:val="both"/>
        <w:rPr/>
      </w:pPr>
      <w:r>
        <w:rPr>
          <w:rFonts w:ascii="Times New Roman" w:hAnsi="Times New Roman"/>
          <w:b w:val="false"/>
          <w:i w:val="false"/>
          <w:color w:val="000000"/>
          <w:sz w:val="28"/>
        </w:rPr>
        <w:t>Звуковой резонанс.</w:t>
      </w:r>
    </w:p>
    <w:p>
      <w:pPr>
        <w:pStyle w:val="Normal"/>
        <w:spacing w:lineRule="exact" w:line="264" w:before="0" w:after="0"/>
        <w:ind w:firstLine="600"/>
        <w:jc w:val="both"/>
        <w:rPr/>
      </w:pPr>
      <w:r>
        <w:rPr>
          <w:rFonts w:ascii="Times New Roman" w:hAnsi="Times New Roman"/>
          <w:b w:val="false"/>
          <w:i w:val="false"/>
          <w:color w:val="000000"/>
          <w:sz w:val="28"/>
        </w:rPr>
        <w:t>Наблюдение связи громкости звука и высоты тона с амплитудой и частотой колебаний.</w:t>
      </w:r>
    </w:p>
    <w:p>
      <w:pPr>
        <w:pStyle w:val="Normal"/>
        <w:spacing w:lineRule="exact" w:line="264" w:before="0" w:after="0"/>
        <w:ind w:firstLine="600"/>
        <w:jc w:val="both"/>
        <w:rPr/>
      </w:pPr>
      <w:r>
        <w:rPr>
          <w:rFonts w:ascii="Times New Roman" w:hAnsi="Times New Roman"/>
          <w:b w:val="false"/>
          <w:i w:val="false"/>
          <w:color w:val="000000"/>
          <w:sz w:val="28"/>
        </w:rPr>
        <w:t>Исследование свойств электромагнитных волн: отражение, преломление, поляризация, дифракция, интерференция.</w:t>
      </w:r>
    </w:p>
    <w:p>
      <w:pPr>
        <w:pStyle w:val="Normal"/>
        <w:spacing w:lineRule="exact" w:line="264" w:before="0" w:after="0"/>
        <w:ind w:firstLine="600"/>
        <w:jc w:val="both"/>
        <w:rPr/>
      </w:pPr>
      <w:r>
        <w:rPr>
          <w:rFonts w:ascii="Times New Roman" w:hAnsi="Times New Roman"/>
          <w:b/>
          <w:i/>
          <w:color w:val="000000"/>
          <w:sz w:val="28"/>
        </w:rPr>
        <w:t>Тема 3. Оптика</w:t>
      </w:r>
    </w:p>
    <w:p>
      <w:pPr>
        <w:pStyle w:val="Normal"/>
        <w:spacing w:lineRule="exact" w:line="264" w:before="0" w:after="0"/>
        <w:ind w:firstLine="600"/>
        <w:jc w:val="both"/>
        <w:rPr/>
      </w:pPr>
      <w:r>
        <w:rPr>
          <w:rFonts w:ascii="Times New Roman" w:hAnsi="Times New Roman"/>
          <w:b w:val="false"/>
          <w:i w:val="false"/>
          <w:color w:val="000000"/>
          <w:sz w:val="28"/>
        </w:rPr>
        <w:t xml:space="preserve">Геометрическая оптика. Прямолинейное распространение света в однородной среде. Луч света. Точечный источник света. </w:t>
      </w:r>
    </w:p>
    <w:p>
      <w:pPr>
        <w:pStyle w:val="Normal"/>
        <w:spacing w:lineRule="exact" w:line="264" w:before="0" w:after="0"/>
        <w:ind w:firstLine="600"/>
        <w:jc w:val="both"/>
        <w:rPr/>
      </w:pPr>
      <w:r>
        <w:rPr>
          <w:rFonts w:ascii="Times New Roman" w:hAnsi="Times New Roman"/>
          <w:b w:val="false"/>
          <w:i w:val="false"/>
          <w:color w:val="000000"/>
          <w:sz w:val="28"/>
        </w:rPr>
        <w:t xml:space="preserve">Отражение света. Законы отражения света. Построение изображений в плоском зеркале. </w:t>
      </w:r>
    </w:p>
    <w:p>
      <w:pPr>
        <w:pStyle w:val="Normal"/>
        <w:spacing w:lineRule="exact" w:line="264" w:before="0" w:after="0"/>
        <w:ind w:firstLine="600"/>
        <w:jc w:val="both"/>
        <w:rPr/>
      </w:pPr>
      <w:r>
        <w:rPr>
          <w:rFonts w:ascii="Times New Roman" w:hAnsi="Times New Roman"/>
          <w:b w:val="false"/>
          <w:i w:val="false"/>
          <w:color w:val="000000"/>
          <w:sz w:val="28"/>
        </w:rPr>
        <w:t>Преломление света. Законы преломления света. Абсолютный показатель преломления. Полное внутреннее отражение. Предельный угол полного внутреннего отражения.</w:t>
      </w:r>
    </w:p>
    <w:p>
      <w:pPr>
        <w:pStyle w:val="Normal"/>
        <w:spacing w:lineRule="exact" w:line="264" w:before="0" w:after="0"/>
        <w:ind w:firstLine="600"/>
        <w:jc w:val="both"/>
        <w:rPr/>
      </w:pPr>
      <w:r>
        <w:rPr>
          <w:rFonts w:ascii="Times New Roman" w:hAnsi="Times New Roman"/>
          <w:b w:val="false"/>
          <w:i w:val="false"/>
          <w:color w:val="000000"/>
          <w:sz w:val="28"/>
        </w:rPr>
        <w:t>Дисперсия света. Сложный состав белого света. Цвет.</w:t>
      </w:r>
    </w:p>
    <w:p>
      <w:pPr>
        <w:pStyle w:val="Normal"/>
        <w:spacing w:lineRule="exact" w:line="264" w:before="0" w:after="0"/>
        <w:ind w:firstLine="600"/>
        <w:jc w:val="both"/>
        <w:rPr/>
      </w:pPr>
      <w:r>
        <w:rPr>
          <w:rFonts w:ascii="Times New Roman" w:hAnsi="Times New Roman"/>
          <w:b w:val="false"/>
          <w:i w:val="false"/>
          <w:color w:val="000000"/>
          <w:sz w:val="28"/>
        </w:rPr>
        <w:t>Собирающие и рассеивающие линзы. Тонкая линза. Фокусное расстояние и оптическая сила тонкой линзы. Построение изображений в собирающих и рассеивающих линзах. Формула тонкой линзы. Увеличение, даваемое линзой.</w:t>
      </w:r>
    </w:p>
    <w:p>
      <w:pPr>
        <w:pStyle w:val="Normal"/>
        <w:spacing w:lineRule="exact" w:line="264" w:before="0" w:after="0"/>
        <w:ind w:firstLine="600"/>
        <w:jc w:val="both"/>
        <w:rPr/>
      </w:pPr>
      <w:r>
        <w:rPr>
          <w:rFonts w:ascii="Times New Roman" w:hAnsi="Times New Roman"/>
          <w:b w:val="false"/>
          <w:i w:val="false"/>
          <w:color w:val="000000"/>
          <w:sz w:val="28"/>
        </w:rPr>
        <w:t>Пределы применимости геометрической оптики.</w:t>
      </w:r>
    </w:p>
    <w:p>
      <w:pPr>
        <w:pStyle w:val="Normal"/>
        <w:spacing w:lineRule="exact" w:line="264" w:before="0" w:after="0"/>
        <w:ind w:firstLine="600"/>
        <w:jc w:val="both"/>
        <w:rPr/>
      </w:pPr>
      <w:r>
        <w:rPr>
          <w:rFonts w:ascii="Times New Roman" w:hAnsi="Times New Roman"/>
          <w:b w:val="false"/>
          <w:i w:val="false"/>
          <w:color w:val="000000"/>
          <w:sz w:val="28"/>
        </w:rPr>
        <w:t>Волновая оптика. Интерференция света. Когерентные источники. Условия наблюдения максимумов и минимумов в интерференционной картине от двух синфазных когерентных источников.</w:t>
      </w:r>
    </w:p>
    <w:p>
      <w:pPr>
        <w:pStyle w:val="Normal"/>
        <w:spacing w:lineRule="exact" w:line="264" w:before="0" w:after="0"/>
        <w:ind w:firstLine="600"/>
        <w:jc w:val="both"/>
        <w:rPr/>
      </w:pPr>
      <w:r>
        <w:rPr>
          <w:rFonts w:ascii="Times New Roman" w:hAnsi="Times New Roman"/>
          <w:b w:val="false"/>
          <w:i w:val="false"/>
          <w:color w:val="000000"/>
          <w:sz w:val="28"/>
        </w:rPr>
        <w:t>Дифракция света. Дифракционная решётка. Условие наблюдения главных максимумов при падении монохроматического света на дифракционную решётку.</w:t>
      </w:r>
    </w:p>
    <w:p>
      <w:pPr>
        <w:pStyle w:val="Normal"/>
        <w:spacing w:lineRule="exact" w:line="264" w:before="0" w:after="0"/>
        <w:ind w:firstLine="600"/>
        <w:jc w:val="both"/>
        <w:rPr/>
      </w:pPr>
      <w:r>
        <w:rPr>
          <w:rFonts w:ascii="Times New Roman" w:hAnsi="Times New Roman"/>
          <w:b w:val="false"/>
          <w:i w:val="false"/>
          <w:color w:val="000000"/>
          <w:sz w:val="28"/>
        </w:rPr>
        <w:t>Поляризация света.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очки, лупа, фотоаппарат, проекционный аппарат, микроскоп, телескоп, волоконная оптика, дифракционная решётка, поляроид.</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Прямолинейное распространение, отражение и преломление света. Оптические приборы.</w:t>
      </w:r>
    </w:p>
    <w:p>
      <w:pPr>
        <w:pStyle w:val="Normal"/>
        <w:spacing w:lineRule="exact" w:line="264" w:before="0" w:after="0"/>
        <w:ind w:firstLine="600"/>
        <w:jc w:val="both"/>
        <w:rPr/>
      </w:pPr>
      <w:r>
        <w:rPr>
          <w:rFonts w:ascii="Times New Roman" w:hAnsi="Times New Roman"/>
          <w:b w:val="false"/>
          <w:i w:val="false"/>
          <w:color w:val="000000"/>
          <w:sz w:val="28"/>
        </w:rPr>
        <w:t>Полное внутреннее отражение. Модель световода.</w:t>
      </w:r>
    </w:p>
    <w:p>
      <w:pPr>
        <w:pStyle w:val="Normal"/>
        <w:spacing w:lineRule="exact" w:line="264" w:before="0" w:after="0"/>
        <w:ind w:firstLine="600"/>
        <w:jc w:val="both"/>
        <w:rPr/>
      </w:pPr>
      <w:r>
        <w:rPr>
          <w:rFonts w:ascii="Times New Roman" w:hAnsi="Times New Roman"/>
          <w:b w:val="false"/>
          <w:i w:val="false"/>
          <w:color w:val="000000"/>
          <w:sz w:val="28"/>
        </w:rPr>
        <w:t>Исследование свойств изображений в линзах.</w:t>
      </w:r>
    </w:p>
    <w:p>
      <w:pPr>
        <w:pStyle w:val="Normal"/>
        <w:spacing w:lineRule="exact" w:line="264" w:before="0" w:after="0"/>
        <w:ind w:firstLine="600"/>
        <w:jc w:val="both"/>
        <w:rPr/>
      </w:pPr>
      <w:r>
        <w:rPr>
          <w:rFonts w:ascii="Times New Roman" w:hAnsi="Times New Roman"/>
          <w:b w:val="false"/>
          <w:i w:val="false"/>
          <w:color w:val="000000"/>
          <w:sz w:val="28"/>
        </w:rPr>
        <w:t>Модели микроскопа, телескопа.</w:t>
      </w:r>
    </w:p>
    <w:p>
      <w:pPr>
        <w:pStyle w:val="Normal"/>
        <w:spacing w:lineRule="exact" w:line="264" w:before="0" w:after="0"/>
        <w:ind w:firstLine="600"/>
        <w:jc w:val="both"/>
        <w:rPr/>
      </w:pPr>
      <w:r>
        <w:rPr>
          <w:rFonts w:ascii="Times New Roman" w:hAnsi="Times New Roman"/>
          <w:b w:val="false"/>
          <w:i w:val="false"/>
          <w:color w:val="000000"/>
          <w:sz w:val="28"/>
        </w:rPr>
        <w:t>Наблюдение интерференции света.</w:t>
      </w:r>
    </w:p>
    <w:p>
      <w:pPr>
        <w:pStyle w:val="Normal"/>
        <w:spacing w:lineRule="exact" w:line="264" w:before="0" w:after="0"/>
        <w:ind w:firstLine="600"/>
        <w:jc w:val="both"/>
        <w:rPr/>
      </w:pPr>
      <w:r>
        <w:rPr>
          <w:rFonts w:ascii="Times New Roman" w:hAnsi="Times New Roman"/>
          <w:b w:val="false"/>
          <w:i w:val="false"/>
          <w:color w:val="000000"/>
          <w:sz w:val="28"/>
        </w:rPr>
        <w:t>Наблюдение дифракции света.</w:t>
      </w:r>
    </w:p>
    <w:p>
      <w:pPr>
        <w:pStyle w:val="Normal"/>
        <w:spacing w:lineRule="exact" w:line="264" w:before="0" w:after="0"/>
        <w:ind w:firstLine="600"/>
        <w:jc w:val="both"/>
        <w:rPr/>
      </w:pPr>
      <w:r>
        <w:rPr>
          <w:rFonts w:ascii="Times New Roman" w:hAnsi="Times New Roman"/>
          <w:b w:val="false"/>
          <w:i w:val="false"/>
          <w:color w:val="000000"/>
          <w:sz w:val="28"/>
        </w:rPr>
        <w:t xml:space="preserve">Наблюдение дисперсии света. </w:t>
      </w:r>
    </w:p>
    <w:p>
      <w:pPr>
        <w:pStyle w:val="Normal"/>
        <w:spacing w:lineRule="exact" w:line="264" w:before="0" w:after="0"/>
        <w:ind w:firstLine="600"/>
        <w:jc w:val="both"/>
        <w:rPr/>
      </w:pPr>
      <w:r>
        <w:rPr>
          <w:rFonts w:ascii="Times New Roman" w:hAnsi="Times New Roman"/>
          <w:b w:val="false"/>
          <w:i w:val="false"/>
          <w:color w:val="000000"/>
          <w:sz w:val="28"/>
        </w:rPr>
        <w:t>Получение спектра с помощью призмы.</w:t>
      </w:r>
    </w:p>
    <w:p>
      <w:pPr>
        <w:pStyle w:val="Normal"/>
        <w:spacing w:lineRule="exact" w:line="264" w:before="0" w:after="0"/>
        <w:ind w:firstLine="600"/>
        <w:jc w:val="both"/>
        <w:rPr/>
      </w:pPr>
      <w:r>
        <w:rPr>
          <w:rFonts w:ascii="Times New Roman" w:hAnsi="Times New Roman"/>
          <w:b w:val="false"/>
          <w:i w:val="false"/>
          <w:color w:val="000000"/>
          <w:sz w:val="28"/>
        </w:rPr>
        <w:t>Получение спектра с помощью дифракционной решётки.</w:t>
      </w:r>
    </w:p>
    <w:p>
      <w:pPr>
        <w:pStyle w:val="Normal"/>
        <w:spacing w:lineRule="exact" w:line="264" w:before="0" w:after="0"/>
        <w:ind w:firstLine="600"/>
        <w:jc w:val="both"/>
        <w:rPr/>
      </w:pPr>
      <w:r>
        <w:rPr>
          <w:rFonts w:ascii="Times New Roman" w:hAnsi="Times New Roman"/>
          <w:b w:val="false"/>
          <w:i w:val="false"/>
          <w:color w:val="000000"/>
          <w:sz w:val="28"/>
        </w:rPr>
        <w:t>Наблюдение поляризации света.</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 xml:space="preserve">Измерение показателя преломления стекла. </w:t>
      </w:r>
    </w:p>
    <w:p>
      <w:pPr>
        <w:pStyle w:val="Normal"/>
        <w:spacing w:lineRule="exact" w:line="264" w:before="0" w:after="0"/>
        <w:ind w:firstLine="600"/>
        <w:jc w:val="both"/>
        <w:rPr/>
      </w:pPr>
      <w:r>
        <w:rPr>
          <w:rFonts w:ascii="Times New Roman" w:hAnsi="Times New Roman"/>
          <w:b w:val="false"/>
          <w:i w:val="false"/>
          <w:color w:val="000000"/>
          <w:sz w:val="28"/>
        </w:rPr>
        <w:t>Исследование свойств изображений в линзах.</w:t>
      </w:r>
    </w:p>
    <w:p>
      <w:pPr>
        <w:pStyle w:val="Normal"/>
        <w:spacing w:lineRule="exact" w:line="264" w:before="0" w:after="0"/>
        <w:ind w:firstLine="600"/>
        <w:jc w:val="both"/>
        <w:rPr/>
      </w:pPr>
      <w:r>
        <w:rPr>
          <w:rFonts w:ascii="Times New Roman" w:hAnsi="Times New Roman"/>
          <w:b w:val="false"/>
          <w:i w:val="false"/>
          <w:color w:val="000000"/>
          <w:sz w:val="28"/>
        </w:rPr>
        <w:t>Наблюдение дисперсии света.</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6. Основы специальной теории относительности</w:t>
      </w:r>
    </w:p>
    <w:p>
      <w:pPr>
        <w:pStyle w:val="Normal"/>
        <w:spacing w:lineRule="exact" w:line="264" w:before="0" w:after="0"/>
        <w:ind w:firstLine="600"/>
        <w:jc w:val="both"/>
        <w:rPr/>
      </w:pPr>
      <w:r>
        <w:rPr>
          <w:rFonts w:ascii="Times New Roman" w:hAnsi="Times New Roman"/>
          <w:b w:val="false"/>
          <w:i w:val="false"/>
          <w:color w:val="000000"/>
          <w:sz w:val="28"/>
        </w:rPr>
        <w:t>Границы применимости классической механики. Постулаты специальной теории относительности: инвариантность модуля скорости света в вакууме, принцип относительности Эйнштейна.</w:t>
      </w:r>
    </w:p>
    <w:p>
      <w:pPr>
        <w:pStyle w:val="Normal"/>
        <w:spacing w:lineRule="exact" w:line="264" w:before="0" w:after="0"/>
        <w:ind w:firstLine="600"/>
        <w:jc w:val="both"/>
        <w:rPr/>
      </w:pPr>
      <w:r>
        <w:rPr>
          <w:rFonts w:ascii="Times New Roman" w:hAnsi="Times New Roman"/>
          <w:b w:val="false"/>
          <w:i w:val="false"/>
          <w:color w:val="000000"/>
          <w:sz w:val="28"/>
        </w:rPr>
        <w:t>Относительность одновременности. Замедление времени и сокращение длины.</w:t>
      </w:r>
    </w:p>
    <w:p>
      <w:pPr>
        <w:pStyle w:val="Normal"/>
        <w:spacing w:lineRule="exact" w:line="264" w:before="0" w:after="0"/>
        <w:ind w:firstLine="600"/>
        <w:jc w:val="both"/>
        <w:rPr/>
      </w:pPr>
      <w:r>
        <w:rPr>
          <w:rFonts w:ascii="Times New Roman" w:hAnsi="Times New Roman"/>
          <w:b w:val="false"/>
          <w:i w:val="false"/>
          <w:color w:val="000000"/>
          <w:sz w:val="28"/>
        </w:rPr>
        <w:t>Энергия и импульс релятивистской частицы.</w:t>
      </w:r>
    </w:p>
    <w:p>
      <w:pPr>
        <w:pStyle w:val="Normal"/>
        <w:spacing w:lineRule="exact" w:line="264" w:before="0" w:after="0"/>
        <w:ind w:firstLine="600"/>
        <w:jc w:val="both"/>
        <w:rPr/>
      </w:pPr>
      <w:r>
        <w:rPr>
          <w:rFonts w:ascii="Times New Roman" w:hAnsi="Times New Roman"/>
          <w:b w:val="false"/>
          <w:i w:val="false"/>
          <w:color w:val="000000"/>
          <w:sz w:val="28"/>
        </w:rPr>
        <w:t>Связь массы с энергией и импульсом релятивистской частицы. Энергия покоя.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7. Квантовая физика</w:t>
      </w:r>
    </w:p>
    <w:p>
      <w:pPr>
        <w:pStyle w:val="Normal"/>
        <w:spacing w:lineRule="exact" w:line="264" w:before="0" w:after="0"/>
        <w:ind w:firstLine="600"/>
        <w:jc w:val="both"/>
        <w:rPr/>
      </w:pPr>
      <w:r>
        <w:rPr>
          <w:rFonts w:ascii="Times New Roman" w:hAnsi="Times New Roman"/>
          <w:b/>
          <w:i/>
          <w:color w:val="000000"/>
          <w:sz w:val="28"/>
        </w:rPr>
        <w:t>Тема 1. Элементы квантовой оптики</w:t>
      </w:r>
    </w:p>
    <w:p>
      <w:pPr>
        <w:pStyle w:val="Normal"/>
        <w:spacing w:lineRule="exact" w:line="264" w:before="0" w:after="0"/>
        <w:ind w:firstLine="600"/>
        <w:jc w:val="both"/>
        <w:rPr/>
      </w:pPr>
      <w:r>
        <w:rPr>
          <w:rFonts w:ascii="Times New Roman" w:hAnsi="Times New Roman"/>
          <w:b w:val="false"/>
          <w:i w:val="false"/>
          <w:color w:val="000000"/>
          <w:sz w:val="28"/>
        </w:rPr>
        <w:t xml:space="preserve">Фотоны. Формула Планка связи энергии фотона с его частотой. Энергия и импульс фотона. </w:t>
      </w:r>
    </w:p>
    <w:p>
      <w:pPr>
        <w:pStyle w:val="Normal"/>
        <w:spacing w:lineRule="exact" w:line="264" w:before="0" w:after="0"/>
        <w:ind w:firstLine="600"/>
        <w:jc w:val="both"/>
        <w:rPr/>
      </w:pPr>
      <w:r>
        <w:rPr>
          <w:rFonts w:ascii="Times New Roman" w:hAnsi="Times New Roman"/>
          <w:b w:val="false"/>
          <w:i w:val="false"/>
          <w:color w:val="000000"/>
          <w:sz w:val="28"/>
        </w:rPr>
        <w:t>Открытие и исследование фотоэффекта. Опыты А. Г. Столетова. Законы фотоэффекта. Уравнение Эйнштейна для фотоэффекта. «Красная граница» фотоэффекта.</w:t>
      </w:r>
    </w:p>
    <w:p>
      <w:pPr>
        <w:pStyle w:val="Normal"/>
        <w:spacing w:lineRule="exact" w:line="264" w:before="0" w:after="0"/>
        <w:ind w:firstLine="600"/>
        <w:jc w:val="both"/>
        <w:rPr/>
      </w:pPr>
      <w:r>
        <w:rPr>
          <w:rFonts w:ascii="Times New Roman" w:hAnsi="Times New Roman"/>
          <w:b w:val="false"/>
          <w:i w:val="false"/>
          <w:color w:val="000000"/>
          <w:sz w:val="28"/>
        </w:rPr>
        <w:t>Давление света. Опыты П. Н. Лебедева.</w:t>
      </w:r>
    </w:p>
    <w:p>
      <w:pPr>
        <w:pStyle w:val="Normal"/>
        <w:spacing w:lineRule="exact" w:line="264" w:before="0" w:after="0"/>
        <w:ind w:firstLine="600"/>
        <w:jc w:val="both"/>
        <w:rPr/>
      </w:pPr>
      <w:r>
        <w:rPr>
          <w:rFonts w:ascii="Times New Roman" w:hAnsi="Times New Roman"/>
          <w:b w:val="false"/>
          <w:i w:val="false"/>
          <w:color w:val="000000"/>
          <w:sz w:val="28"/>
        </w:rPr>
        <w:t>Химическое действие света.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фотоэлемент, фотодатчик, солнечная батарея, светодиод.</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Фотоэффект на установке с цинковой пластиной.</w:t>
      </w:r>
    </w:p>
    <w:p>
      <w:pPr>
        <w:pStyle w:val="Normal"/>
        <w:spacing w:lineRule="exact" w:line="264" w:before="0" w:after="0"/>
        <w:ind w:firstLine="600"/>
        <w:jc w:val="both"/>
        <w:rPr/>
      </w:pPr>
      <w:r>
        <w:rPr>
          <w:rFonts w:ascii="Times New Roman" w:hAnsi="Times New Roman"/>
          <w:b w:val="false"/>
          <w:i w:val="false"/>
          <w:color w:val="000000"/>
          <w:sz w:val="28"/>
        </w:rPr>
        <w:t xml:space="preserve">Исследование законов внешнего фотоэффекта. </w:t>
      </w:r>
    </w:p>
    <w:p>
      <w:pPr>
        <w:pStyle w:val="Normal"/>
        <w:spacing w:lineRule="exact" w:line="264" w:before="0" w:after="0"/>
        <w:ind w:firstLine="600"/>
        <w:jc w:val="both"/>
        <w:rPr/>
      </w:pPr>
      <w:r>
        <w:rPr>
          <w:rFonts w:ascii="Times New Roman" w:hAnsi="Times New Roman"/>
          <w:b w:val="false"/>
          <w:i w:val="false"/>
          <w:color w:val="000000"/>
          <w:sz w:val="28"/>
        </w:rPr>
        <w:t>Светодиод.</w:t>
      </w:r>
    </w:p>
    <w:p>
      <w:pPr>
        <w:pStyle w:val="Normal"/>
        <w:spacing w:lineRule="exact" w:line="264" w:before="0" w:after="0"/>
        <w:ind w:firstLine="600"/>
        <w:jc w:val="both"/>
        <w:rPr/>
      </w:pPr>
      <w:r>
        <w:rPr>
          <w:rFonts w:ascii="Times New Roman" w:hAnsi="Times New Roman"/>
          <w:b w:val="false"/>
          <w:i w:val="false"/>
          <w:color w:val="000000"/>
          <w:sz w:val="28"/>
        </w:rPr>
        <w:t>Солнечная батарея.</w:t>
      </w:r>
    </w:p>
    <w:p>
      <w:pPr>
        <w:pStyle w:val="Normal"/>
        <w:spacing w:lineRule="exact" w:line="264" w:before="0" w:after="0"/>
        <w:ind w:firstLine="600"/>
        <w:jc w:val="both"/>
        <w:rPr/>
      </w:pPr>
      <w:r>
        <w:rPr>
          <w:rFonts w:ascii="Times New Roman" w:hAnsi="Times New Roman"/>
          <w:b/>
          <w:i/>
          <w:color w:val="000000"/>
          <w:sz w:val="28"/>
        </w:rPr>
        <w:t>Тема 2. Строение атома</w:t>
      </w:r>
    </w:p>
    <w:p>
      <w:pPr>
        <w:pStyle w:val="Normal"/>
        <w:spacing w:lineRule="exact" w:line="264" w:before="0" w:after="0"/>
        <w:ind w:firstLine="600"/>
        <w:jc w:val="both"/>
        <w:rPr/>
      </w:pPr>
      <w:r>
        <w:rPr>
          <w:rFonts w:ascii="Times New Roman" w:hAnsi="Times New Roman"/>
          <w:b w:val="false"/>
          <w:i w:val="false"/>
          <w:color w:val="000000"/>
          <w:sz w:val="28"/>
        </w:rPr>
        <w:t xml:space="preserve">Модель атома Томсона. Опыты Резерфорда по рассеянию α -частиц. Планетарная модель атома. Постулаты Бора. Излучение и поглощение фотонов при переходе атома с одного уровня энергии на другой. Виды спектров. Спектр уровней энергии атома водорода. </w:t>
      </w:r>
    </w:p>
    <w:p>
      <w:pPr>
        <w:pStyle w:val="Normal"/>
        <w:spacing w:lineRule="exact" w:line="264" w:before="0" w:after="0"/>
        <w:ind w:firstLine="600"/>
        <w:jc w:val="both"/>
        <w:rPr/>
      </w:pPr>
      <w:r>
        <w:rPr>
          <w:rFonts w:ascii="Times New Roman" w:hAnsi="Times New Roman"/>
          <w:b w:val="false"/>
          <w:i w:val="false"/>
          <w:color w:val="000000"/>
          <w:sz w:val="28"/>
        </w:rPr>
        <w:t xml:space="preserve">Волновые свойства частиц. Волны де Бройля. Корпускулярно-волновой дуализм. </w:t>
      </w:r>
    </w:p>
    <w:p>
      <w:pPr>
        <w:pStyle w:val="Normal"/>
        <w:spacing w:lineRule="exact" w:line="264" w:before="0" w:after="0"/>
        <w:ind w:firstLine="600"/>
        <w:jc w:val="both"/>
        <w:rPr/>
      </w:pPr>
      <w:r>
        <w:rPr>
          <w:rFonts w:ascii="Times New Roman" w:hAnsi="Times New Roman"/>
          <w:b w:val="false"/>
          <w:i w:val="false"/>
          <w:color w:val="000000"/>
          <w:sz w:val="28"/>
        </w:rPr>
        <w:t xml:space="preserve">Спонтанное и вынужденное излучение. </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спектральный анализ (спектроскоп), лазер, квантовый компьютер.</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Модель опыта Резерфорда.</w:t>
      </w:r>
    </w:p>
    <w:p>
      <w:pPr>
        <w:pStyle w:val="Normal"/>
        <w:spacing w:lineRule="exact" w:line="264" w:before="0" w:after="0"/>
        <w:ind w:firstLine="600"/>
        <w:jc w:val="both"/>
        <w:rPr/>
      </w:pPr>
      <w:r>
        <w:rPr>
          <w:rFonts w:ascii="Times New Roman" w:hAnsi="Times New Roman"/>
          <w:b w:val="false"/>
          <w:i w:val="false"/>
          <w:color w:val="000000"/>
          <w:sz w:val="28"/>
        </w:rPr>
        <w:t>Определение длины волны лазера.</w:t>
      </w:r>
    </w:p>
    <w:p>
      <w:pPr>
        <w:pStyle w:val="Normal"/>
        <w:spacing w:lineRule="exact" w:line="264" w:before="0" w:after="0"/>
        <w:ind w:firstLine="600"/>
        <w:jc w:val="both"/>
        <w:rPr/>
      </w:pPr>
      <w:r>
        <w:rPr>
          <w:rFonts w:ascii="Times New Roman" w:hAnsi="Times New Roman"/>
          <w:b w:val="false"/>
          <w:i w:val="false"/>
          <w:color w:val="000000"/>
          <w:sz w:val="28"/>
        </w:rPr>
        <w:t>Наблюдение линейчатых спектров излучения.</w:t>
      </w:r>
    </w:p>
    <w:p>
      <w:pPr>
        <w:pStyle w:val="Normal"/>
        <w:spacing w:lineRule="exact" w:line="264" w:before="0" w:after="0"/>
        <w:ind w:firstLine="600"/>
        <w:jc w:val="both"/>
        <w:rPr/>
      </w:pPr>
      <w:r>
        <w:rPr>
          <w:rFonts w:ascii="Times New Roman" w:hAnsi="Times New Roman"/>
          <w:b w:val="false"/>
          <w:i w:val="false"/>
          <w:color w:val="000000"/>
          <w:sz w:val="28"/>
        </w:rPr>
        <w:t>Лазер.</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Наблюдение линейчатого спектра.</w:t>
      </w:r>
    </w:p>
    <w:p>
      <w:pPr>
        <w:pStyle w:val="Normal"/>
        <w:spacing w:lineRule="exact" w:line="264" w:before="0" w:after="0"/>
        <w:ind w:firstLine="600"/>
        <w:jc w:val="both"/>
        <w:rPr/>
      </w:pPr>
      <w:r>
        <w:rPr>
          <w:rFonts w:ascii="Times New Roman" w:hAnsi="Times New Roman"/>
          <w:b/>
          <w:i/>
          <w:color w:val="000000"/>
          <w:sz w:val="28"/>
        </w:rPr>
        <w:t>Тема 3. Атомное ядро</w:t>
      </w:r>
    </w:p>
    <w:p>
      <w:pPr>
        <w:pStyle w:val="Normal"/>
        <w:spacing w:lineRule="exact" w:line="264" w:before="0" w:after="0"/>
        <w:ind w:firstLine="600"/>
        <w:jc w:val="both"/>
        <w:rPr/>
      </w:pPr>
      <w:r>
        <w:rPr>
          <w:rFonts w:ascii="Times New Roman" w:hAnsi="Times New Roman"/>
          <w:b w:val="false"/>
          <w:i w:val="false"/>
          <w:color w:val="000000"/>
          <w:sz w:val="28"/>
        </w:rPr>
        <w:t xml:space="preserve">Эксперименты, доказывающие сложность строения ядра. Открытие радиоактивности. Опыты Резерфорда по определению состава радиоактивного излучения. Свойства альфа-, бета-, гамма-излучения. Влияние радиоактивности на живые организмы. </w:t>
      </w:r>
    </w:p>
    <w:p>
      <w:pPr>
        <w:pStyle w:val="Normal"/>
        <w:spacing w:lineRule="exact" w:line="264" w:before="0" w:after="0"/>
        <w:ind w:firstLine="600"/>
        <w:jc w:val="both"/>
        <w:rPr/>
      </w:pPr>
      <w:r>
        <w:rPr>
          <w:rFonts w:ascii="Times New Roman" w:hAnsi="Times New Roman"/>
          <w:b w:val="false"/>
          <w:i w:val="false"/>
          <w:color w:val="000000"/>
          <w:sz w:val="28"/>
        </w:rPr>
        <w:t xml:space="preserve">Открытие протона и нейтрона. Нуклонная модель ядра Гейзенберга–Иваненко. Заряд ядра. Массовое число ядра. Изотопы. </w:t>
      </w:r>
    </w:p>
    <w:p>
      <w:pPr>
        <w:pStyle w:val="Normal"/>
        <w:spacing w:lineRule="exact" w:line="264" w:before="0" w:after="0"/>
        <w:ind w:firstLine="600"/>
        <w:jc w:val="both"/>
        <w:rPr/>
      </w:pPr>
      <w:r>
        <w:rPr>
          <w:rFonts w:ascii="Times New Roman" w:hAnsi="Times New Roman"/>
          <w:b w:val="false"/>
          <w:i w:val="false"/>
          <w:color w:val="000000"/>
          <w:sz w:val="28"/>
        </w:rPr>
        <w:t>Альфа-распад. Электронный и позитронный бета-распад. Гамма-излучение. Закон радиоактивного распада.</w:t>
      </w:r>
    </w:p>
    <w:p>
      <w:pPr>
        <w:pStyle w:val="Normal"/>
        <w:spacing w:lineRule="exact" w:line="264" w:before="0" w:after="0"/>
        <w:ind w:firstLine="600"/>
        <w:jc w:val="both"/>
        <w:rPr/>
      </w:pPr>
      <w:r>
        <w:rPr>
          <w:rFonts w:ascii="Times New Roman" w:hAnsi="Times New Roman"/>
          <w:b w:val="false"/>
          <w:i w:val="false"/>
          <w:color w:val="000000"/>
          <w:sz w:val="28"/>
        </w:rPr>
        <w:t>Энергия связи нуклонов в ядре. Ядерные силы. Дефект массы ядра.</w:t>
      </w:r>
    </w:p>
    <w:p>
      <w:pPr>
        <w:pStyle w:val="Normal"/>
        <w:spacing w:lineRule="exact" w:line="264" w:before="0" w:after="0"/>
        <w:ind w:firstLine="600"/>
        <w:jc w:val="both"/>
        <w:rPr/>
      </w:pPr>
      <w:r>
        <w:rPr>
          <w:rFonts w:ascii="Times New Roman" w:hAnsi="Times New Roman"/>
          <w:b w:val="false"/>
          <w:i w:val="false"/>
          <w:color w:val="000000"/>
          <w:sz w:val="28"/>
        </w:rPr>
        <w:t>Ядерные реакции. Деление и синтез ядер.</w:t>
      </w:r>
    </w:p>
    <w:p>
      <w:pPr>
        <w:pStyle w:val="Normal"/>
        <w:spacing w:lineRule="exact" w:line="264" w:before="0" w:after="0"/>
        <w:ind w:firstLine="600"/>
        <w:jc w:val="both"/>
        <w:rPr/>
      </w:pPr>
      <w:r>
        <w:rPr>
          <w:rFonts w:ascii="Times New Roman" w:hAnsi="Times New Roman"/>
          <w:b w:val="false"/>
          <w:i w:val="false"/>
          <w:color w:val="000000"/>
          <w:sz w:val="28"/>
        </w:rPr>
        <w:t>Ядерный реактор. Термоядерный синтез. Проблемы и перспективы ядерной энергетики. Экологические аспекты ядерной энергетики.</w:t>
      </w:r>
    </w:p>
    <w:p>
      <w:pPr>
        <w:pStyle w:val="Normal"/>
        <w:spacing w:lineRule="exact" w:line="264" w:before="0" w:after="0"/>
        <w:ind w:firstLine="600"/>
        <w:jc w:val="both"/>
        <w:rPr/>
      </w:pPr>
      <w:r>
        <w:rPr>
          <w:rFonts w:ascii="Times New Roman" w:hAnsi="Times New Roman"/>
          <w:b w:val="false"/>
          <w:i w:val="false"/>
          <w:color w:val="000000"/>
          <w:sz w:val="28"/>
        </w:rPr>
        <w:t xml:space="preserve">Элементарные частицы. Открытие позитрона. </w:t>
      </w:r>
    </w:p>
    <w:p>
      <w:pPr>
        <w:pStyle w:val="Normal"/>
        <w:spacing w:lineRule="exact" w:line="264" w:before="0" w:after="0"/>
        <w:ind w:firstLine="600"/>
        <w:jc w:val="both"/>
        <w:rPr/>
      </w:pPr>
      <w:r>
        <w:rPr>
          <w:rFonts w:ascii="Times New Roman" w:hAnsi="Times New Roman"/>
          <w:b w:val="false"/>
          <w:i w:val="false"/>
          <w:color w:val="000000"/>
          <w:sz w:val="28"/>
        </w:rPr>
        <w:t>Методы наблюдения и регистрации элементарных частиц.</w:t>
      </w:r>
    </w:p>
    <w:p>
      <w:pPr>
        <w:pStyle w:val="Normal"/>
        <w:spacing w:lineRule="exact" w:line="264" w:before="0" w:after="0"/>
        <w:ind w:firstLine="600"/>
        <w:jc w:val="both"/>
        <w:rPr/>
      </w:pPr>
      <w:r>
        <w:rPr>
          <w:rFonts w:ascii="Times New Roman" w:hAnsi="Times New Roman"/>
          <w:b w:val="false"/>
          <w:i w:val="false"/>
          <w:color w:val="000000"/>
          <w:sz w:val="28"/>
        </w:rPr>
        <w:t>Фундаментальные взаимодействия. Единство физической картины мира.</w:t>
      </w:r>
    </w:p>
    <w:p>
      <w:pPr>
        <w:pStyle w:val="Normal"/>
        <w:spacing w:lineRule="exact" w:line="264" w:before="0" w:after="0"/>
        <w:ind w:firstLine="600"/>
        <w:jc w:val="both"/>
        <w:rPr/>
      </w:pPr>
      <w:r>
        <w:rPr>
          <w:rFonts w:ascii="Times New Roman" w:hAnsi="Times New Roman"/>
          <w:b w:val="false"/>
          <w:i w:val="false"/>
          <w:color w:val="000000"/>
          <w:sz w:val="28"/>
        </w:rPr>
        <w:t>Технические устройства и практическое применение: дозиметр, камера Вильсона, ядерный реактор, атомная бомба.</w:t>
      </w:r>
    </w:p>
    <w:p>
      <w:pPr>
        <w:pStyle w:val="Normal"/>
        <w:spacing w:lineRule="exact" w:line="264" w:before="0" w:after="0"/>
        <w:ind w:firstLine="600"/>
        <w:jc w:val="both"/>
        <w:rPr/>
      </w:pPr>
      <w:r>
        <w:rPr>
          <w:rFonts w:ascii="Times New Roman" w:hAnsi="Times New Roman"/>
          <w:b w:val="false"/>
          <w:i/>
          <w:color w:val="000000"/>
          <w:sz w:val="28"/>
        </w:rPr>
        <w:t>Демонстрации</w:t>
      </w:r>
    </w:p>
    <w:p>
      <w:pPr>
        <w:pStyle w:val="Normal"/>
        <w:spacing w:lineRule="exact" w:line="264" w:before="0" w:after="0"/>
        <w:ind w:firstLine="600"/>
        <w:jc w:val="both"/>
        <w:rPr/>
      </w:pPr>
      <w:r>
        <w:rPr>
          <w:rFonts w:ascii="Times New Roman" w:hAnsi="Times New Roman"/>
          <w:b w:val="false"/>
          <w:i w:val="false"/>
          <w:color w:val="000000"/>
          <w:sz w:val="28"/>
        </w:rPr>
        <w:t>Счётчик ионизирующих частиц.</w:t>
      </w:r>
    </w:p>
    <w:p>
      <w:pPr>
        <w:pStyle w:val="Normal"/>
        <w:spacing w:lineRule="exact" w:line="264" w:before="0" w:after="0"/>
        <w:ind w:firstLine="600"/>
        <w:jc w:val="both"/>
        <w:rPr/>
      </w:pPr>
      <w:r>
        <w:rPr>
          <w:rFonts w:ascii="Times New Roman" w:hAnsi="Times New Roman"/>
          <w:b w:val="false"/>
          <w:i/>
          <w:color w:val="000000"/>
          <w:sz w:val="28"/>
        </w:rPr>
        <w:t>Ученический эксперимент, лабораторные работы</w:t>
      </w:r>
    </w:p>
    <w:p>
      <w:pPr>
        <w:pStyle w:val="Normal"/>
        <w:spacing w:lineRule="exact" w:line="264" w:before="0" w:after="0"/>
        <w:ind w:firstLine="600"/>
        <w:jc w:val="both"/>
        <w:rPr/>
      </w:pPr>
      <w:r>
        <w:rPr>
          <w:rFonts w:ascii="Times New Roman" w:hAnsi="Times New Roman"/>
          <w:b w:val="false"/>
          <w:i w:val="false"/>
          <w:color w:val="000000"/>
          <w:sz w:val="28"/>
        </w:rPr>
        <w:t>Исследование треков частиц (по готовым фотографиям).</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Раздел 8. Элементы астрономии и астрофизики</w:t>
      </w:r>
    </w:p>
    <w:p>
      <w:pPr>
        <w:pStyle w:val="Normal"/>
        <w:spacing w:lineRule="exact" w:line="264" w:before="0" w:after="0"/>
        <w:ind w:firstLine="600"/>
        <w:jc w:val="both"/>
        <w:rPr/>
      </w:pPr>
      <w:r>
        <w:rPr>
          <w:rFonts w:ascii="Times New Roman" w:hAnsi="Times New Roman"/>
          <w:b w:val="false"/>
          <w:i w:val="false"/>
          <w:color w:val="000000"/>
          <w:sz w:val="28"/>
        </w:rPr>
        <w:t>Этапы развития астрономии. Прикладное и мировоззренческое значение астрономии.</w:t>
      </w:r>
    </w:p>
    <w:p>
      <w:pPr>
        <w:pStyle w:val="Normal"/>
        <w:spacing w:lineRule="exact" w:line="264" w:before="0" w:after="0"/>
        <w:ind w:firstLine="600"/>
        <w:jc w:val="both"/>
        <w:rPr/>
      </w:pPr>
      <w:r>
        <w:rPr>
          <w:rFonts w:ascii="Times New Roman" w:hAnsi="Times New Roman"/>
          <w:b w:val="false"/>
          <w:i w:val="false"/>
          <w:color w:val="000000"/>
          <w:sz w:val="28"/>
        </w:rPr>
        <w:t>Вид звёздного неба. Созвездия, яркие звёзды, планеты, их видимое движение.</w:t>
      </w:r>
    </w:p>
    <w:p>
      <w:pPr>
        <w:pStyle w:val="Normal"/>
        <w:spacing w:lineRule="exact" w:line="264" w:before="0" w:after="0"/>
        <w:ind w:firstLine="600"/>
        <w:jc w:val="both"/>
        <w:rPr/>
      </w:pPr>
      <w:r>
        <w:rPr>
          <w:rFonts w:ascii="Times New Roman" w:hAnsi="Times New Roman"/>
          <w:b w:val="false"/>
          <w:i w:val="false"/>
          <w:color w:val="000000"/>
          <w:sz w:val="28"/>
        </w:rPr>
        <w:t xml:space="preserve">Солнечная система. </w:t>
      </w:r>
    </w:p>
    <w:p>
      <w:pPr>
        <w:pStyle w:val="Normal"/>
        <w:spacing w:lineRule="exact" w:line="264" w:before="0" w:after="0"/>
        <w:ind w:firstLine="600"/>
        <w:jc w:val="both"/>
        <w:rPr/>
      </w:pPr>
      <w:r>
        <w:rPr>
          <w:rFonts w:ascii="Times New Roman" w:hAnsi="Times New Roman"/>
          <w:b w:val="false"/>
          <w:i w:val="false"/>
          <w:color w:val="000000"/>
          <w:sz w:val="28"/>
        </w:rPr>
        <w:t>Солнце. Солнечная активность. Источник энергии Солнца и звёзд. Звёзды, их основные характеристики. Диаграмма «спектральный класс – светимость». Звёзды главной последовательности. Зависимость «масса – светимость» для звёзд главной последовательности. Внутреннее строение звёзд. Современные представления о происхождении и эволюции Солнца и звёзд. Этапы жизни звёзд.</w:t>
      </w:r>
    </w:p>
    <w:p>
      <w:pPr>
        <w:pStyle w:val="Normal"/>
        <w:spacing w:lineRule="exact" w:line="264" w:before="0" w:after="0"/>
        <w:ind w:firstLine="600"/>
        <w:jc w:val="both"/>
        <w:rPr/>
      </w:pPr>
      <w:r>
        <w:rPr>
          <w:rFonts w:ascii="Times New Roman" w:hAnsi="Times New Roman"/>
          <w:b w:val="false"/>
          <w:i w:val="false"/>
          <w:color w:val="000000"/>
          <w:sz w:val="28"/>
        </w:rPr>
        <w:t>Млечный Путь – наша Галактика. Положение и движение Солнца в Галактике. Типы галактик. Радиогалактики и квазары. Чёрные дыры в ядрах галактик.</w:t>
      </w:r>
    </w:p>
    <w:p>
      <w:pPr>
        <w:pStyle w:val="Normal"/>
        <w:spacing w:lineRule="exact" w:line="264" w:before="0" w:after="0"/>
        <w:ind w:firstLine="600"/>
        <w:jc w:val="both"/>
        <w:rPr/>
      </w:pPr>
      <w:r>
        <w:rPr>
          <w:rFonts w:ascii="Times New Roman" w:hAnsi="Times New Roman"/>
          <w:b w:val="false"/>
          <w:i w:val="false"/>
          <w:color w:val="000000"/>
          <w:sz w:val="28"/>
        </w:rPr>
        <w:t>Вселенная. Расширение Вселенной. Закон Хаббла. Разбегание галактик. Теория Большого взрыва. Реликтовое излучение.</w:t>
      </w:r>
    </w:p>
    <w:p>
      <w:pPr>
        <w:pStyle w:val="Normal"/>
        <w:spacing w:lineRule="exact" w:line="264" w:before="0" w:after="0"/>
        <w:ind w:firstLine="600"/>
        <w:jc w:val="both"/>
        <w:rPr/>
      </w:pPr>
      <w:r>
        <w:rPr>
          <w:rFonts w:ascii="Times New Roman" w:hAnsi="Times New Roman"/>
          <w:b w:val="false"/>
          <w:i w:val="false"/>
          <w:color w:val="000000"/>
          <w:sz w:val="28"/>
        </w:rPr>
        <w:t xml:space="preserve">Масштабная структура Вселенной. Метагалактика. </w:t>
      </w:r>
    </w:p>
    <w:p>
      <w:pPr>
        <w:pStyle w:val="Normal"/>
        <w:spacing w:lineRule="exact" w:line="264" w:before="0" w:after="0"/>
        <w:ind w:firstLine="600"/>
        <w:jc w:val="both"/>
        <w:rPr/>
      </w:pPr>
      <w:r>
        <w:rPr>
          <w:rFonts w:ascii="Times New Roman" w:hAnsi="Times New Roman"/>
          <w:b w:val="false"/>
          <w:i w:val="false"/>
          <w:color w:val="000000"/>
          <w:sz w:val="28"/>
        </w:rPr>
        <w:t>Нерешённые проблемы астрономии.</w:t>
      </w:r>
    </w:p>
    <w:p>
      <w:pPr>
        <w:pStyle w:val="Normal"/>
        <w:spacing w:lineRule="exact" w:line="264" w:before="0" w:after="0"/>
        <w:ind w:firstLine="600"/>
        <w:jc w:val="both"/>
        <w:rPr/>
      </w:pPr>
      <w:r>
        <w:rPr>
          <w:rFonts w:ascii="Times New Roman" w:hAnsi="Times New Roman"/>
          <w:b w:val="false"/>
          <w:i/>
          <w:color w:val="000000"/>
          <w:sz w:val="28"/>
        </w:rPr>
        <w:t>Ученические наблюдения</w:t>
      </w:r>
    </w:p>
    <w:p>
      <w:pPr>
        <w:pStyle w:val="Normal"/>
        <w:spacing w:lineRule="exact" w:line="264" w:before="0" w:after="0"/>
        <w:ind w:firstLine="600"/>
        <w:jc w:val="both"/>
        <w:rPr/>
      </w:pPr>
      <w:r>
        <w:rPr>
          <w:rFonts w:ascii="Times New Roman" w:hAnsi="Times New Roman"/>
          <w:b w:val="false"/>
          <w:i w:val="false"/>
          <w:color w:val="000000"/>
          <w:sz w:val="28"/>
        </w:rPr>
        <w:t>Наблюдения невооружённым глазом с использованием компьютерных приложений для определения положения небесных объектов на конкретную дату: основные созвездия Северного полушария и яркие звёзды.</w:t>
      </w:r>
    </w:p>
    <w:p>
      <w:pPr>
        <w:pStyle w:val="Normal"/>
        <w:spacing w:lineRule="exact" w:line="264" w:before="0" w:after="0"/>
        <w:ind w:firstLine="600"/>
        <w:jc w:val="both"/>
        <w:rPr/>
      </w:pPr>
      <w:r>
        <w:rPr>
          <w:rFonts w:ascii="Times New Roman" w:hAnsi="Times New Roman"/>
          <w:b w:val="false"/>
          <w:i w:val="false"/>
          <w:color w:val="000000"/>
          <w:sz w:val="28"/>
        </w:rPr>
        <w:t>Наблюдения в телескоп Луны, планет, Млечного Пути.</w:t>
      </w:r>
    </w:p>
    <w:p>
      <w:pPr>
        <w:pStyle w:val="Normal"/>
        <w:spacing w:lineRule="exact" w:line="264" w:before="0" w:after="0"/>
        <w:ind w:firstLine="600"/>
        <w:jc w:val="both"/>
        <w:rPr/>
      </w:pPr>
      <w:r>
        <w:rPr>
          <w:rFonts w:ascii="Times New Roman" w:hAnsi="Times New Roman"/>
          <w:b/>
          <w:i w:val="false"/>
          <w:color w:val="000000"/>
          <w:sz w:val="28"/>
        </w:rPr>
        <w:t>Обобщающее повторение</w:t>
      </w:r>
    </w:p>
    <w:p>
      <w:pPr>
        <w:pStyle w:val="Normal"/>
        <w:spacing w:lineRule="exact" w:line="264" w:before="0" w:after="0"/>
        <w:ind w:firstLine="600"/>
        <w:jc w:val="both"/>
        <w:rPr/>
      </w:pPr>
      <w:r>
        <w:rPr>
          <w:rFonts w:ascii="Times New Roman" w:hAnsi="Times New Roman"/>
          <w:b w:val="false"/>
          <w:i w:val="false"/>
          <w:color w:val="000000"/>
          <w:sz w:val="28"/>
        </w:rPr>
        <w:t>Роль физики и астрономии в экономической, технологической, социальной и этической сферах деятельности человека, роль и место физики и астрономии в современной научной картине мира, роль физической теории в формировании представлений о физической картине мира, место физической картины мира в общем ряду современных естественно-научных представлений о природе.</w:t>
      </w:r>
    </w:p>
    <w:p>
      <w:pPr>
        <w:pStyle w:val="Normal"/>
        <w:spacing w:lineRule="exact" w:line="264" w:before="0" w:after="0"/>
        <w:ind w:firstLine="600"/>
        <w:jc w:val="both"/>
        <w:rPr/>
      </w:pPr>
      <w:r>
        <w:rPr>
          <w:rFonts w:ascii="Times New Roman" w:hAnsi="Times New Roman"/>
          <w:b/>
          <w:i w:val="false"/>
          <w:color w:val="000000"/>
          <w:sz w:val="28"/>
        </w:rPr>
        <w:t>Межпредметные связи</w:t>
      </w:r>
    </w:p>
    <w:p>
      <w:pPr>
        <w:pStyle w:val="Normal"/>
        <w:spacing w:lineRule="exact" w:line="264" w:before="0" w:after="0"/>
        <w:ind w:firstLine="600"/>
        <w:jc w:val="both"/>
        <w:rPr/>
      </w:pPr>
      <w:r>
        <w:rPr>
          <w:rFonts w:ascii="Times New Roman" w:hAnsi="Times New Roman"/>
          <w:b w:val="false"/>
          <w:i w:val="false"/>
          <w:color w:val="000000"/>
          <w:sz w:val="28"/>
        </w:rPr>
        <w:t>Изучение курса физики базового уровня в 11 классе осуществляется с учётом содержательных межпредметных связей с курсами математики, биологии, химии, географии и технологии.</w:t>
      </w:r>
    </w:p>
    <w:p>
      <w:pPr>
        <w:pStyle w:val="Normal"/>
        <w:spacing w:lineRule="exact" w:line="264" w:before="0" w:after="0"/>
        <w:ind w:firstLine="600"/>
        <w:jc w:val="both"/>
        <w:rPr/>
      </w:pPr>
      <w:r>
        <w:rPr>
          <w:rFonts w:ascii="Times New Roman" w:hAnsi="Times New Roman"/>
          <w:b w:val="false"/>
          <w:i/>
          <w:color w:val="000000"/>
          <w:sz w:val="28"/>
        </w:rPr>
        <w:t>Межпредметные понятия</w:t>
      </w:r>
      <w:r>
        <w:rPr>
          <w:rFonts w:ascii="Times New Roman" w:hAnsi="Times New Roman"/>
          <w:b w:val="false"/>
          <w:i w:val="false"/>
          <w:color w:val="000000"/>
          <w:sz w:val="28"/>
        </w:rPr>
        <w:t>, связанные с изучением методов научного познания: явление, научный факт, гипотеза, физическая величина, закон, теория, наблюдение, эксперимент, моделирование, модель, измерение.</w:t>
      </w:r>
    </w:p>
    <w:p>
      <w:pPr>
        <w:pStyle w:val="Normal"/>
        <w:spacing w:lineRule="exact" w:line="264" w:before="0" w:after="0"/>
        <w:ind w:firstLine="600"/>
        <w:jc w:val="both"/>
        <w:rPr/>
      </w:pPr>
      <w:r>
        <w:rPr>
          <w:rFonts w:ascii="Times New Roman" w:hAnsi="Times New Roman"/>
          <w:b w:val="false"/>
          <w:i/>
          <w:color w:val="000000"/>
          <w:sz w:val="28"/>
        </w:rPr>
        <w:t>Математика:</w:t>
      </w:r>
      <w:r>
        <w:rPr>
          <w:rFonts w:ascii="Times New Roman" w:hAnsi="Times New Roman"/>
          <w:b w:val="false"/>
          <w:i w:val="false"/>
          <w:color w:val="000000"/>
          <w:sz w:val="28"/>
        </w:rPr>
        <w:t xml:space="preserve"> решение системы уравнений, тригонометрические функции: синус, косинус, тангенс, котангенс, основное тригонометрическое тождество, векторы и их проекции на оси координат, сложение векторов, производные элементарных функций, признаки подобия треугольников, определение площади плоских фигур и объёма тел.</w:t>
      </w:r>
    </w:p>
    <w:p>
      <w:pPr>
        <w:pStyle w:val="Normal"/>
        <w:spacing w:lineRule="exact" w:line="264" w:before="0" w:after="0"/>
        <w:ind w:firstLine="600"/>
        <w:jc w:val="both"/>
        <w:rPr/>
      </w:pPr>
      <w:r>
        <w:rPr>
          <w:rFonts w:ascii="Times New Roman" w:hAnsi="Times New Roman"/>
          <w:b w:val="false"/>
          <w:i/>
          <w:color w:val="000000"/>
          <w:sz w:val="28"/>
        </w:rPr>
        <w:t>Биология:</w:t>
      </w:r>
      <w:r>
        <w:rPr>
          <w:rFonts w:ascii="Times New Roman" w:hAnsi="Times New Roman"/>
          <w:b w:val="false"/>
          <w:i w:val="false"/>
          <w:color w:val="000000"/>
          <w:sz w:val="28"/>
        </w:rPr>
        <w:t xml:space="preserve"> электрические явления в живой природе, колебательные движения в живой природе, оптические явления в живой природе, действие радиации на живые организмы.</w:t>
      </w:r>
    </w:p>
    <w:p>
      <w:pPr>
        <w:pStyle w:val="Normal"/>
        <w:spacing w:lineRule="exact" w:line="264" w:before="0" w:after="0"/>
        <w:ind w:firstLine="600"/>
        <w:jc w:val="both"/>
        <w:rPr/>
      </w:pPr>
      <w:r>
        <w:rPr>
          <w:rFonts w:ascii="Times New Roman" w:hAnsi="Times New Roman"/>
          <w:b w:val="false"/>
          <w:i/>
          <w:color w:val="000000"/>
          <w:sz w:val="28"/>
        </w:rPr>
        <w:t>Химия:</w:t>
      </w:r>
      <w:r>
        <w:rPr>
          <w:rFonts w:ascii="Times New Roman" w:hAnsi="Times New Roman"/>
          <w:b w:val="false"/>
          <w:i w:val="false"/>
          <w:color w:val="000000"/>
          <w:sz w:val="28"/>
        </w:rPr>
        <w:t xml:space="preserve"> строение атомов и молекул, кристаллическая структура твёрдых тел, механизмы образования кристаллической решётки, спектральный анализ.</w:t>
      </w:r>
    </w:p>
    <w:p>
      <w:pPr>
        <w:pStyle w:val="Normal"/>
        <w:spacing w:lineRule="exact" w:line="264" w:before="0" w:after="0"/>
        <w:ind w:firstLine="600"/>
        <w:jc w:val="both"/>
        <w:rPr/>
      </w:pPr>
      <w:r>
        <w:rPr>
          <w:rFonts w:ascii="Times New Roman" w:hAnsi="Times New Roman"/>
          <w:b w:val="false"/>
          <w:i/>
          <w:color w:val="000000"/>
          <w:sz w:val="28"/>
        </w:rPr>
        <w:t>География:</w:t>
      </w:r>
      <w:r>
        <w:rPr>
          <w:rFonts w:ascii="Times New Roman" w:hAnsi="Times New Roman"/>
          <w:b w:val="false"/>
          <w:i w:val="false"/>
          <w:color w:val="000000"/>
          <w:sz w:val="28"/>
        </w:rPr>
        <w:t xml:space="preserve"> магнитные полюса Земли, залежи магнитных руд, фотосъёмка земной поверхности, предсказание землетрясений.</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color w:val="000000"/>
          <w:sz w:val="28"/>
        </w:rPr>
        <w:t>Технология:</w:t>
      </w:r>
      <w:r>
        <w:rPr>
          <w:rFonts w:ascii="Times New Roman" w:hAnsi="Times New Roman"/>
          <w:b w:val="false"/>
          <w:i w:val="false"/>
          <w:color w:val="000000"/>
          <w:sz w:val="28"/>
        </w:rPr>
        <w:t xml:space="preserve"> линии электропередач, генератор переменного тока, электродвигатель, индукционная печь, радар, радиоприёмник, телевизор, антенна, телефон, СВЧ-печь, проекционный аппарат, волоконная оптика, солнечная батарея.</w:t>
      </w:r>
      <w:bookmarkStart w:id="8" w:name="block-59766561"/>
      <w:bookmarkStart w:id="9" w:name="block-5976656"/>
      <w:bookmarkEnd w:id="8"/>
      <w:bookmarkEnd w:id="9"/>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ПЛАНИРУЕМЫЕ РЕЗУЛЬТАТЫ ОСВОЕНИЯ ПРОГРАММЫ ПО ФИЗИКЕ НА УРОВНЕ СРЕДНЕГО ОБЩЕГО ОБРАЗОВАНИЯ</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Освоение учебного предмета «Физика» на уровне среднего общего образования (базовый уровень) должно обеспечить достижение следующих личностных, метапредметных и предметных образовательных результатов.</w:t>
      </w:r>
    </w:p>
    <w:p>
      <w:pPr>
        <w:pStyle w:val="Normal"/>
        <w:spacing w:before="0" w:after="0"/>
        <w:ind w:left="120" w:hanging="0"/>
        <w:jc w:val="left"/>
        <w:rPr/>
      </w:pPr>
      <w:r>
        <w:rPr/>
      </w:r>
      <w:bookmarkStart w:id="10" w:name="_Toc138345808"/>
      <w:bookmarkStart w:id="11" w:name="_Toc138345808"/>
      <w:bookmarkEnd w:id="11"/>
    </w:p>
    <w:p>
      <w:pPr>
        <w:pStyle w:val="Normal"/>
        <w:spacing w:before="0" w:after="0"/>
        <w:ind w:left="120" w:hanging="0"/>
        <w:jc w:val="left"/>
        <w:rPr/>
      </w:pPr>
      <w:r>
        <w:rPr>
          <w:rFonts w:ascii="Times New Roman" w:hAnsi="Times New Roman"/>
          <w:b/>
          <w:i w:val="false"/>
          <w:color w:val="000000"/>
          <w:sz w:val="28"/>
        </w:rPr>
        <w:t>ЛИЧНОСТНЫЕ РЕЗУЛЬТАТЫ</w:t>
      </w:r>
    </w:p>
    <w:p>
      <w:pPr>
        <w:pStyle w:val="Normal"/>
        <w:spacing w:lineRule="exact" w:line="264" w:before="0" w:after="0"/>
        <w:ind w:firstLine="600"/>
        <w:jc w:val="both"/>
        <w:rPr/>
      </w:pPr>
      <w:r>
        <w:rPr>
          <w:rFonts w:ascii="Times New Roman" w:hAnsi="Times New Roman"/>
          <w:b w:val="false"/>
          <w:i w:val="false"/>
          <w:color w:val="000000"/>
          <w:sz w:val="28"/>
        </w:rPr>
        <w:t>Личностные результаты освоения учебного предмета «Физика» должны отражать готовность и способность обучающихся руководствоваться сформированной внутренней позицией личности, системой ценностных ориентаций, позитивных внутренних убеждений, соответствующих традиционным ценностям российского общества, расширение жизненного опыта и опыта деятельности в процессе реализации основных направлений воспитательной деятельности, в том числе в части:</w:t>
      </w:r>
    </w:p>
    <w:p>
      <w:pPr>
        <w:pStyle w:val="Normal"/>
        <w:spacing w:lineRule="exact" w:line="264" w:before="0" w:after="0"/>
        <w:ind w:firstLine="600"/>
        <w:jc w:val="both"/>
        <w:rPr/>
      </w:pPr>
      <w:r>
        <w:rPr>
          <w:rFonts w:ascii="Times New Roman" w:hAnsi="Times New Roman"/>
          <w:b/>
          <w:i w:val="false"/>
          <w:color w:val="000000"/>
          <w:sz w:val="28"/>
        </w:rPr>
        <w:t>1) гражданского воспитания:</w:t>
      </w:r>
    </w:p>
    <w:p>
      <w:pPr>
        <w:pStyle w:val="Normal"/>
        <w:spacing w:lineRule="exact" w:line="264" w:before="0" w:after="0"/>
        <w:ind w:firstLine="600"/>
        <w:jc w:val="both"/>
        <w:rPr/>
      </w:pPr>
      <w:r>
        <w:rPr>
          <w:rFonts w:ascii="Times New Roman" w:hAnsi="Times New Roman"/>
          <w:b w:val="false"/>
          <w:i w:val="false"/>
          <w:color w:val="000000"/>
          <w:sz w:val="28"/>
        </w:rPr>
        <w:t>сформированность гражданской позиции обучающегося как активного и ответственного члена российского общества;</w:t>
      </w:r>
    </w:p>
    <w:p>
      <w:pPr>
        <w:pStyle w:val="Normal"/>
        <w:spacing w:lineRule="exact" w:line="264" w:before="0" w:after="0"/>
        <w:ind w:firstLine="600"/>
        <w:jc w:val="both"/>
        <w:rPr/>
      </w:pPr>
      <w:r>
        <w:rPr>
          <w:rFonts w:ascii="Times New Roman" w:hAnsi="Times New Roman"/>
          <w:b w:val="false"/>
          <w:i w:val="false"/>
          <w:color w:val="000000"/>
          <w:sz w:val="28"/>
        </w:rPr>
        <w:t xml:space="preserve">принятие традиционных общечеловеческих гуманистических и демократических ценностей; </w:t>
      </w:r>
    </w:p>
    <w:p>
      <w:pPr>
        <w:pStyle w:val="Normal"/>
        <w:spacing w:lineRule="exact" w:line="264" w:before="0" w:after="0"/>
        <w:ind w:firstLine="600"/>
        <w:jc w:val="both"/>
        <w:rPr/>
      </w:pPr>
      <w:r>
        <w:rPr>
          <w:rFonts w:ascii="Times New Roman" w:hAnsi="Times New Roman"/>
          <w:b w:val="false"/>
          <w:i w:val="false"/>
          <w:color w:val="000000"/>
          <w:sz w:val="28"/>
        </w:rPr>
        <w:t>готовность вести совместную деятельность в интересах гражданского общества, участвовать в самоуправлении в образовательной организации;</w:t>
      </w:r>
    </w:p>
    <w:p>
      <w:pPr>
        <w:pStyle w:val="Normal"/>
        <w:spacing w:lineRule="exact" w:line="264" w:before="0" w:after="0"/>
        <w:ind w:firstLine="600"/>
        <w:jc w:val="both"/>
        <w:rPr/>
      </w:pPr>
      <w:r>
        <w:rPr>
          <w:rFonts w:ascii="Times New Roman" w:hAnsi="Times New Roman"/>
          <w:b w:val="false"/>
          <w:i w:val="false"/>
          <w:color w:val="000000"/>
          <w:sz w:val="28"/>
        </w:rPr>
        <w:t>умение взаимодействовать с социальными институтами в соответствии с их функциями и назначением;</w:t>
      </w:r>
    </w:p>
    <w:p>
      <w:pPr>
        <w:pStyle w:val="Normal"/>
        <w:spacing w:lineRule="exact" w:line="264" w:before="0" w:after="0"/>
        <w:ind w:firstLine="600"/>
        <w:jc w:val="both"/>
        <w:rPr/>
      </w:pPr>
      <w:r>
        <w:rPr>
          <w:rFonts w:ascii="Times New Roman" w:hAnsi="Times New Roman"/>
          <w:b w:val="false"/>
          <w:i w:val="false"/>
          <w:color w:val="000000"/>
          <w:sz w:val="28"/>
        </w:rPr>
        <w:t>готовность к гуманитарной и волонтёрской деятельности;</w:t>
      </w:r>
    </w:p>
    <w:p>
      <w:pPr>
        <w:pStyle w:val="Normal"/>
        <w:spacing w:lineRule="exact" w:line="264" w:before="0" w:after="0"/>
        <w:ind w:firstLine="600"/>
        <w:jc w:val="both"/>
        <w:rPr/>
      </w:pPr>
      <w:r>
        <w:rPr>
          <w:rFonts w:ascii="Times New Roman" w:hAnsi="Times New Roman"/>
          <w:b/>
          <w:i w:val="false"/>
          <w:color w:val="000000"/>
          <w:sz w:val="28"/>
        </w:rPr>
        <w:t>2)</w:t>
      </w:r>
      <w:r>
        <w:rPr>
          <w:rFonts w:ascii="Times New Roman" w:hAnsi="Times New Roman"/>
          <w:b w:val="false"/>
          <w:i w:val="false"/>
          <w:color w:val="000000"/>
          <w:sz w:val="28"/>
        </w:rPr>
        <w:t xml:space="preserve"> </w:t>
      </w:r>
      <w:r>
        <w:rPr>
          <w:rFonts w:ascii="Times New Roman" w:hAnsi="Times New Roman"/>
          <w:b/>
          <w:i w:val="false"/>
          <w:color w:val="000000"/>
          <w:sz w:val="28"/>
        </w:rPr>
        <w:t>патриотического воспитания:</w:t>
      </w:r>
    </w:p>
    <w:p>
      <w:pPr>
        <w:pStyle w:val="Normal"/>
        <w:spacing w:lineRule="exact" w:line="264" w:before="0" w:after="0"/>
        <w:ind w:firstLine="600"/>
        <w:jc w:val="both"/>
        <w:rPr/>
      </w:pPr>
      <w:r>
        <w:rPr>
          <w:rFonts w:ascii="Times New Roman" w:hAnsi="Times New Roman"/>
          <w:b w:val="false"/>
          <w:i w:val="false"/>
          <w:color w:val="000000"/>
          <w:sz w:val="28"/>
        </w:rPr>
        <w:t xml:space="preserve">сформированность российской гражданской идентичности, патриотизма; </w:t>
      </w:r>
    </w:p>
    <w:p>
      <w:pPr>
        <w:pStyle w:val="Normal"/>
        <w:spacing w:lineRule="exact" w:line="264" w:before="0" w:after="0"/>
        <w:ind w:firstLine="600"/>
        <w:jc w:val="both"/>
        <w:rPr/>
      </w:pPr>
      <w:r>
        <w:rPr>
          <w:rFonts w:ascii="Times New Roman" w:hAnsi="Times New Roman"/>
          <w:b w:val="false"/>
          <w:i w:val="false"/>
          <w:color w:val="000000"/>
          <w:sz w:val="28"/>
        </w:rPr>
        <w:t>ценностное отношение к государственным символам, достижениям российских учёных в области физики и техники;</w:t>
      </w:r>
    </w:p>
    <w:p>
      <w:pPr>
        <w:pStyle w:val="Normal"/>
        <w:spacing w:lineRule="exact" w:line="264" w:before="0" w:after="0"/>
        <w:ind w:firstLine="600"/>
        <w:jc w:val="both"/>
        <w:rPr/>
      </w:pPr>
      <w:r>
        <w:rPr>
          <w:rFonts w:ascii="Times New Roman" w:hAnsi="Times New Roman"/>
          <w:b/>
          <w:i w:val="false"/>
          <w:color w:val="000000"/>
          <w:sz w:val="28"/>
        </w:rPr>
        <w:t>3)</w:t>
      </w:r>
      <w:r>
        <w:rPr>
          <w:rFonts w:ascii="Times New Roman" w:hAnsi="Times New Roman"/>
          <w:b w:val="false"/>
          <w:i w:val="false"/>
          <w:color w:val="000000"/>
          <w:sz w:val="28"/>
        </w:rPr>
        <w:t xml:space="preserve"> </w:t>
      </w:r>
      <w:r>
        <w:rPr>
          <w:rFonts w:ascii="Times New Roman" w:hAnsi="Times New Roman"/>
          <w:b/>
          <w:i w:val="false"/>
          <w:color w:val="000000"/>
          <w:sz w:val="28"/>
        </w:rPr>
        <w:t>духовно-нравственного воспитания:</w:t>
      </w:r>
    </w:p>
    <w:p>
      <w:pPr>
        <w:pStyle w:val="Normal"/>
        <w:spacing w:lineRule="exact" w:line="264" w:before="0" w:after="0"/>
        <w:ind w:firstLine="600"/>
        <w:jc w:val="both"/>
        <w:rPr/>
      </w:pPr>
      <w:r>
        <w:rPr>
          <w:rFonts w:ascii="Times New Roman" w:hAnsi="Times New Roman"/>
          <w:b w:val="false"/>
          <w:i w:val="false"/>
          <w:color w:val="000000"/>
          <w:sz w:val="28"/>
        </w:rPr>
        <w:t xml:space="preserve">сформированность нравственного сознания, этического поведения; </w:t>
      </w:r>
    </w:p>
    <w:p>
      <w:pPr>
        <w:pStyle w:val="Normal"/>
        <w:spacing w:lineRule="exact" w:line="264" w:before="0" w:after="0"/>
        <w:ind w:firstLine="600"/>
        <w:jc w:val="both"/>
        <w:rPr/>
      </w:pPr>
      <w:r>
        <w:rPr>
          <w:rFonts w:ascii="Times New Roman" w:hAnsi="Times New Roman"/>
          <w:b w:val="false"/>
          <w:i w:val="false"/>
          <w:color w:val="000000"/>
          <w:sz w:val="28"/>
        </w:rPr>
        <w:t>способность оценивать ситуацию и принимать осознанные решения, ориентируясь на морально-нравственные нормы и ценности, в том числе в деятельности учёного;</w:t>
      </w:r>
    </w:p>
    <w:p>
      <w:pPr>
        <w:pStyle w:val="Normal"/>
        <w:spacing w:lineRule="exact" w:line="264" w:before="0" w:after="0"/>
        <w:ind w:firstLine="600"/>
        <w:jc w:val="both"/>
        <w:rPr/>
      </w:pPr>
      <w:r>
        <w:rPr>
          <w:rFonts w:ascii="Times New Roman" w:hAnsi="Times New Roman"/>
          <w:b w:val="false"/>
          <w:i w:val="false"/>
          <w:color w:val="000000"/>
          <w:sz w:val="28"/>
        </w:rPr>
        <w:t>осознание личного вклада в построение устойчивого будущего;</w:t>
      </w:r>
    </w:p>
    <w:p>
      <w:pPr>
        <w:pStyle w:val="Normal"/>
        <w:spacing w:lineRule="exact" w:line="264" w:before="0" w:after="0"/>
        <w:ind w:firstLine="600"/>
        <w:jc w:val="both"/>
        <w:rPr/>
      </w:pPr>
      <w:r>
        <w:rPr>
          <w:rFonts w:ascii="Times New Roman" w:hAnsi="Times New Roman"/>
          <w:b/>
          <w:i w:val="false"/>
          <w:color w:val="000000"/>
          <w:sz w:val="28"/>
        </w:rPr>
        <w:t>4)</w:t>
      </w:r>
      <w:r>
        <w:rPr>
          <w:rFonts w:ascii="Times New Roman" w:hAnsi="Times New Roman"/>
          <w:b w:val="false"/>
          <w:i w:val="false"/>
          <w:color w:val="000000"/>
          <w:sz w:val="28"/>
        </w:rPr>
        <w:t xml:space="preserve"> </w:t>
      </w:r>
      <w:r>
        <w:rPr>
          <w:rFonts w:ascii="Times New Roman" w:hAnsi="Times New Roman"/>
          <w:b/>
          <w:i w:val="false"/>
          <w:color w:val="000000"/>
          <w:sz w:val="28"/>
        </w:rPr>
        <w:t>эстетического воспитания:</w:t>
      </w:r>
    </w:p>
    <w:p>
      <w:pPr>
        <w:pStyle w:val="Normal"/>
        <w:spacing w:lineRule="exact" w:line="264" w:before="0" w:after="0"/>
        <w:ind w:firstLine="600"/>
        <w:jc w:val="both"/>
        <w:rPr/>
      </w:pPr>
      <w:r>
        <w:rPr>
          <w:rFonts w:ascii="Times New Roman" w:hAnsi="Times New Roman"/>
          <w:b w:val="false"/>
          <w:i w:val="false"/>
          <w:color w:val="000000"/>
          <w:sz w:val="28"/>
        </w:rPr>
        <w:t>эстетическое отношение к миру, включая эстетику научного творчества, присущего физической науке;</w:t>
      </w:r>
    </w:p>
    <w:p>
      <w:pPr>
        <w:pStyle w:val="Normal"/>
        <w:spacing w:lineRule="exact" w:line="264" w:before="0" w:after="0"/>
        <w:ind w:firstLine="600"/>
        <w:jc w:val="both"/>
        <w:rPr/>
      </w:pPr>
      <w:r>
        <w:rPr>
          <w:rFonts w:ascii="Times New Roman" w:hAnsi="Times New Roman"/>
          <w:b/>
          <w:i w:val="false"/>
          <w:color w:val="000000"/>
          <w:sz w:val="28"/>
        </w:rPr>
        <w:t>5)</w:t>
      </w:r>
      <w:r>
        <w:rPr>
          <w:rFonts w:ascii="Times New Roman" w:hAnsi="Times New Roman"/>
          <w:b w:val="false"/>
          <w:i w:val="false"/>
          <w:color w:val="000000"/>
          <w:sz w:val="28"/>
        </w:rPr>
        <w:t xml:space="preserve"> </w:t>
      </w:r>
      <w:r>
        <w:rPr>
          <w:rFonts w:ascii="Times New Roman" w:hAnsi="Times New Roman"/>
          <w:b/>
          <w:i w:val="false"/>
          <w:color w:val="000000"/>
          <w:sz w:val="28"/>
        </w:rPr>
        <w:t>трудового воспитания:</w:t>
      </w:r>
    </w:p>
    <w:p>
      <w:pPr>
        <w:pStyle w:val="Normal"/>
        <w:spacing w:lineRule="exact" w:line="264" w:before="0" w:after="0"/>
        <w:ind w:firstLine="600"/>
        <w:jc w:val="both"/>
        <w:rPr/>
      </w:pPr>
      <w:r>
        <w:rPr>
          <w:rFonts w:ascii="Times New Roman" w:hAnsi="Times New Roman"/>
          <w:b w:val="false"/>
          <w:i w:val="false"/>
          <w:color w:val="000000"/>
          <w:sz w:val="28"/>
        </w:rPr>
        <w:t>интерес к различным сферам профессиональной деятельности, в том числе связанным с физикой и техникой, умение совершать осознанный выбор будущей профессии и реализовывать собственные жизненные планы;</w:t>
      </w:r>
    </w:p>
    <w:p>
      <w:pPr>
        <w:pStyle w:val="Normal"/>
        <w:spacing w:lineRule="exact" w:line="264" w:before="0" w:after="0"/>
        <w:ind w:firstLine="600"/>
        <w:jc w:val="both"/>
        <w:rPr/>
      </w:pPr>
      <w:r>
        <w:rPr>
          <w:rFonts w:ascii="Times New Roman" w:hAnsi="Times New Roman"/>
          <w:b w:val="false"/>
          <w:i w:val="false"/>
          <w:color w:val="000000"/>
          <w:sz w:val="28"/>
        </w:rPr>
        <w:t>готовность и способность к образованию и самообразованию в области физики на протяжении всей жизни;</w:t>
      </w:r>
    </w:p>
    <w:p>
      <w:pPr>
        <w:pStyle w:val="Normal"/>
        <w:spacing w:lineRule="exact" w:line="264" w:before="0" w:after="0"/>
        <w:ind w:firstLine="600"/>
        <w:jc w:val="both"/>
        <w:rPr/>
      </w:pPr>
      <w:r>
        <w:rPr>
          <w:rFonts w:ascii="Times New Roman" w:hAnsi="Times New Roman"/>
          <w:b/>
          <w:i w:val="false"/>
          <w:color w:val="000000"/>
          <w:sz w:val="28"/>
        </w:rPr>
        <w:t>6)</w:t>
      </w:r>
      <w:r>
        <w:rPr>
          <w:rFonts w:ascii="Times New Roman" w:hAnsi="Times New Roman"/>
          <w:b w:val="false"/>
          <w:i w:val="false"/>
          <w:color w:val="000000"/>
          <w:sz w:val="28"/>
        </w:rPr>
        <w:t xml:space="preserve"> </w:t>
      </w:r>
      <w:r>
        <w:rPr>
          <w:rFonts w:ascii="Times New Roman" w:hAnsi="Times New Roman"/>
          <w:b/>
          <w:i w:val="false"/>
          <w:color w:val="000000"/>
          <w:sz w:val="28"/>
        </w:rPr>
        <w:t>экологического воспитания:</w:t>
      </w:r>
    </w:p>
    <w:p>
      <w:pPr>
        <w:pStyle w:val="Normal"/>
        <w:spacing w:lineRule="exact" w:line="264" w:before="0" w:after="0"/>
        <w:ind w:firstLine="600"/>
        <w:jc w:val="both"/>
        <w:rPr/>
      </w:pPr>
      <w:r>
        <w:rPr>
          <w:rFonts w:ascii="Times New Roman" w:hAnsi="Times New Roman"/>
          <w:b w:val="false"/>
          <w:i w:val="false"/>
          <w:color w:val="000000"/>
          <w:sz w:val="28"/>
        </w:rPr>
        <w:t xml:space="preserve">сформированность экологической культуры, осознание глобального характера экологических проблем; </w:t>
      </w:r>
    </w:p>
    <w:p>
      <w:pPr>
        <w:pStyle w:val="Normal"/>
        <w:spacing w:lineRule="exact" w:line="264" w:before="0" w:after="0"/>
        <w:ind w:firstLine="600"/>
        <w:jc w:val="both"/>
        <w:rPr/>
      </w:pPr>
      <w:r>
        <w:rPr>
          <w:rFonts w:ascii="Times New Roman" w:hAnsi="Times New Roman"/>
          <w:b w:val="false"/>
          <w:i w:val="false"/>
          <w:color w:val="000000"/>
          <w:sz w:val="28"/>
        </w:rPr>
        <w:t xml:space="preserve">планирование и осуществление действий в окружающей среде на основе знания целей устойчивого развития человечества; </w:t>
      </w:r>
    </w:p>
    <w:p>
      <w:pPr>
        <w:pStyle w:val="Normal"/>
        <w:spacing w:lineRule="exact" w:line="264" w:before="0" w:after="0"/>
        <w:ind w:firstLine="600"/>
        <w:jc w:val="both"/>
        <w:rPr/>
      </w:pPr>
      <w:r>
        <w:rPr>
          <w:rFonts w:ascii="Times New Roman" w:hAnsi="Times New Roman"/>
          <w:b w:val="false"/>
          <w:i w:val="false"/>
          <w:color w:val="000000"/>
          <w:sz w:val="28"/>
        </w:rPr>
        <w:t>расширение опыта деятельности экологической направленности на основе имеющихся знаний по физике;</w:t>
      </w:r>
    </w:p>
    <w:p>
      <w:pPr>
        <w:pStyle w:val="Normal"/>
        <w:spacing w:lineRule="exact" w:line="264" w:before="0" w:after="0"/>
        <w:ind w:firstLine="600"/>
        <w:jc w:val="both"/>
        <w:rPr/>
      </w:pPr>
      <w:r>
        <w:rPr>
          <w:rFonts w:ascii="Times New Roman" w:hAnsi="Times New Roman"/>
          <w:b/>
          <w:i w:val="false"/>
          <w:color w:val="000000"/>
          <w:sz w:val="28"/>
        </w:rPr>
        <w:t>7)</w:t>
      </w:r>
      <w:r>
        <w:rPr>
          <w:rFonts w:ascii="Times New Roman" w:hAnsi="Times New Roman"/>
          <w:b w:val="false"/>
          <w:i w:val="false"/>
          <w:color w:val="000000"/>
          <w:sz w:val="28"/>
        </w:rPr>
        <w:t xml:space="preserve"> </w:t>
      </w:r>
      <w:r>
        <w:rPr>
          <w:rFonts w:ascii="Times New Roman" w:hAnsi="Times New Roman"/>
          <w:b/>
          <w:i w:val="false"/>
          <w:color w:val="000000"/>
          <w:sz w:val="28"/>
        </w:rPr>
        <w:t>ценности научного познания:</w:t>
      </w:r>
    </w:p>
    <w:p>
      <w:pPr>
        <w:pStyle w:val="Normal"/>
        <w:spacing w:lineRule="exact" w:line="264" w:before="0" w:after="0"/>
        <w:ind w:firstLine="600"/>
        <w:jc w:val="both"/>
        <w:rPr/>
      </w:pPr>
      <w:r>
        <w:rPr>
          <w:rFonts w:ascii="Times New Roman" w:hAnsi="Times New Roman"/>
          <w:b w:val="false"/>
          <w:i w:val="false"/>
          <w:color w:val="000000"/>
          <w:sz w:val="28"/>
        </w:rPr>
        <w:t>сформированность мировоззрения, соответствующего современному уровню развития физической науки;</w:t>
      </w:r>
    </w:p>
    <w:p>
      <w:pPr>
        <w:pStyle w:val="Normal"/>
        <w:spacing w:lineRule="exact" w:line="264" w:before="0" w:after="0"/>
        <w:ind w:firstLine="600"/>
        <w:jc w:val="both"/>
        <w:rPr/>
      </w:pPr>
      <w:r>
        <w:rPr>
          <w:rFonts w:ascii="Times New Roman" w:hAnsi="Times New Roman"/>
          <w:b w:val="false"/>
          <w:i w:val="false"/>
          <w:color w:val="000000"/>
          <w:sz w:val="28"/>
        </w:rPr>
        <w:t>осознание ценности научной деятельности, готовность в процессе изучения физики осуществлять проектную и исследовательскую деятельность индивидуально и в группе.</w:t>
      </w:r>
    </w:p>
    <w:p>
      <w:pPr>
        <w:pStyle w:val="Normal"/>
        <w:spacing w:before="0" w:after="0"/>
        <w:ind w:left="120" w:hanging="0"/>
        <w:jc w:val="left"/>
        <w:rPr/>
      </w:pPr>
      <w:r>
        <w:rPr/>
      </w:r>
      <w:bookmarkStart w:id="12" w:name="_Toc138345809"/>
      <w:bookmarkStart w:id="13" w:name="_Toc138345809"/>
      <w:bookmarkEnd w:id="13"/>
    </w:p>
    <w:p>
      <w:pPr>
        <w:pStyle w:val="Normal"/>
        <w:spacing w:before="0" w:after="0"/>
        <w:ind w:left="120" w:hanging="0"/>
        <w:jc w:val="left"/>
        <w:rPr/>
      </w:pPr>
      <w:r>
        <w:rPr>
          <w:rFonts w:ascii="Times New Roman" w:hAnsi="Times New Roman"/>
          <w:b/>
          <w:i w:val="false"/>
          <w:color w:val="000000"/>
          <w:sz w:val="28"/>
        </w:rPr>
        <w:t>МЕТАПРЕДМЕТНЫЕ РЕЗУЛЬТАТЫ</w:t>
      </w:r>
    </w:p>
    <w:p>
      <w:pPr>
        <w:pStyle w:val="Normal"/>
        <w:spacing w:before="0" w:after="0"/>
        <w:ind w:left="120" w:hanging="0"/>
        <w:jc w:val="left"/>
        <w:rPr/>
      </w:pPr>
      <w:r>
        <w:rPr/>
      </w:r>
    </w:p>
    <w:p>
      <w:pPr>
        <w:pStyle w:val="Normal"/>
        <w:spacing w:lineRule="exact" w:line="264" w:before="0" w:after="0"/>
        <w:ind w:left="120" w:hanging="0"/>
        <w:jc w:val="both"/>
        <w:rPr/>
      </w:pPr>
      <w:r>
        <w:rPr>
          <w:rFonts w:ascii="Times New Roman" w:hAnsi="Times New Roman"/>
          <w:b/>
          <w:i w:val="false"/>
          <w:color w:val="000000"/>
          <w:sz w:val="28"/>
        </w:rPr>
        <w:t>Познавательные универсальные учебные действия</w:t>
      </w:r>
    </w:p>
    <w:p>
      <w:pPr>
        <w:pStyle w:val="Normal"/>
        <w:spacing w:lineRule="exact" w:line="264" w:before="0" w:after="0"/>
        <w:ind w:left="120" w:hanging="0"/>
        <w:jc w:val="both"/>
        <w:rPr/>
      </w:pPr>
      <w:r>
        <w:rPr>
          <w:rFonts w:ascii="Times New Roman" w:hAnsi="Times New Roman"/>
          <w:b/>
          <w:i w:val="false"/>
          <w:color w:val="000000"/>
          <w:sz w:val="28"/>
        </w:rPr>
        <w:t>Базовые логические действия:</w:t>
      </w:r>
    </w:p>
    <w:p>
      <w:pPr>
        <w:pStyle w:val="Normal"/>
        <w:spacing w:lineRule="exact" w:line="264" w:before="0" w:after="0"/>
        <w:ind w:firstLine="600"/>
        <w:jc w:val="both"/>
        <w:rPr/>
      </w:pPr>
      <w:r>
        <w:rPr>
          <w:rFonts w:ascii="Times New Roman" w:hAnsi="Times New Roman"/>
          <w:b w:val="false"/>
          <w:i w:val="false"/>
          <w:color w:val="000000"/>
          <w:sz w:val="28"/>
        </w:rPr>
        <w:t xml:space="preserve">самостоятельно формулировать и актуализировать проблему, рассматривать её всесторонне; </w:t>
      </w:r>
    </w:p>
    <w:p>
      <w:pPr>
        <w:pStyle w:val="Normal"/>
        <w:spacing w:lineRule="exact" w:line="264" w:before="0" w:after="0"/>
        <w:ind w:firstLine="600"/>
        <w:jc w:val="both"/>
        <w:rPr/>
      </w:pPr>
      <w:r>
        <w:rPr>
          <w:rFonts w:ascii="Times New Roman" w:hAnsi="Times New Roman"/>
          <w:b w:val="false"/>
          <w:i w:val="false"/>
          <w:color w:val="000000"/>
          <w:sz w:val="28"/>
        </w:rPr>
        <w:t>определять цели деятельности, задавать параметры и критерии их достижения;</w:t>
      </w:r>
    </w:p>
    <w:p>
      <w:pPr>
        <w:pStyle w:val="Normal"/>
        <w:spacing w:lineRule="exact" w:line="264" w:before="0" w:after="0"/>
        <w:ind w:firstLine="600"/>
        <w:jc w:val="both"/>
        <w:rPr/>
      </w:pPr>
      <w:r>
        <w:rPr>
          <w:rFonts w:ascii="Times New Roman" w:hAnsi="Times New Roman"/>
          <w:b w:val="false"/>
          <w:i w:val="false"/>
          <w:color w:val="000000"/>
          <w:sz w:val="28"/>
        </w:rPr>
        <w:t xml:space="preserve">выявлять закономерности и противоречия в рассматриваемых физических явлениях; </w:t>
      </w:r>
    </w:p>
    <w:p>
      <w:pPr>
        <w:pStyle w:val="Normal"/>
        <w:spacing w:lineRule="exact" w:line="264" w:before="0" w:after="0"/>
        <w:ind w:firstLine="600"/>
        <w:jc w:val="both"/>
        <w:rPr/>
      </w:pPr>
      <w:r>
        <w:rPr>
          <w:rFonts w:ascii="Times New Roman" w:hAnsi="Times New Roman"/>
          <w:b w:val="false"/>
          <w:i w:val="false"/>
          <w:color w:val="000000"/>
          <w:sz w:val="28"/>
        </w:rPr>
        <w:t>разрабатывать план решения проблемы с учётом анализа имеющихся материальных и нематериальных ресурсов;</w:t>
      </w:r>
    </w:p>
    <w:p>
      <w:pPr>
        <w:pStyle w:val="Normal"/>
        <w:spacing w:lineRule="exact" w:line="264" w:before="0" w:after="0"/>
        <w:ind w:firstLine="600"/>
        <w:jc w:val="both"/>
        <w:rPr/>
      </w:pPr>
      <w:r>
        <w:rPr>
          <w:rFonts w:ascii="Times New Roman" w:hAnsi="Times New Roman"/>
          <w:b w:val="false"/>
          <w:i w:val="false"/>
          <w:color w:val="000000"/>
          <w:sz w:val="28"/>
        </w:rPr>
        <w:t xml:space="preserve">вносить коррективы в деятельность, оценивать соответствие результатов целям, оценивать риски последствий деятельности; </w:t>
      </w:r>
    </w:p>
    <w:p>
      <w:pPr>
        <w:pStyle w:val="Normal"/>
        <w:spacing w:lineRule="exact" w:line="264" w:before="0" w:after="0"/>
        <w:ind w:firstLine="600"/>
        <w:jc w:val="both"/>
        <w:rPr/>
      </w:pPr>
      <w:r>
        <w:rPr>
          <w:rFonts w:ascii="Times New Roman" w:hAnsi="Times New Roman"/>
          <w:b w:val="false"/>
          <w:i w:val="false"/>
          <w:color w:val="000000"/>
          <w:sz w:val="28"/>
        </w:rPr>
        <w:t>координировать и выполнять работу в условиях реального, виртуального и комбинированного взаимодействия;</w:t>
      </w:r>
    </w:p>
    <w:p>
      <w:pPr>
        <w:pStyle w:val="Normal"/>
        <w:spacing w:lineRule="exact" w:line="264" w:before="0" w:after="0"/>
        <w:ind w:firstLine="600"/>
        <w:jc w:val="both"/>
        <w:rPr/>
      </w:pPr>
      <w:r>
        <w:rPr>
          <w:rFonts w:ascii="Times New Roman" w:hAnsi="Times New Roman"/>
          <w:b w:val="false"/>
          <w:i w:val="false"/>
          <w:color w:val="000000"/>
          <w:sz w:val="28"/>
        </w:rPr>
        <w:t>развивать креативное мышление при решении жизненных проблем.</w:t>
      </w:r>
    </w:p>
    <w:p>
      <w:pPr>
        <w:pStyle w:val="Normal"/>
        <w:spacing w:lineRule="exact" w:line="264" w:before="0" w:after="0"/>
        <w:ind w:left="120" w:hanging="0"/>
        <w:jc w:val="both"/>
        <w:rPr/>
      </w:pPr>
      <w:r>
        <w:rPr>
          <w:rFonts w:ascii="Times New Roman" w:hAnsi="Times New Roman"/>
          <w:b/>
          <w:i w:val="false"/>
          <w:color w:val="000000"/>
          <w:sz w:val="28"/>
        </w:rPr>
        <w:t>Базовые исследовательские действия</w:t>
      </w:r>
      <w:r>
        <w:rPr>
          <w:rFonts w:ascii="Times New Roman" w:hAnsi="Times New Roman"/>
          <w:b w:val="false"/>
          <w:i w:val="false"/>
          <w:color w:val="000000"/>
          <w:sz w:val="28"/>
        </w:rPr>
        <w:t>:</w:t>
      </w:r>
    </w:p>
    <w:p>
      <w:pPr>
        <w:pStyle w:val="Normal"/>
        <w:spacing w:lineRule="exact" w:line="264" w:before="0" w:after="0"/>
        <w:ind w:firstLine="600"/>
        <w:jc w:val="both"/>
        <w:rPr/>
      </w:pPr>
      <w:r>
        <w:rPr>
          <w:rFonts w:ascii="Times New Roman" w:hAnsi="Times New Roman"/>
          <w:b w:val="false"/>
          <w:i w:val="false"/>
          <w:color w:val="000000"/>
          <w:sz w:val="28"/>
        </w:rPr>
        <w:t>владеть научной терминологией, ключевыми понятиями и методами физической науки;</w:t>
      </w:r>
    </w:p>
    <w:p>
      <w:pPr>
        <w:pStyle w:val="Normal"/>
        <w:spacing w:lineRule="exact" w:line="264" w:before="0" w:after="0"/>
        <w:ind w:firstLine="600"/>
        <w:jc w:val="both"/>
        <w:rPr/>
      </w:pPr>
      <w:r>
        <w:rPr>
          <w:rFonts w:ascii="Times New Roman" w:hAnsi="Times New Roman"/>
          <w:b w:val="false"/>
          <w:i w:val="false"/>
          <w:color w:val="000000"/>
          <w:sz w:val="28"/>
        </w:rPr>
        <w:t xml:space="preserve">владеть навыками учебно-исследовательской и проектной деятельности в области физики, способностью и готовностью к самостоятельному поиску методов решения задач физического содержания, применению различных методов познания; </w:t>
      </w:r>
    </w:p>
    <w:p>
      <w:pPr>
        <w:pStyle w:val="Normal"/>
        <w:spacing w:lineRule="exact" w:line="264" w:before="0" w:after="0"/>
        <w:ind w:firstLine="600"/>
        <w:jc w:val="both"/>
        <w:rPr/>
      </w:pPr>
      <w:r>
        <w:rPr>
          <w:rFonts w:ascii="Times New Roman" w:hAnsi="Times New Roman"/>
          <w:b w:val="false"/>
          <w:i w:val="false"/>
          <w:color w:val="000000"/>
          <w:sz w:val="28"/>
        </w:rPr>
        <w:t xml:space="preserve">владеть видами деятельности по получению нового знания, его интерпретации, преобразованию и применению в различных учебных ситуациях, в том числе при создании учебных проектов в области физики; </w:t>
      </w:r>
    </w:p>
    <w:p>
      <w:pPr>
        <w:pStyle w:val="Normal"/>
        <w:spacing w:lineRule="exact" w:line="264" w:before="0" w:after="0"/>
        <w:ind w:firstLine="600"/>
        <w:jc w:val="both"/>
        <w:rPr/>
      </w:pPr>
      <w:r>
        <w:rPr>
          <w:rFonts w:ascii="Times New Roman" w:hAnsi="Times New Roman"/>
          <w:b w:val="false"/>
          <w:i w:val="false"/>
          <w:color w:val="000000"/>
          <w:sz w:val="28"/>
        </w:rPr>
        <w:t>выявлять причинно-следственные связи и актуализировать задачу, выдвигать гипотезу её решения, находить аргументы для доказательства своих утверждений, задавать параметры и критерии решения;</w:t>
      </w:r>
    </w:p>
    <w:p>
      <w:pPr>
        <w:pStyle w:val="Normal"/>
        <w:spacing w:lineRule="exact" w:line="264" w:before="0" w:after="0"/>
        <w:ind w:firstLine="600"/>
        <w:jc w:val="both"/>
        <w:rPr/>
      </w:pPr>
      <w:r>
        <w:rPr>
          <w:rFonts w:ascii="Times New Roman" w:hAnsi="Times New Roman"/>
          <w:b w:val="false"/>
          <w:i w:val="false"/>
          <w:color w:val="000000"/>
          <w:sz w:val="28"/>
        </w:rPr>
        <w:t>анализировать полученные в ходе решения задачи результаты, критически оценивать их достоверность, прогнозировать изменение в новых условиях;</w:t>
      </w:r>
    </w:p>
    <w:p>
      <w:pPr>
        <w:pStyle w:val="Normal"/>
        <w:spacing w:lineRule="exact" w:line="264" w:before="0" w:after="0"/>
        <w:ind w:firstLine="600"/>
        <w:jc w:val="both"/>
        <w:rPr/>
      </w:pPr>
      <w:r>
        <w:rPr>
          <w:rFonts w:ascii="Times New Roman" w:hAnsi="Times New Roman"/>
          <w:b w:val="false"/>
          <w:i w:val="false"/>
          <w:color w:val="000000"/>
          <w:sz w:val="28"/>
        </w:rPr>
        <w:t>ставить и формулировать собственные задачи в образовательной деятельности, в том числе при изучении физики;</w:t>
      </w:r>
    </w:p>
    <w:p>
      <w:pPr>
        <w:pStyle w:val="Normal"/>
        <w:spacing w:lineRule="exact" w:line="264" w:before="0" w:after="0"/>
        <w:ind w:firstLine="600"/>
        <w:jc w:val="both"/>
        <w:rPr/>
      </w:pPr>
      <w:r>
        <w:rPr>
          <w:rFonts w:ascii="Times New Roman" w:hAnsi="Times New Roman"/>
          <w:b w:val="false"/>
          <w:i w:val="false"/>
          <w:color w:val="000000"/>
          <w:sz w:val="28"/>
        </w:rPr>
        <w:t>давать оценку новым ситуациям, оценивать приобретённый опыт;</w:t>
      </w:r>
    </w:p>
    <w:p>
      <w:pPr>
        <w:pStyle w:val="Normal"/>
        <w:spacing w:lineRule="exact" w:line="264" w:before="0" w:after="0"/>
        <w:ind w:firstLine="600"/>
        <w:jc w:val="both"/>
        <w:rPr/>
      </w:pPr>
      <w:r>
        <w:rPr>
          <w:rFonts w:ascii="Times New Roman" w:hAnsi="Times New Roman"/>
          <w:b w:val="false"/>
          <w:i w:val="false"/>
          <w:color w:val="000000"/>
          <w:sz w:val="28"/>
        </w:rPr>
        <w:t>уметь переносить знания по физике в практическую область жизнедеятельности;</w:t>
      </w:r>
    </w:p>
    <w:p>
      <w:pPr>
        <w:pStyle w:val="Normal"/>
        <w:spacing w:lineRule="exact" w:line="264" w:before="0" w:after="0"/>
        <w:ind w:firstLine="600"/>
        <w:jc w:val="both"/>
        <w:rPr/>
      </w:pPr>
      <w:r>
        <w:rPr>
          <w:rFonts w:ascii="Times New Roman" w:hAnsi="Times New Roman"/>
          <w:b w:val="false"/>
          <w:i w:val="false"/>
          <w:color w:val="000000"/>
          <w:sz w:val="28"/>
        </w:rPr>
        <w:t xml:space="preserve">уметь интегрировать знания из разных предметных областей; </w:t>
      </w:r>
    </w:p>
    <w:p>
      <w:pPr>
        <w:pStyle w:val="Normal"/>
        <w:spacing w:lineRule="exact" w:line="264" w:before="0" w:after="0"/>
        <w:ind w:firstLine="600"/>
        <w:jc w:val="both"/>
        <w:rPr/>
      </w:pPr>
      <w:r>
        <w:rPr>
          <w:rFonts w:ascii="Times New Roman" w:hAnsi="Times New Roman"/>
          <w:b w:val="false"/>
          <w:i w:val="false"/>
          <w:color w:val="000000"/>
          <w:sz w:val="28"/>
        </w:rPr>
        <w:t xml:space="preserve">выдвигать новые идеи, предлагать оригинальные подходы и решения; </w:t>
      </w:r>
    </w:p>
    <w:p>
      <w:pPr>
        <w:pStyle w:val="Normal"/>
        <w:spacing w:lineRule="exact" w:line="264" w:before="0" w:after="0"/>
        <w:ind w:firstLine="600"/>
        <w:jc w:val="both"/>
        <w:rPr/>
      </w:pPr>
      <w:r>
        <w:rPr>
          <w:rFonts w:ascii="Times New Roman" w:hAnsi="Times New Roman"/>
          <w:b w:val="false"/>
          <w:i w:val="false"/>
          <w:color w:val="000000"/>
          <w:sz w:val="28"/>
        </w:rPr>
        <w:t>ставить проблемы и задачи, допускающие альтернативные решения.</w:t>
      </w:r>
    </w:p>
    <w:p>
      <w:pPr>
        <w:pStyle w:val="Normal"/>
        <w:spacing w:lineRule="exact" w:line="264" w:before="0" w:after="0"/>
        <w:ind w:left="120" w:hanging="0"/>
        <w:jc w:val="both"/>
        <w:rPr/>
      </w:pPr>
      <w:r>
        <w:rPr>
          <w:rFonts w:ascii="Times New Roman" w:hAnsi="Times New Roman"/>
          <w:b/>
          <w:i w:val="false"/>
          <w:color w:val="000000"/>
          <w:sz w:val="28"/>
        </w:rPr>
        <w:t>Работа с информацией:</w:t>
      </w:r>
    </w:p>
    <w:p>
      <w:pPr>
        <w:pStyle w:val="Normal"/>
        <w:spacing w:lineRule="exact" w:line="264" w:before="0" w:after="0"/>
        <w:ind w:firstLine="600"/>
        <w:jc w:val="both"/>
        <w:rPr/>
      </w:pPr>
      <w:r>
        <w:rPr>
          <w:rFonts w:ascii="Times New Roman" w:hAnsi="Times New Roman"/>
          <w:b w:val="false"/>
          <w:i w:val="false"/>
          <w:color w:val="000000"/>
          <w:sz w:val="28"/>
        </w:rPr>
        <w:t>владеть навыками получения информации физического содержания из источников разных типов, самостоятельно осуществлять поиск, анализ, систематизацию и интерпретацию информации различных видов и форм представления;</w:t>
      </w:r>
    </w:p>
    <w:p>
      <w:pPr>
        <w:pStyle w:val="Normal"/>
        <w:spacing w:lineRule="exact" w:line="264" w:before="0" w:after="0"/>
        <w:ind w:firstLine="600"/>
        <w:jc w:val="both"/>
        <w:rPr/>
      </w:pPr>
      <w:r>
        <w:rPr>
          <w:rFonts w:ascii="Times New Roman" w:hAnsi="Times New Roman"/>
          <w:b w:val="false"/>
          <w:i w:val="false"/>
          <w:color w:val="000000"/>
          <w:sz w:val="28"/>
        </w:rPr>
        <w:t xml:space="preserve">оценивать достоверность информации; </w:t>
      </w:r>
    </w:p>
    <w:p>
      <w:pPr>
        <w:pStyle w:val="Normal"/>
        <w:spacing w:lineRule="exact" w:line="264" w:before="0" w:after="0"/>
        <w:ind w:firstLine="600"/>
        <w:jc w:val="both"/>
        <w:rPr/>
      </w:pPr>
      <w:r>
        <w:rPr>
          <w:rFonts w:ascii="Times New Roman" w:hAnsi="Times New Roman"/>
          <w:b w:val="false"/>
          <w:i w:val="false"/>
          <w:color w:val="000000"/>
          <w:sz w:val="28"/>
        </w:rPr>
        <w:t>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pPr>
        <w:pStyle w:val="Normal"/>
        <w:spacing w:lineRule="exact" w:line="264" w:before="0" w:after="0"/>
        <w:ind w:firstLine="600"/>
        <w:jc w:val="both"/>
        <w:rPr/>
      </w:pPr>
      <w:r>
        <w:rPr>
          <w:rFonts w:ascii="Times New Roman" w:hAnsi="Times New Roman"/>
          <w:b w:val="false"/>
          <w:i w:val="false"/>
          <w:color w:val="000000"/>
          <w:sz w:val="28"/>
        </w:rPr>
        <w:t>создавать тексты физического содержания в различных форматах с учётом назначения информации и целевой аудитории, выбирая оптимальную форму представления и визуализации.</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Коммуникативные универсальные учебные действия:</w:t>
      </w:r>
    </w:p>
    <w:p>
      <w:pPr>
        <w:pStyle w:val="Normal"/>
        <w:spacing w:lineRule="exact" w:line="264" w:before="0" w:after="0"/>
        <w:ind w:firstLine="600"/>
        <w:jc w:val="both"/>
        <w:rPr/>
      </w:pPr>
      <w:r>
        <w:rPr>
          <w:rFonts w:ascii="Times New Roman" w:hAnsi="Times New Roman"/>
          <w:b w:val="false"/>
          <w:i w:val="false"/>
          <w:color w:val="000000"/>
          <w:sz w:val="28"/>
        </w:rPr>
        <w:t>осуществлять общение на уроках физики и во вне</w:t>
        <w:softHyphen/>
        <w:t>урочной деятельности;</w:t>
      </w:r>
    </w:p>
    <w:p>
      <w:pPr>
        <w:pStyle w:val="Normal"/>
        <w:spacing w:lineRule="exact" w:line="264" w:before="0" w:after="0"/>
        <w:ind w:firstLine="600"/>
        <w:jc w:val="both"/>
        <w:rPr/>
      </w:pPr>
      <w:r>
        <w:rPr>
          <w:rFonts w:ascii="Times New Roman" w:hAnsi="Times New Roman"/>
          <w:b w:val="false"/>
          <w:i w:val="false"/>
          <w:color w:val="000000"/>
          <w:sz w:val="28"/>
        </w:rPr>
        <w:t>распознавать предпосылки конфликтных ситуаций и смягчать конфликты;</w:t>
      </w:r>
    </w:p>
    <w:p>
      <w:pPr>
        <w:pStyle w:val="Normal"/>
        <w:spacing w:lineRule="exact" w:line="264" w:before="0" w:after="0"/>
        <w:ind w:firstLine="600"/>
        <w:jc w:val="both"/>
        <w:rPr/>
      </w:pPr>
      <w:r>
        <w:rPr>
          <w:rFonts w:ascii="Times New Roman" w:hAnsi="Times New Roman"/>
          <w:b w:val="false"/>
          <w:i w:val="false"/>
          <w:color w:val="000000"/>
          <w:sz w:val="28"/>
        </w:rPr>
        <w:t>развёрнуто и логично излагать свою точку зрения с использованием языковых средств;</w:t>
      </w:r>
    </w:p>
    <w:p>
      <w:pPr>
        <w:pStyle w:val="Normal"/>
        <w:spacing w:lineRule="exact" w:line="264" w:before="0" w:after="0"/>
        <w:ind w:firstLine="600"/>
        <w:jc w:val="both"/>
        <w:rPr/>
      </w:pPr>
      <w:r>
        <w:rPr>
          <w:rFonts w:ascii="Times New Roman" w:hAnsi="Times New Roman"/>
          <w:b w:val="false"/>
          <w:i w:val="false"/>
          <w:color w:val="000000"/>
          <w:sz w:val="28"/>
        </w:rPr>
        <w:t>понимать и использовать преимущества командной и индивидуальной работы;</w:t>
      </w:r>
    </w:p>
    <w:p>
      <w:pPr>
        <w:pStyle w:val="Normal"/>
        <w:spacing w:lineRule="exact" w:line="264" w:before="0" w:after="0"/>
        <w:ind w:firstLine="600"/>
        <w:jc w:val="both"/>
        <w:rPr/>
      </w:pPr>
      <w:r>
        <w:rPr>
          <w:rFonts w:ascii="Times New Roman" w:hAnsi="Times New Roman"/>
          <w:b w:val="false"/>
          <w:i w:val="false"/>
          <w:color w:val="000000"/>
          <w:sz w:val="28"/>
        </w:rPr>
        <w:t xml:space="preserve">выбирать тематику и методы совместных действий с учётом общих интересов и возможностей каждого члена коллектива; </w:t>
      </w:r>
    </w:p>
    <w:p>
      <w:pPr>
        <w:pStyle w:val="Normal"/>
        <w:spacing w:lineRule="exact" w:line="264" w:before="0" w:after="0"/>
        <w:ind w:firstLine="600"/>
        <w:jc w:val="both"/>
        <w:rPr/>
      </w:pPr>
      <w:r>
        <w:rPr>
          <w:rFonts w:ascii="Times New Roman" w:hAnsi="Times New Roman"/>
          <w:b w:val="false"/>
          <w:i w:val="false"/>
          <w:color w:val="000000"/>
          <w:sz w:val="28"/>
        </w:rPr>
        <w:t xml:space="preserve">принимать цели совместной деятельности, организовывать и координировать действия по её достижению: составлять план действий, распределять роли с учётом мнений участников, обсуждать результаты совместной работы; </w:t>
      </w:r>
    </w:p>
    <w:p>
      <w:pPr>
        <w:pStyle w:val="Normal"/>
        <w:spacing w:lineRule="exact" w:line="264" w:before="0" w:after="0"/>
        <w:ind w:firstLine="600"/>
        <w:jc w:val="both"/>
        <w:rPr/>
      </w:pPr>
      <w:r>
        <w:rPr>
          <w:rFonts w:ascii="Times New Roman" w:hAnsi="Times New Roman"/>
          <w:b w:val="false"/>
          <w:i w:val="false"/>
          <w:color w:val="000000"/>
          <w:sz w:val="28"/>
        </w:rPr>
        <w:t>оценивать качество своего вклада и каждого участника команды в общий результат по разработанным критериям;</w:t>
      </w:r>
    </w:p>
    <w:p>
      <w:pPr>
        <w:pStyle w:val="Normal"/>
        <w:spacing w:lineRule="exact" w:line="264" w:before="0" w:after="0"/>
        <w:ind w:firstLine="600"/>
        <w:jc w:val="both"/>
        <w:rPr/>
      </w:pPr>
      <w:r>
        <w:rPr>
          <w:rFonts w:ascii="Times New Roman" w:hAnsi="Times New Roman"/>
          <w:b w:val="false"/>
          <w:i w:val="false"/>
          <w:color w:val="000000"/>
          <w:sz w:val="28"/>
        </w:rPr>
        <w:t xml:space="preserve">предлагать новые проекты, оценивать идеи с позиции новизны, оригинальности, практической значимости; </w:t>
      </w:r>
    </w:p>
    <w:p>
      <w:pPr>
        <w:pStyle w:val="Normal"/>
        <w:spacing w:lineRule="exact" w:line="264" w:before="0" w:after="0"/>
        <w:ind w:firstLine="600"/>
        <w:jc w:val="both"/>
        <w:rPr/>
      </w:pPr>
      <w:r>
        <w:rPr>
          <w:rFonts w:ascii="Times New Roman" w:hAnsi="Times New Roman"/>
          <w:b w:val="false"/>
          <w:i w:val="false"/>
          <w:color w:val="000000"/>
          <w:sz w:val="28"/>
        </w:rPr>
        <w:t>осуществлять позитивное стратегическое поведение в различных ситуациях, проявлять творчество и воображение, быть инициативным.</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Регулятивные универсальные учебные действия</w:t>
      </w:r>
    </w:p>
    <w:p>
      <w:pPr>
        <w:pStyle w:val="Normal"/>
        <w:spacing w:lineRule="exact" w:line="264" w:before="0" w:after="0"/>
        <w:ind w:left="120" w:hanging="0"/>
        <w:jc w:val="both"/>
        <w:rPr/>
      </w:pPr>
      <w:r>
        <w:rPr>
          <w:rFonts w:ascii="Times New Roman" w:hAnsi="Times New Roman"/>
          <w:b/>
          <w:i w:val="false"/>
          <w:color w:val="000000"/>
          <w:sz w:val="28"/>
        </w:rPr>
        <w:t>Самоорганизация:</w:t>
      </w:r>
    </w:p>
    <w:p>
      <w:pPr>
        <w:pStyle w:val="Normal"/>
        <w:spacing w:lineRule="exact" w:line="264" w:before="0" w:after="0"/>
        <w:ind w:firstLine="600"/>
        <w:jc w:val="both"/>
        <w:rPr/>
      </w:pPr>
      <w:r>
        <w:rPr>
          <w:rFonts w:ascii="Times New Roman" w:hAnsi="Times New Roman"/>
          <w:b w:val="false"/>
          <w:i w:val="false"/>
          <w:color w:val="000000"/>
          <w:sz w:val="28"/>
        </w:rPr>
        <w:t>самостоятельно осуществлять познавательную деятельность в области физики и астрономии, выявлять проблемы, ставить и формулировать собственные задачи;</w:t>
      </w:r>
    </w:p>
    <w:p>
      <w:pPr>
        <w:pStyle w:val="Normal"/>
        <w:spacing w:lineRule="exact" w:line="264" w:before="0" w:after="0"/>
        <w:ind w:firstLine="600"/>
        <w:jc w:val="both"/>
        <w:rPr/>
      </w:pPr>
      <w:r>
        <w:rPr>
          <w:rFonts w:ascii="Times New Roman" w:hAnsi="Times New Roman"/>
          <w:b w:val="false"/>
          <w:i w:val="false"/>
          <w:color w:val="000000"/>
          <w:sz w:val="28"/>
        </w:rPr>
        <w:t>самостоятельно составлять план решения расчётных и качественных задач, план выполнения практической работы с учётом имеющихся ресурсов, собственных возможностей и предпочтений;</w:t>
      </w:r>
    </w:p>
    <w:p>
      <w:pPr>
        <w:pStyle w:val="Normal"/>
        <w:spacing w:lineRule="exact" w:line="264" w:before="0" w:after="0"/>
        <w:ind w:firstLine="600"/>
        <w:jc w:val="both"/>
        <w:rPr/>
      </w:pPr>
      <w:r>
        <w:rPr>
          <w:rFonts w:ascii="Times New Roman" w:hAnsi="Times New Roman"/>
          <w:b w:val="false"/>
          <w:i w:val="false"/>
          <w:color w:val="000000"/>
          <w:sz w:val="28"/>
        </w:rPr>
        <w:t>давать оценку новым ситуациям;</w:t>
      </w:r>
    </w:p>
    <w:p>
      <w:pPr>
        <w:pStyle w:val="Normal"/>
        <w:spacing w:lineRule="exact" w:line="264" w:before="0" w:after="0"/>
        <w:ind w:firstLine="600"/>
        <w:jc w:val="both"/>
        <w:rPr/>
      </w:pPr>
      <w:r>
        <w:rPr>
          <w:rFonts w:ascii="Times New Roman" w:hAnsi="Times New Roman"/>
          <w:b w:val="false"/>
          <w:i w:val="false"/>
          <w:color w:val="000000"/>
          <w:sz w:val="28"/>
        </w:rPr>
        <w:t>расширять рамки учебного предмета на основе личных предпочтений;</w:t>
      </w:r>
    </w:p>
    <w:p>
      <w:pPr>
        <w:pStyle w:val="Normal"/>
        <w:spacing w:lineRule="exact" w:line="264" w:before="0" w:after="0"/>
        <w:ind w:firstLine="600"/>
        <w:jc w:val="both"/>
        <w:rPr/>
      </w:pPr>
      <w:r>
        <w:rPr>
          <w:rFonts w:ascii="Times New Roman" w:hAnsi="Times New Roman"/>
          <w:b w:val="false"/>
          <w:i w:val="false"/>
          <w:color w:val="000000"/>
          <w:sz w:val="28"/>
        </w:rPr>
        <w:t>делать осознанный выбор, аргументировать его, брать на себя ответственность за решение;</w:t>
      </w:r>
    </w:p>
    <w:p>
      <w:pPr>
        <w:pStyle w:val="Normal"/>
        <w:spacing w:lineRule="exact" w:line="264" w:before="0" w:after="0"/>
        <w:ind w:firstLine="600"/>
        <w:jc w:val="both"/>
        <w:rPr/>
      </w:pPr>
      <w:r>
        <w:rPr>
          <w:rFonts w:ascii="Times New Roman" w:hAnsi="Times New Roman"/>
          <w:b w:val="false"/>
          <w:i w:val="false"/>
          <w:color w:val="000000"/>
          <w:sz w:val="28"/>
        </w:rPr>
        <w:t>оценивать приобретённый опыт;</w:t>
      </w:r>
    </w:p>
    <w:p>
      <w:pPr>
        <w:pStyle w:val="Normal"/>
        <w:spacing w:lineRule="exact" w:line="264" w:before="0" w:after="0"/>
        <w:ind w:firstLine="600"/>
        <w:jc w:val="both"/>
        <w:rPr/>
      </w:pPr>
      <w:r>
        <w:rPr>
          <w:rFonts w:ascii="Times New Roman" w:hAnsi="Times New Roman"/>
          <w:b w:val="false"/>
          <w:i w:val="false"/>
          <w:color w:val="000000"/>
          <w:sz w:val="28"/>
        </w:rPr>
        <w:t>способствовать формированию и проявлению эрудиции в области физики, постоянно повышать свой образовательный и культурный уровень.</w:t>
      </w:r>
    </w:p>
    <w:p>
      <w:pPr>
        <w:pStyle w:val="Normal"/>
        <w:spacing w:lineRule="exact" w:line="264" w:before="0" w:after="0"/>
        <w:ind w:left="120" w:hanging="0"/>
        <w:jc w:val="both"/>
        <w:rPr/>
      </w:pPr>
      <w:r>
        <w:rPr>
          <w:rFonts w:ascii="Times New Roman" w:hAnsi="Times New Roman"/>
          <w:b/>
          <w:i w:val="false"/>
          <w:color w:val="000000"/>
          <w:sz w:val="28"/>
        </w:rPr>
        <w:t>Самоконтроль, эмоциональный интеллект:</w:t>
      </w:r>
    </w:p>
    <w:p>
      <w:pPr>
        <w:pStyle w:val="Normal"/>
        <w:spacing w:lineRule="exact" w:line="264" w:before="0" w:after="0"/>
        <w:ind w:firstLine="600"/>
        <w:jc w:val="both"/>
        <w:rPr/>
      </w:pPr>
      <w:r>
        <w:rPr>
          <w:rFonts w:ascii="Times New Roman" w:hAnsi="Times New Roman"/>
          <w:b w:val="false"/>
          <w:i w:val="false"/>
          <w:color w:val="000000"/>
          <w:sz w:val="28"/>
        </w:rPr>
        <w:t xml:space="preserve">давать оценку новым ситуациям, вносить коррективы в деятельность, оценивать соответствие результатов целям; </w:t>
      </w:r>
    </w:p>
    <w:p>
      <w:pPr>
        <w:pStyle w:val="Normal"/>
        <w:spacing w:lineRule="exact" w:line="264" w:before="0" w:after="0"/>
        <w:ind w:firstLine="600"/>
        <w:jc w:val="both"/>
        <w:rPr/>
      </w:pPr>
      <w:r>
        <w:rPr>
          <w:rFonts w:ascii="Times New Roman" w:hAnsi="Times New Roman"/>
          <w:b w:val="false"/>
          <w:i w:val="false"/>
          <w:color w:val="000000"/>
          <w:sz w:val="28"/>
        </w:rPr>
        <w:t xml:space="preserve">владеть навыками познавательной рефлексии как осознания совершаемых действий и мыслительных процессов, их результатов и оснований; </w:t>
      </w:r>
    </w:p>
    <w:p>
      <w:pPr>
        <w:pStyle w:val="Normal"/>
        <w:spacing w:lineRule="exact" w:line="264" w:before="0" w:after="0"/>
        <w:ind w:firstLine="600"/>
        <w:jc w:val="both"/>
        <w:rPr/>
      </w:pPr>
      <w:r>
        <w:rPr>
          <w:rFonts w:ascii="Times New Roman" w:hAnsi="Times New Roman"/>
          <w:b w:val="false"/>
          <w:i w:val="false"/>
          <w:color w:val="000000"/>
          <w:sz w:val="28"/>
        </w:rPr>
        <w:t>использовать приёмы рефлексии для оценки ситуации, выбора верного решения;</w:t>
      </w:r>
    </w:p>
    <w:p>
      <w:pPr>
        <w:pStyle w:val="Normal"/>
        <w:spacing w:lineRule="exact" w:line="264" w:before="0" w:after="0"/>
        <w:ind w:firstLine="600"/>
        <w:jc w:val="both"/>
        <w:rPr/>
      </w:pPr>
      <w:r>
        <w:rPr>
          <w:rFonts w:ascii="Times New Roman" w:hAnsi="Times New Roman"/>
          <w:b w:val="false"/>
          <w:i w:val="false"/>
          <w:color w:val="000000"/>
          <w:sz w:val="28"/>
        </w:rPr>
        <w:t>уметь оценивать риски и своевременно принимать решения по их снижению;</w:t>
      </w:r>
    </w:p>
    <w:p>
      <w:pPr>
        <w:pStyle w:val="Normal"/>
        <w:spacing w:lineRule="exact" w:line="264" w:before="0" w:after="0"/>
        <w:ind w:firstLine="600"/>
        <w:jc w:val="both"/>
        <w:rPr/>
      </w:pPr>
      <w:r>
        <w:rPr>
          <w:rFonts w:ascii="Times New Roman" w:hAnsi="Times New Roman"/>
          <w:b w:val="false"/>
          <w:i w:val="false"/>
          <w:color w:val="000000"/>
          <w:sz w:val="28"/>
        </w:rPr>
        <w:t>принимать мотивы и аргументы других при анализе результатов деятельности;</w:t>
      </w:r>
    </w:p>
    <w:p>
      <w:pPr>
        <w:pStyle w:val="Normal"/>
        <w:spacing w:lineRule="exact" w:line="264" w:before="0" w:after="0"/>
        <w:ind w:firstLine="600"/>
        <w:jc w:val="both"/>
        <w:rPr/>
      </w:pPr>
      <w:r>
        <w:rPr>
          <w:rFonts w:ascii="Times New Roman" w:hAnsi="Times New Roman"/>
          <w:b w:val="false"/>
          <w:i w:val="false"/>
          <w:color w:val="000000"/>
          <w:sz w:val="28"/>
        </w:rPr>
        <w:t>принимать себя, понимая свои недостатки и достоинства;</w:t>
      </w:r>
    </w:p>
    <w:p>
      <w:pPr>
        <w:pStyle w:val="Normal"/>
        <w:spacing w:lineRule="exact" w:line="264" w:before="0" w:after="0"/>
        <w:ind w:firstLine="600"/>
        <w:jc w:val="both"/>
        <w:rPr/>
      </w:pPr>
      <w:r>
        <w:rPr>
          <w:rFonts w:ascii="Times New Roman" w:hAnsi="Times New Roman"/>
          <w:b w:val="false"/>
          <w:i w:val="false"/>
          <w:color w:val="000000"/>
          <w:sz w:val="28"/>
        </w:rPr>
        <w:t xml:space="preserve">принимать мотивы и аргументы других при анализе результатов деятельности; </w:t>
      </w:r>
    </w:p>
    <w:p>
      <w:pPr>
        <w:pStyle w:val="Normal"/>
        <w:spacing w:lineRule="exact" w:line="264" w:before="0" w:after="0"/>
        <w:ind w:firstLine="600"/>
        <w:jc w:val="both"/>
        <w:rPr/>
      </w:pPr>
      <w:r>
        <w:rPr>
          <w:rFonts w:ascii="Times New Roman" w:hAnsi="Times New Roman"/>
          <w:b w:val="false"/>
          <w:i w:val="false"/>
          <w:color w:val="000000"/>
          <w:sz w:val="28"/>
        </w:rPr>
        <w:t>признавать своё право и право других на ошибки.</w:t>
      </w:r>
    </w:p>
    <w:p>
      <w:pPr>
        <w:pStyle w:val="Normal"/>
        <w:spacing w:lineRule="exact" w:line="264" w:before="0" w:after="0"/>
        <w:ind w:firstLine="600"/>
        <w:jc w:val="both"/>
        <w:rPr/>
      </w:pPr>
      <w:r>
        <w:rPr>
          <w:rFonts w:ascii="Times New Roman" w:hAnsi="Times New Roman"/>
          <w:b w:val="false"/>
          <w:i w:val="false"/>
          <w:color w:val="000000"/>
          <w:sz w:val="28"/>
        </w:rPr>
        <w:t>В процессе достижения личностных результатов освоения программы по физике для уровня среднего общего образования у обучающихся совершенствуется эмоциональный интеллект, предполагающий сформированность:</w:t>
      </w:r>
    </w:p>
    <w:p>
      <w:pPr>
        <w:pStyle w:val="Normal"/>
        <w:spacing w:lineRule="exact" w:line="264" w:before="0" w:after="0"/>
        <w:ind w:firstLine="600"/>
        <w:jc w:val="both"/>
        <w:rPr/>
      </w:pPr>
      <w:r>
        <w:rPr>
          <w:rFonts w:ascii="Times New Roman" w:hAnsi="Times New Roman"/>
          <w:b w:val="false"/>
          <w:i w:val="false"/>
          <w:color w:val="000000"/>
          <w:sz w:val="28"/>
        </w:rPr>
        <w:t>самосознания, включающего способность понимать своё эмоциональное состояние, видеть направления развития собственной эмоциональной сферы, быть уверенным в себе;</w:t>
      </w:r>
    </w:p>
    <w:p>
      <w:pPr>
        <w:pStyle w:val="Normal"/>
        <w:spacing w:lineRule="exact" w:line="264" w:before="0" w:after="0"/>
        <w:ind w:firstLine="600"/>
        <w:jc w:val="both"/>
        <w:rPr/>
      </w:pPr>
      <w:r>
        <w:rPr>
          <w:rFonts w:ascii="Times New Roman" w:hAnsi="Times New Roman"/>
          <w:b w:val="false"/>
          <w:i w:val="false"/>
          <w:color w:val="000000"/>
          <w:sz w:val="28"/>
        </w:rPr>
        <w:t>саморегулирования, включающего самоконтроль, умение принимать ответственность за своё поведение, способность адаптироваться к эмоциональным изменениям и проявлять гибкость, быть открытым новому;</w:t>
      </w:r>
    </w:p>
    <w:p>
      <w:pPr>
        <w:pStyle w:val="Normal"/>
        <w:spacing w:lineRule="exact" w:line="264" w:before="0" w:after="0"/>
        <w:ind w:firstLine="600"/>
        <w:jc w:val="both"/>
        <w:rPr/>
      </w:pPr>
      <w:r>
        <w:rPr>
          <w:rFonts w:ascii="Times New Roman" w:hAnsi="Times New Roman"/>
          <w:b w:val="false"/>
          <w:i w:val="false"/>
          <w:color w:val="000000"/>
          <w:sz w:val="28"/>
        </w:rPr>
        <w:t xml:space="preserve">внутренней мотивации, включающей стремление к достижению цели и успеху, оптимизм, инициативность, умение действовать исходя из своих возможностей; </w:t>
      </w:r>
    </w:p>
    <w:p>
      <w:pPr>
        <w:pStyle w:val="Normal"/>
        <w:spacing w:lineRule="exact" w:line="264" w:before="0" w:after="0"/>
        <w:ind w:firstLine="600"/>
        <w:jc w:val="both"/>
        <w:rPr/>
      </w:pPr>
      <w:r>
        <w:rPr>
          <w:rFonts w:ascii="Times New Roman" w:hAnsi="Times New Roman"/>
          <w:b w:val="false"/>
          <w:i w:val="false"/>
          <w:color w:val="000000"/>
          <w:sz w:val="28"/>
        </w:rPr>
        <w:t>эмпатии, включающей способность понимать эмоциональное состояние других, учитывать его при осуществлении общения, способность к сочувствию и сопереживанию;</w:t>
      </w:r>
    </w:p>
    <w:p>
      <w:pPr>
        <w:pStyle w:val="Normal"/>
        <w:spacing w:lineRule="exact" w:line="264" w:before="0" w:after="0"/>
        <w:ind w:firstLine="600"/>
        <w:jc w:val="both"/>
        <w:rPr/>
      </w:pPr>
      <w:r>
        <w:rPr>
          <w:rFonts w:ascii="Times New Roman" w:hAnsi="Times New Roman"/>
          <w:b w:val="false"/>
          <w:i w:val="false"/>
          <w:color w:val="000000"/>
          <w:sz w:val="28"/>
        </w:rPr>
        <w:t>социальных навыков, включающих способность выстраивать отношения с другими людьми, заботиться, проявлять интерес и разрешать конфликты.</w:t>
      </w:r>
    </w:p>
    <w:p>
      <w:pPr>
        <w:pStyle w:val="Normal"/>
        <w:spacing w:before="0" w:after="0"/>
        <w:ind w:left="120" w:hanging="0"/>
        <w:jc w:val="left"/>
        <w:rPr/>
      </w:pPr>
      <w:r>
        <w:rPr/>
      </w:r>
      <w:bookmarkStart w:id="14" w:name="_Toc134720971"/>
      <w:bookmarkStart w:id="15" w:name="_Toc138345810"/>
      <w:bookmarkStart w:id="16" w:name="_Toc134720971"/>
      <w:bookmarkStart w:id="17" w:name="_Toc138345810"/>
      <w:bookmarkEnd w:id="16"/>
      <w:bookmarkEnd w:id="17"/>
    </w:p>
    <w:p>
      <w:pPr>
        <w:pStyle w:val="Normal"/>
        <w:spacing w:before="0" w:after="0"/>
        <w:ind w:left="120" w:hanging="0"/>
        <w:jc w:val="left"/>
        <w:rPr/>
      </w:pPr>
      <w:r>
        <w:rPr/>
      </w:r>
    </w:p>
    <w:p>
      <w:pPr>
        <w:pStyle w:val="Normal"/>
        <w:spacing w:before="0" w:after="0"/>
        <w:ind w:left="120" w:hanging="0"/>
        <w:jc w:val="left"/>
        <w:rPr/>
      </w:pPr>
      <w:r>
        <w:rPr>
          <w:rFonts w:ascii="Times New Roman" w:hAnsi="Times New Roman"/>
          <w:b/>
          <w:i w:val="false"/>
          <w:color w:val="000000"/>
          <w:sz w:val="28"/>
        </w:rPr>
        <w:t>ПРЕДМЕТНЫЕ РЕЗУЛЬТАТЫ</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10 классе</w:t>
      </w:r>
      <w:r>
        <w:rPr>
          <w:rFonts w:ascii="Times New Roman" w:hAnsi="Times New Roman"/>
          <w:b w:val="false"/>
          <w:i w:val="false"/>
          <w:color w:val="000000"/>
          <w:sz w:val="28"/>
        </w:rPr>
        <w:t xml:space="preserve"> предметные результаты на базовом уровне должны отражать сформированность у обучающихся умений:</w:t>
      </w:r>
    </w:p>
    <w:p>
      <w:pPr>
        <w:pStyle w:val="Normal"/>
        <w:spacing w:lineRule="exact" w:line="264" w:before="0" w:after="0"/>
        <w:ind w:firstLine="600"/>
        <w:jc w:val="both"/>
        <w:rPr/>
      </w:pPr>
      <w:r>
        <w:rPr>
          <w:rFonts w:ascii="Times New Roman" w:hAnsi="Times New Roman"/>
          <w:b w:val="false"/>
          <w:i w:val="false"/>
          <w:color w:val="000000"/>
          <w:sz w:val="28"/>
        </w:rPr>
        <w:t>демонстрировать на примерах роль и место физики в формировании современной научной картины мира, в развитии современной техники и технологий, в практической деятельности людей;</w:t>
      </w:r>
    </w:p>
    <w:p>
      <w:pPr>
        <w:pStyle w:val="Normal"/>
        <w:spacing w:lineRule="exact" w:line="264" w:before="0" w:after="0"/>
        <w:ind w:firstLine="600"/>
        <w:jc w:val="both"/>
        <w:rPr/>
      </w:pPr>
      <w:r>
        <w:rPr>
          <w:rFonts w:ascii="Times New Roman" w:hAnsi="Times New Roman"/>
          <w:b w:val="false"/>
          <w:i w:val="false"/>
          <w:color w:val="000000"/>
          <w:sz w:val="28"/>
        </w:rPr>
        <w:t>учитывать границы применения изученных физических моделей: материальная точка, инерциальная система отсчёта, абсолютно твёрдое тело, идеальный газ, модели строения газов, жидкостей и твёрдых тел, точечный электрический заряд при решении физических задач;</w:t>
      </w:r>
    </w:p>
    <w:p>
      <w:pPr>
        <w:pStyle w:val="Normal"/>
        <w:spacing w:lineRule="exact" w:line="264" w:before="0" w:after="0"/>
        <w:ind w:firstLine="600"/>
        <w:jc w:val="both"/>
        <w:rPr/>
      </w:pPr>
      <w:r>
        <w:rPr>
          <w:rFonts w:ascii="Times New Roman" w:hAnsi="Times New Roman"/>
          <w:b w:val="false"/>
          <w:i w:val="false"/>
          <w:color w:val="000000"/>
          <w:sz w:val="28"/>
        </w:rPr>
        <w:t>распознавать физические явления (процессы) и объяснять их на основе законов механики, молекулярно-кинетической теории строения вещества и электродинамики: равномерное и равноускоренное прямолинейное движение, свободное падение тел, движение по окружности, инерция, взаимодействие тел, диффузия, броуновское движение, строение жидкостей и твёрдых тел, изменение объёма тел при нагревании (охлаждении), тепловое равновесие, испарение, конденсация, плавление, кристаллизация, кипение, влажность воздуха,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w:t>
      </w:r>
    </w:p>
    <w:p>
      <w:pPr>
        <w:pStyle w:val="Normal"/>
        <w:spacing w:lineRule="exact" w:line="264" w:before="0" w:after="0"/>
        <w:ind w:firstLine="600"/>
        <w:jc w:val="both"/>
        <w:rPr/>
      </w:pPr>
      <w:r>
        <w:rPr>
          <w:rFonts w:ascii="Times New Roman" w:hAnsi="Times New Roman"/>
          <w:b w:val="false"/>
          <w:i w:val="false"/>
          <w:color w:val="000000"/>
          <w:sz w:val="28"/>
        </w:rPr>
        <w:t>описывать механическое движение, используя физические величины: координата, путь, перемещение, скорость, ускорение, масса тела, сила, импульс тела, кинетическая энергия, потенциальная энергия, механическая работа, механическая мощность; при описании правильно трактовать физический смысл используемых величин, их обозначения и единицы, находить формулы, связывающие данную физическую величину с другими величинами;</w:t>
      </w:r>
    </w:p>
    <w:p>
      <w:pPr>
        <w:pStyle w:val="Normal"/>
        <w:spacing w:lineRule="exact" w:line="264" w:before="0" w:after="0"/>
        <w:ind w:firstLine="600"/>
        <w:jc w:val="both"/>
        <w:rPr/>
      </w:pPr>
      <w:r>
        <w:rPr>
          <w:rFonts w:ascii="Times New Roman" w:hAnsi="Times New Roman"/>
          <w:b w:val="false"/>
          <w:i w:val="false"/>
          <w:color w:val="000000"/>
          <w:sz w:val="28"/>
        </w:rPr>
        <w:t>описывать изученные тепловые свойства тел и тепловые явления, используя физические величины: давление газа, температура, средняя кинетическая энергия хаотического движения молекул, среднеквадратичная скорость молекул, количество теплоты, внутренняя энергия, работа газа, коэффициент полезного действия теплового двигателя; при описании правильно трактовать физический смысл используемых величин, их обозначения и единицы, находить формулы, связывающие данную физическую величину с другими величинам;</w:t>
      </w:r>
    </w:p>
    <w:p>
      <w:pPr>
        <w:pStyle w:val="Normal"/>
        <w:spacing w:lineRule="exact" w:line="264" w:before="0" w:after="0"/>
        <w:ind w:firstLine="600"/>
        <w:jc w:val="both"/>
        <w:rPr/>
      </w:pPr>
      <w:r>
        <w:rPr>
          <w:rFonts w:ascii="Times New Roman" w:hAnsi="Times New Roman"/>
          <w:b w:val="false"/>
          <w:i w:val="false"/>
          <w:color w:val="000000"/>
          <w:sz w:val="28"/>
        </w:rPr>
        <w:t>описывать изученные электрические свойства вещества и электрические явления (процессы), используя физические величины: электрический заряд, электрическое поле, напряжённость поля, потенциал, разность потенциалов; при описании правильно трактовать физический смысл используемых величин, их обозначения и единицы; указывать формулы, связывающие данную физическую величину с другими величинами;</w:t>
      </w:r>
    </w:p>
    <w:p>
      <w:pPr>
        <w:pStyle w:val="Normal"/>
        <w:spacing w:lineRule="exact" w:line="264" w:before="0" w:after="0"/>
        <w:ind w:firstLine="600"/>
        <w:jc w:val="both"/>
        <w:rPr/>
      </w:pPr>
      <w:r>
        <w:rPr>
          <w:rFonts w:ascii="Times New Roman" w:hAnsi="Times New Roman"/>
          <w:b w:val="false"/>
          <w:i w:val="false"/>
          <w:color w:val="000000"/>
          <w:sz w:val="28"/>
        </w:rPr>
        <w:t>анализировать физические процессы и явления, используя физические законы и принципы: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равноправия инерциальных систем отсчёта, молекулярно-кинетическую теорию строения вещества, газовые законы, связь средней кинетической энергии теплового движения молекул с абсолютной температурой, первый закон термодинамики, закон сохранения электрического заряда, закон Кулона, при этом различать словесную формулировку закона, его математическое выражение и условия (границы, области) применимости;</w:t>
      </w:r>
    </w:p>
    <w:p>
      <w:pPr>
        <w:pStyle w:val="Normal"/>
        <w:spacing w:lineRule="exact" w:line="264" w:before="0" w:after="0"/>
        <w:ind w:firstLine="600"/>
        <w:jc w:val="both"/>
        <w:rPr/>
      </w:pPr>
      <w:r>
        <w:rPr>
          <w:rFonts w:ascii="Times New Roman" w:hAnsi="Times New Roman"/>
          <w:b w:val="false"/>
          <w:i w:val="false"/>
          <w:color w:val="000000"/>
          <w:sz w:val="28"/>
        </w:rPr>
        <w:t xml:space="preserve">объяснять основные принципы действия машин, приборов и технических устройств; различать условия их безопасного использования в повседневной жизни; </w:t>
      </w:r>
    </w:p>
    <w:p>
      <w:pPr>
        <w:pStyle w:val="Normal"/>
        <w:spacing w:lineRule="exact" w:line="264" w:before="0" w:after="0"/>
        <w:ind w:firstLine="600"/>
        <w:jc w:val="both"/>
        <w:rPr/>
      </w:pPr>
      <w:r>
        <w:rPr>
          <w:rFonts w:ascii="Times New Roman" w:hAnsi="Times New Roman"/>
          <w:b w:val="false"/>
          <w:i w:val="false"/>
          <w:color w:val="000000"/>
          <w:sz w:val="28"/>
        </w:rPr>
        <w:t>выполнять эксперименты по исследованию физических явлений и процессов с использованием прямых и косвенных измерений, при этом формулировать проблему/задачу и гипотезу учебного эксперимента, собирать установку из предложенного оборудования, проводить опыт и формулировать выводы;</w:t>
      </w:r>
    </w:p>
    <w:p>
      <w:pPr>
        <w:pStyle w:val="Normal"/>
        <w:spacing w:lineRule="exact" w:line="264" w:before="0" w:after="0"/>
        <w:ind w:firstLine="600"/>
        <w:jc w:val="both"/>
        <w:rPr/>
      </w:pPr>
      <w:r>
        <w:rPr>
          <w:rFonts w:ascii="Times New Roman" w:hAnsi="Times New Roman"/>
          <w:b w:val="false"/>
          <w:i w:val="false"/>
          <w:color w:val="000000"/>
          <w:sz w:val="28"/>
        </w:rPr>
        <w:t>осуществлять прямые и косвенные измерения физических величин, при этом выбирать оптимальный способ измерения и использовать известные методы оценки погрешностей измерений;</w:t>
      </w:r>
    </w:p>
    <w:p>
      <w:pPr>
        <w:pStyle w:val="Normal"/>
        <w:spacing w:lineRule="exact" w:line="264" w:before="0" w:after="0"/>
        <w:ind w:firstLine="600"/>
        <w:jc w:val="both"/>
        <w:rPr/>
      </w:pPr>
      <w:r>
        <w:rPr>
          <w:rFonts w:ascii="Times New Roman" w:hAnsi="Times New Roman"/>
          <w:b w:val="false"/>
          <w:i w:val="false"/>
          <w:color w:val="000000"/>
          <w:sz w:val="28"/>
        </w:rPr>
        <w:t>исследовать зависимости между физическими величинами с использованием прямых измерений, при этом конструировать установку, фиксировать результаты полученной зависимости физических величин в виде таблиц и графиков, делать выводы по результатам исследования;</w:t>
      </w:r>
    </w:p>
    <w:p>
      <w:pPr>
        <w:pStyle w:val="Normal"/>
        <w:spacing w:lineRule="exact" w:line="264" w:before="0" w:after="0"/>
        <w:ind w:firstLine="600"/>
        <w:jc w:val="both"/>
        <w:rPr/>
      </w:pPr>
      <w:r>
        <w:rPr>
          <w:rFonts w:ascii="Times New Roman" w:hAnsi="Times New Roman"/>
          <w:b w:val="false"/>
          <w:i w:val="false"/>
          <w:color w:val="000000"/>
          <w:sz w:val="28"/>
        </w:rPr>
        <w:t>соблюдать правила безопасного труда при проведении исследований в рамках учебного эксперимента, учебно-исследовательской и проектной деятельности с использованием измерительных устройств и лабораторного оборудования;</w:t>
      </w:r>
    </w:p>
    <w:p>
      <w:pPr>
        <w:pStyle w:val="Normal"/>
        <w:spacing w:lineRule="exact" w:line="264" w:before="0" w:after="0"/>
        <w:ind w:firstLine="600"/>
        <w:jc w:val="both"/>
        <w:rPr/>
      </w:pPr>
      <w:r>
        <w:rPr>
          <w:rFonts w:ascii="Times New Roman" w:hAnsi="Times New Roman"/>
          <w:b w:val="false"/>
          <w:i w:val="false"/>
          <w:color w:val="000000"/>
          <w:sz w:val="28"/>
        </w:rPr>
        <w:t>решать расчётные задачи с явно заданной физической моделью, используя физические законы и принципы, на основе анализа условия задачи выбирать физическую модель, выделять физические величины и формулы, необходимые для её решения, проводить расчёты и оценивать реальность полученного значения физической величины;</w:t>
      </w:r>
    </w:p>
    <w:p>
      <w:pPr>
        <w:pStyle w:val="Normal"/>
        <w:spacing w:lineRule="exact" w:line="264" w:before="0" w:after="0"/>
        <w:ind w:firstLine="600"/>
        <w:jc w:val="both"/>
        <w:rPr/>
      </w:pPr>
      <w:r>
        <w:rPr>
          <w:rFonts w:ascii="Times New Roman" w:hAnsi="Times New Roman"/>
          <w:b w:val="false"/>
          <w:i w:val="false"/>
          <w:color w:val="000000"/>
          <w:sz w:val="28"/>
        </w:rPr>
        <w:t>решать качественные задачи: выстраивать логически непротиворечивую цепочку рассуждений с опорой на изученные законы, закономерности и физические явления;</w:t>
      </w:r>
    </w:p>
    <w:p>
      <w:pPr>
        <w:pStyle w:val="Normal"/>
        <w:spacing w:lineRule="exact" w:line="264" w:before="0" w:after="0"/>
        <w:ind w:firstLine="600"/>
        <w:jc w:val="both"/>
        <w:rPr/>
      </w:pPr>
      <w:r>
        <w:rPr>
          <w:rFonts w:ascii="Times New Roman" w:hAnsi="Times New Roman"/>
          <w:b w:val="false"/>
          <w:i w:val="false"/>
          <w:color w:val="000000"/>
          <w:sz w:val="28"/>
        </w:rPr>
        <w:t>использовать при решении учебных задач современные информационные технологии для поиска, структурирования, интерпретации и представления учебной и научно-популярной информации, полученной из различных источников, критически анализировать получаемую информацию;</w:t>
      </w:r>
    </w:p>
    <w:p>
      <w:pPr>
        <w:pStyle w:val="Normal"/>
        <w:spacing w:lineRule="exact" w:line="264" w:before="0" w:after="0"/>
        <w:ind w:firstLine="600"/>
        <w:jc w:val="both"/>
        <w:rPr/>
      </w:pPr>
      <w:r>
        <w:rPr>
          <w:rFonts w:ascii="Times New Roman" w:hAnsi="Times New Roman"/>
          <w:b w:val="false"/>
          <w:i w:val="false"/>
          <w:color w:val="000000"/>
          <w:sz w:val="28"/>
        </w:rPr>
        <w:t>приводить примеры вклада российских и зарубежных учёных-физиков в развитие науки, объяснение процессов окружающего мира, в развитие техники и технологий;</w:t>
      </w:r>
    </w:p>
    <w:p>
      <w:pPr>
        <w:pStyle w:val="Normal"/>
        <w:spacing w:lineRule="exact" w:line="264" w:before="0" w:after="0"/>
        <w:ind w:firstLine="600"/>
        <w:jc w:val="both"/>
        <w:rPr/>
      </w:pPr>
      <w:r>
        <w:rPr>
          <w:rFonts w:ascii="Times New Roman" w:hAnsi="Times New Roman"/>
          <w:b w:val="false"/>
          <w:i w:val="false"/>
          <w:color w:val="000000"/>
          <w:sz w:val="28"/>
        </w:rPr>
        <w:t>использовать теоретические знания по физике в повседневной жизни для обеспечения безопасности при обращении с приборами и техническими устройствами, для сохранения здоровья и соблюдения норм экологического поведения в окружающей среде;</w:t>
      </w:r>
    </w:p>
    <w:p>
      <w:pPr>
        <w:pStyle w:val="Normal"/>
        <w:spacing w:lineRule="exact" w:line="264" w:before="0" w:after="0"/>
        <w:ind w:firstLine="600"/>
        <w:jc w:val="both"/>
        <w:rPr/>
      </w:pPr>
      <w:r>
        <w:rPr>
          <w:rFonts w:ascii="Times New Roman" w:hAnsi="Times New Roman"/>
          <w:b w:val="false"/>
          <w:i w:val="false"/>
          <w:color w:val="000000"/>
          <w:sz w:val="28"/>
        </w:rPr>
        <w:t>работать в группе с выполнением различных социальных ролей, планировать работу группы, рационально распределять обязанности и планировать деятельность в нестандартных ситуациях, адекватно оценивать вклад каждого из участников группы в решение рассматриваемой проблемы.</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11 классе</w:t>
      </w:r>
      <w:r>
        <w:rPr>
          <w:rFonts w:ascii="Times New Roman" w:hAnsi="Times New Roman"/>
          <w:b w:val="false"/>
          <w:i w:val="false"/>
          <w:color w:val="000000"/>
          <w:sz w:val="28"/>
        </w:rPr>
        <w:t xml:space="preserve"> предметные результаты на базовом уровне должны отражать сформированность у обучающихся умений:</w:t>
      </w:r>
    </w:p>
    <w:p>
      <w:pPr>
        <w:pStyle w:val="Normal"/>
        <w:spacing w:lineRule="exact" w:line="264" w:before="0" w:after="0"/>
        <w:ind w:firstLine="600"/>
        <w:jc w:val="both"/>
        <w:rPr/>
      </w:pPr>
      <w:r>
        <w:rPr>
          <w:rFonts w:ascii="Times New Roman" w:hAnsi="Times New Roman"/>
          <w:b w:val="false"/>
          <w:i w:val="false"/>
          <w:color w:val="000000"/>
          <w:sz w:val="28"/>
        </w:rPr>
        <w:t>демонстрировать на примерах роль и место физики в формировании современной научной картины мира, в развитии современной техники и технологий, в практической деятельности людей, целостность и единство физической картины мира;</w:t>
      </w:r>
    </w:p>
    <w:p>
      <w:pPr>
        <w:pStyle w:val="Normal"/>
        <w:spacing w:lineRule="exact" w:line="264" w:before="0" w:after="0"/>
        <w:ind w:firstLine="600"/>
        <w:jc w:val="both"/>
        <w:rPr/>
      </w:pPr>
      <w:r>
        <w:rPr>
          <w:rFonts w:ascii="Times New Roman" w:hAnsi="Times New Roman"/>
          <w:b w:val="false"/>
          <w:i w:val="false"/>
          <w:color w:val="000000"/>
          <w:sz w:val="28"/>
        </w:rPr>
        <w:t>учитывать границы применения изученных физических моделей: точечный электрический заряд, луч света, точечный источник света, ядерная модель атома, нуклонная модель атомного ядра при решении физических задач;</w:t>
      </w:r>
    </w:p>
    <w:p>
      <w:pPr>
        <w:pStyle w:val="Normal"/>
        <w:spacing w:lineRule="exact" w:line="264" w:before="0" w:after="0"/>
        <w:ind w:firstLine="600"/>
        <w:jc w:val="both"/>
        <w:rPr/>
      </w:pPr>
      <w:r>
        <w:rPr>
          <w:rFonts w:ascii="Times New Roman" w:hAnsi="Times New Roman"/>
          <w:b w:val="false"/>
          <w:i w:val="false"/>
          <w:color w:val="000000"/>
          <w:sz w:val="28"/>
        </w:rPr>
        <w:t>распознавать физические явления (процессы) и объяснять их на основе законов электродинамики и квантовой физики: электрическая проводимость, тепловое, световое, химическое, магнитное действия тока,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(фотоэффект), световое давление, возникновение линейчатого спектра атома водорода, естественная и искусственная радиоактивность;</w:t>
      </w:r>
    </w:p>
    <w:p>
      <w:pPr>
        <w:pStyle w:val="Normal"/>
        <w:spacing w:lineRule="exact" w:line="264" w:before="0" w:after="0"/>
        <w:ind w:firstLine="600"/>
        <w:jc w:val="both"/>
        <w:rPr/>
      </w:pPr>
      <w:r>
        <w:rPr>
          <w:rFonts w:ascii="Times New Roman" w:hAnsi="Times New Roman"/>
          <w:b w:val="false"/>
          <w:i w:val="false"/>
          <w:color w:val="000000"/>
          <w:sz w:val="28"/>
        </w:rPr>
        <w:t>описывать изученные свойства вещества (электрические, магнитные, оптические, электрическую проводимость различных сред) и электромагнитные явления (процессы), используя физические величины: электрический заряд, сила тока, электрическое напряжение, электрическое сопротивление, разность потенциалов, электродвижущая сила, работа тока, индукция магнитного поля, сила Ампера, сила Лоренца, индуктивность катушки, энергия электрического и магнитного полей, период и частота колебаний в колебательном контуре, заряд и сила тока в процессе гармонических электромагнитных колебаний, фокусное расстояние и оптическая сила линзы, при описании правильно трактовать физический смысл используемых величин, их обозначения и единицы, указывать формулы, связывающие данную физическую величину с другими величинами;</w:t>
      </w:r>
    </w:p>
    <w:p>
      <w:pPr>
        <w:pStyle w:val="Normal"/>
        <w:spacing w:lineRule="exact" w:line="264" w:before="0" w:after="0"/>
        <w:ind w:firstLine="600"/>
        <w:jc w:val="both"/>
        <w:rPr/>
      </w:pPr>
      <w:r>
        <w:rPr>
          <w:rFonts w:ascii="Times New Roman" w:hAnsi="Times New Roman"/>
          <w:b w:val="false"/>
          <w:i w:val="false"/>
          <w:color w:val="000000"/>
          <w:sz w:val="28"/>
        </w:rPr>
        <w:t>описывать изученные квантовые явления и процессы, используя физические величины: скорость электромагнитных волн, длина волны и частота света, энергия и импульс фотона, период полураспада, энергия связи атомных ядер, при описании правильно трактовать физический смысл используемых величин, их обозначения и единицы, указывать формулы, связывающие данную физическую величину с другими величинами, вычислять значение физической величины;</w:t>
      </w:r>
    </w:p>
    <w:p>
      <w:pPr>
        <w:pStyle w:val="Normal"/>
        <w:spacing w:lineRule="exact" w:line="264" w:before="0" w:after="0"/>
        <w:ind w:firstLine="600"/>
        <w:jc w:val="both"/>
        <w:rPr/>
      </w:pPr>
      <w:r>
        <w:rPr>
          <w:rFonts w:ascii="Times New Roman" w:hAnsi="Times New Roman"/>
          <w:b w:val="false"/>
          <w:i w:val="false"/>
          <w:color w:val="000000"/>
          <w:sz w:val="28"/>
        </w:rPr>
        <w:t>анализировать физические процессы и явления, используя физические законы и принципы: закон Ома, законы последовательного и параллельного соединения проводников, закон Джоуля–Ленца, закон электромагнитной индукции, закон прямолинейного распространения света, законы отражения света, законы преломления света, уравнение Эйнштейна для фотоэффекта,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 при этом различать словесную формулировку закона, его математическое выражение и условия (границы, области) применимости;</w:t>
      </w:r>
    </w:p>
    <w:p>
      <w:pPr>
        <w:pStyle w:val="Normal"/>
        <w:spacing w:lineRule="exact" w:line="264" w:before="0" w:after="0"/>
        <w:ind w:firstLine="600"/>
        <w:jc w:val="both"/>
        <w:rPr/>
      </w:pPr>
      <w:r>
        <w:rPr>
          <w:rFonts w:ascii="Times New Roman" w:hAnsi="Times New Roman"/>
          <w:b w:val="false"/>
          <w:i w:val="false"/>
          <w:color w:val="000000"/>
          <w:sz w:val="28"/>
        </w:rPr>
        <w:t>определять направление вектора индукции магнитного поля проводника с током, силы Ампера и силы Лоренца;</w:t>
      </w:r>
    </w:p>
    <w:p>
      <w:pPr>
        <w:pStyle w:val="Normal"/>
        <w:spacing w:lineRule="exact" w:line="264" w:before="0" w:after="0"/>
        <w:ind w:firstLine="600"/>
        <w:jc w:val="both"/>
        <w:rPr/>
      </w:pPr>
      <w:r>
        <w:rPr>
          <w:rFonts w:ascii="Times New Roman" w:hAnsi="Times New Roman"/>
          <w:b w:val="false"/>
          <w:i w:val="false"/>
          <w:color w:val="000000"/>
          <w:sz w:val="28"/>
        </w:rPr>
        <w:t>строить и описывать изображение, создаваемое плоским зеркалом, тонкой линзой;</w:t>
      </w:r>
    </w:p>
    <w:p>
      <w:pPr>
        <w:pStyle w:val="Normal"/>
        <w:spacing w:lineRule="exact" w:line="264" w:before="0" w:after="0"/>
        <w:ind w:firstLine="600"/>
        <w:jc w:val="both"/>
        <w:rPr/>
      </w:pPr>
      <w:r>
        <w:rPr>
          <w:rFonts w:ascii="Times New Roman" w:hAnsi="Times New Roman"/>
          <w:b w:val="false"/>
          <w:i w:val="false"/>
          <w:color w:val="000000"/>
          <w:sz w:val="28"/>
        </w:rPr>
        <w:t>выполнять эксперименты по исследованию физических явлений и процессов с использованием прямых и косвенных измерений: при этом формулировать проблему/задачу и гипотезу учебного эксперимента, собирать установку из предложенного оборудования, проводить опыт и формулировать выводы;</w:t>
      </w:r>
    </w:p>
    <w:p>
      <w:pPr>
        <w:pStyle w:val="Normal"/>
        <w:spacing w:lineRule="exact" w:line="264" w:before="0" w:after="0"/>
        <w:ind w:firstLine="600"/>
        <w:jc w:val="both"/>
        <w:rPr/>
      </w:pPr>
      <w:r>
        <w:rPr>
          <w:rFonts w:ascii="Times New Roman" w:hAnsi="Times New Roman"/>
          <w:b w:val="false"/>
          <w:i w:val="false"/>
          <w:color w:val="000000"/>
          <w:sz w:val="28"/>
        </w:rPr>
        <w:t>осуществлять прямые и косвенные измерения физических величин, при этом выбирать оптимальный способ измерения и использовать известные методы оценки погрешностей измерений;</w:t>
      </w:r>
    </w:p>
    <w:p>
      <w:pPr>
        <w:pStyle w:val="Normal"/>
        <w:spacing w:lineRule="exact" w:line="264" w:before="0" w:after="0"/>
        <w:ind w:firstLine="600"/>
        <w:jc w:val="both"/>
        <w:rPr/>
      </w:pPr>
      <w:r>
        <w:rPr>
          <w:rFonts w:ascii="Times New Roman" w:hAnsi="Times New Roman"/>
          <w:b w:val="false"/>
          <w:i w:val="false"/>
          <w:color w:val="000000"/>
          <w:sz w:val="28"/>
        </w:rPr>
        <w:t>исследовать зависимости физических величин с использованием прямых измерений: при этом конструировать установку, фиксировать результаты полученной зависимости физических величин в виде таблиц и графиков, делать выводы по результатам исследования;</w:t>
      </w:r>
    </w:p>
    <w:p>
      <w:pPr>
        <w:pStyle w:val="Normal"/>
        <w:spacing w:lineRule="exact" w:line="264" w:before="0" w:after="0"/>
        <w:ind w:firstLine="600"/>
        <w:jc w:val="both"/>
        <w:rPr/>
      </w:pPr>
      <w:r>
        <w:rPr>
          <w:rFonts w:ascii="Times New Roman" w:hAnsi="Times New Roman"/>
          <w:b w:val="false"/>
          <w:i w:val="false"/>
          <w:color w:val="000000"/>
          <w:sz w:val="28"/>
        </w:rPr>
        <w:t>соблюдать правила безопасного труда при проведении исследований в рамках учебного эксперимента, учебно-исследовательской и проектной деятельности с использованием измерительных устройств и лабораторного оборудования;</w:t>
      </w:r>
    </w:p>
    <w:p>
      <w:pPr>
        <w:pStyle w:val="Normal"/>
        <w:spacing w:lineRule="exact" w:line="264" w:before="0" w:after="0"/>
        <w:ind w:firstLine="600"/>
        <w:jc w:val="both"/>
        <w:rPr/>
      </w:pPr>
      <w:r>
        <w:rPr>
          <w:rFonts w:ascii="Times New Roman" w:hAnsi="Times New Roman"/>
          <w:b w:val="false"/>
          <w:i w:val="false"/>
          <w:color w:val="000000"/>
          <w:sz w:val="28"/>
        </w:rPr>
        <w:t>решать расчётные задачи с явно заданной физической моделью, используя физические законы и принципы, на основе анализа условия задачи выбирать физическую модель, выделять физические величины и формулы, необходимые для её решения, проводить расчёты и оценивать реальность полученного значения физической величины;</w:t>
      </w:r>
    </w:p>
    <w:p>
      <w:pPr>
        <w:pStyle w:val="Normal"/>
        <w:spacing w:lineRule="exact" w:line="264" w:before="0" w:after="0"/>
        <w:ind w:firstLine="600"/>
        <w:jc w:val="both"/>
        <w:rPr/>
      </w:pPr>
      <w:r>
        <w:rPr>
          <w:rFonts w:ascii="Times New Roman" w:hAnsi="Times New Roman"/>
          <w:b w:val="false"/>
          <w:i w:val="false"/>
          <w:color w:val="000000"/>
          <w:sz w:val="28"/>
        </w:rPr>
        <w:t>решать качественные задачи: выстраивать логически непротиворечивую цепочку рассуждений с опорой на изученные законы, закономерности и физические явления;</w:t>
      </w:r>
    </w:p>
    <w:p>
      <w:pPr>
        <w:pStyle w:val="Normal"/>
        <w:spacing w:lineRule="exact" w:line="264" w:before="0" w:after="0"/>
        <w:ind w:firstLine="600"/>
        <w:jc w:val="both"/>
        <w:rPr/>
      </w:pPr>
      <w:r>
        <w:rPr>
          <w:rFonts w:ascii="Times New Roman" w:hAnsi="Times New Roman"/>
          <w:b w:val="false"/>
          <w:i w:val="false"/>
          <w:color w:val="000000"/>
          <w:sz w:val="28"/>
        </w:rPr>
        <w:t>использовать при решении учебных задач современные информационные технологии для поиска, структурирования, интерпретации и представления учебной и научно-популярной информации, полученной из различных источников, критически анализировать получаемую информацию;</w:t>
      </w:r>
    </w:p>
    <w:p>
      <w:pPr>
        <w:pStyle w:val="Normal"/>
        <w:spacing w:lineRule="exact" w:line="264" w:before="0" w:after="0"/>
        <w:ind w:firstLine="600"/>
        <w:jc w:val="both"/>
        <w:rPr/>
      </w:pPr>
      <w:r>
        <w:rPr>
          <w:rFonts w:ascii="Times New Roman" w:hAnsi="Times New Roman"/>
          <w:b w:val="false"/>
          <w:i w:val="false"/>
          <w:color w:val="000000"/>
          <w:sz w:val="28"/>
        </w:rPr>
        <w:t>объяснять принципы действия машин, приборов и технических устройств, различать условия их безопасного использования в повседневной жизни;</w:t>
      </w:r>
    </w:p>
    <w:p>
      <w:pPr>
        <w:pStyle w:val="Normal"/>
        <w:spacing w:lineRule="exact" w:line="264" w:before="0" w:after="0"/>
        <w:ind w:firstLine="600"/>
        <w:jc w:val="both"/>
        <w:rPr/>
      </w:pPr>
      <w:r>
        <w:rPr>
          <w:rFonts w:ascii="Times New Roman" w:hAnsi="Times New Roman"/>
          <w:b w:val="false"/>
          <w:i w:val="false"/>
          <w:color w:val="000000"/>
          <w:sz w:val="28"/>
        </w:rPr>
        <w:t>приводить примеры вклада российских и зарубежных учёных-физиков в развитие науки, в объяснение процессов окружающего мира, в развитие техники и технологий;</w:t>
      </w:r>
    </w:p>
    <w:p>
      <w:pPr>
        <w:pStyle w:val="Normal"/>
        <w:spacing w:lineRule="exact" w:line="264" w:before="0" w:after="0"/>
        <w:ind w:firstLine="600"/>
        <w:jc w:val="both"/>
        <w:rPr/>
      </w:pPr>
      <w:r>
        <w:rPr>
          <w:rFonts w:ascii="Times New Roman" w:hAnsi="Times New Roman"/>
          <w:b w:val="false"/>
          <w:i w:val="false"/>
          <w:color w:val="000000"/>
          <w:sz w:val="28"/>
        </w:rPr>
        <w:t>использовать теоретические знания по физике в повседневной жизни для обеспечения безопасности при обращении с приборами и техническими устройствами, для сохранения здоровья и соблюдения норм экологического поведения в окружающей среде;</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работать в группе с выполнением различных социальных ролей, планировать работу группы, рационально распределять обязанности и планировать деятельность в нестандартных ситуациях, адекватно оценивать вклад каждого из участников группы в решение рассматриваемой проблемы.</w:t>
      </w:r>
      <w:bookmarkStart w:id="18" w:name="block-59766571"/>
      <w:bookmarkStart w:id="19" w:name="block-5976657"/>
      <w:bookmarkEnd w:id="18"/>
      <w:bookmarkEnd w:id="19"/>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ТЕМАТИЧЕСКОЕ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10 КЛАСС </w:t>
      </w:r>
    </w:p>
    <w:tbl>
      <w:tblPr>
        <w:tblW w:w="13594" w:type="dxa"/>
        <w:jc w:val="left"/>
        <w:tblInd w:w="-8" w:type="dxa"/>
        <w:tblLayout w:type="fixed"/>
        <w:tblCellMar>
          <w:top w:w="50" w:type="dxa"/>
          <w:left w:w="100" w:type="dxa"/>
          <w:bottom w:w="0" w:type="dxa"/>
          <w:right w:w="108" w:type="dxa"/>
        </w:tblCellMar>
      </w:tblPr>
      <w:tblGrid>
        <w:gridCol w:w="749"/>
        <w:gridCol w:w="2320"/>
        <w:gridCol w:w="1456"/>
        <w:gridCol w:w="2500"/>
        <w:gridCol w:w="2618"/>
        <w:gridCol w:w="3950"/>
      </w:tblGrid>
      <w:tr>
        <w:trPr>
          <w:trHeight w:val="144" w:hRule="atLeast"/>
        </w:trPr>
        <w:tc>
          <w:tcPr>
            <w:tcW w:w="74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32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574"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95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74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32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95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ФИЗИКА И МЕТОДЫ НАУЧНОГО ПОЗНАНИЯ</w:t>
            </w:r>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Физика и методы научного познания</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
              <w:r>
                <w:rPr>
                  <w:rFonts w:ascii="Times New Roman" w:hAnsi="Times New Roman"/>
                  <w:b w:val="false"/>
                  <w:i w:val="false"/>
                  <w:color w:val="0000FF"/>
                  <w:sz w:val="22"/>
                  <w:u w:val="single"/>
                </w:rPr>
                <w:t>https://m.edsoo.ru/7f41bf72</w:t>
              </w:r>
            </w:hyperlink>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9068"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МЕХАНИКА</w:t>
            </w:r>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Кинематика</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
              <w:r>
                <w:rPr>
                  <w:rFonts w:ascii="Times New Roman" w:hAnsi="Times New Roman"/>
                  <w:b w:val="false"/>
                  <w:i w:val="false"/>
                  <w:color w:val="0000FF"/>
                  <w:sz w:val="22"/>
                  <w:u w:val="single"/>
                </w:rPr>
                <w:t>https://m.edsoo.ru/7f41bf72</w:t>
              </w:r>
            </w:hyperlink>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Динамика</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
              <w:r>
                <w:rPr>
                  <w:rFonts w:ascii="Times New Roman" w:hAnsi="Times New Roman"/>
                  <w:b w:val="false"/>
                  <w:i w:val="false"/>
                  <w:color w:val="0000FF"/>
                  <w:sz w:val="22"/>
                  <w:u w:val="single"/>
                </w:rPr>
                <w:t>https://m.edsoo.ru/7f41bf72</w:t>
              </w:r>
            </w:hyperlink>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Законы сохранения в механике</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
              <w:r>
                <w:rPr>
                  <w:rFonts w:ascii="Times New Roman" w:hAnsi="Times New Roman"/>
                  <w:b w:val="false"/>
                  <w:i w:val="false"/>
                  <w:color w:val="0000FF"/>
                  <w:sz w:val="22"/>
                  <w:u w:val="single"/>
                </w:rPr>
                <w:t>https://m.edsoo.ru/7f41bf72</w:t>
              </w:r>
            </w:hyperlink>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18 </w:t>
            </w:r>
          </w:p>
        </w:tc>
        <w:tc>
          <w:tcPr>
            <w:tcW w:w="9068"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МОЛЕКУЛЯРНАЯ ФИЗИКА И ТЕРМОДИНАМИКА</w:t>
            </w:r>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Основы молекулярно-кинетической теории</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9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
              <w:r>
                <w:rPr>
                  <w:rFonts w:ascii="Times New Roman" w:hAnsi="Times New Roman"/>
                  <w:b w:val="false"/>
                  <w:i w:val="false"/>
                  <w:color w:val="0000FF"/>
                  <w:sz w:val="22"/>
                  <w:u w:val="single"/>
                </w:rPr>
                <w:t>https://m.edsoo.ru/7f41bf72</w:t>
              </w:r>
            </w:hyperlink>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Основы термодинамики</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
              <w:r>
                <w:rPr>
                  <w:rFonts w:ascii="Times New Roman" w:hAnsi="Times New Roman"/>
                  <w:b w:val="false"/>
                  <w:i w:val="false"/>
                  <w:color w:val="0000FF"/>
                  <w:sz w:val="22"/>
                  <w:u w:val="single"/>
                </w:rPr>
                <w:t>https://m.edsoo.ru/7f41bf72</w:t>
              </w:r>
            </w:hyperlink>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Агрегатные состояния вещества. Фазовые переходы</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
              <w:r>
                <w:rPr>
                  <w:rFonts w:ascii="Times New Roman" w:hAnsi="Times New Roman"/>
                  <w:b w:val="false"/>
                  <w:i w:val="false"/>
                  <w:color w:val="0000FF"/>
                  <w:sz w:val="22"/>
                  <w:u w:val="single"/>
                </w:rPr>
                <w:t>https://m.edsoo.ru/7f41bf72</w:t>
              </w:r>
            </w:hyperlink>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24 </w:t>
            </w:r>
          </w:p>
        </w:tc>
        <w:tc>
          <w:tcPr>
            <w:tcW w:w="9068"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4.</w:t>
            </w:r>
            <w:r>
              <w:rPr>
                <w:rFonts w:ascii="Times New Roman" w:hAnsi="Times New Roman"/>
                <w:b w:val="false"/>
                <w:i w:val="false"/>
                <w:color w:val="000000"/>
                <w:sz w:val="24"/>
              </w:rPr>
              <w:t xml:space="preserve"> </w:t>
            </w:r>
            <w:r>
              <w:rPr>
                <w:rFonts w:ascii="Times New Roman" w:hAnsi="Times New Roman"/>
                <w:b/>
                <w:i w:val="false"/>
                <w:color w:val="000000"/>
                <w:sz w:val="24"/>
              </w:rPr>
              <w:t>ЭЛЕКТРОДИНАМИКА</w:t>
            </w:r>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Электростатика</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
              <w:r>
                <w:rPr>
                  <w:rFonts w:ascii="Times New Roman" w:hAnsi="Times New Roman"/>
                  <w:b w:val="false"/>
                  <w:i w:val="false"/>
                  <w:color w:val="0000FF"/>
                  <w:sz w:val="22"/>
                  <w:u w:val="single"/>
                </w:rPr>
                <w:t>https://m.edsoo.ru/7f41bf72</w:t>
              </w:r>
            </w:hyperlink>
          </w:p>
        </w:tc>
      </w:tr>
      <w:tr>
        <w:trPr>
          <w:trHeight w:val="144" w:hRule="atLeast"/>
        </w:trPr>
        <w:tc>
          <w:tcPr>
            <w:tcW w:w="7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23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Постоянный электрический ток. Токи в различных средах</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12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
              <w:r>
                <w:rPr>
                  <w:rFonts w:ascii="Times New Roman" w:hAnsi="Times New Roman"/>
                  <w:b w:val="false"/>
                  <w:i w:val="false"/>
                  <w:color w:val="0000FF"/>
                  <w:sz w:val="22"/>
                  <w:u w:val="single"/>
                </w:rPr>
                <w:t>https://m.edsoo.ru/7f41bf72</w:t>
              </w:r>
            </w:hyperlink>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22 </w:t>
            </w:r>
          </w:p>
        </w:tc>
        <w:tc>
          <w:tcPr>
            <w:tcW w:w="9068"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Резервное время</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06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4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61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11 КЛАСС </w:t>
      </w:r>
    </w:p>
    <w:tbl>
      <w:tblPr>
        <w:tblW w:w="13594" w:type="dxa"/>
        <w:jc w:val="left"/>
        <w:tblInd w:w="-8" w:type="dxa"/>
        <w:tblLayout w:type="fixed"/>
        <w:tblCellMar>
          <w:top w:w="50" w:type="dxa"/>
          <w:left w:w="100" w:type="dxa"/>
          <w:bottom w:w="0" w:type="dxa"/>
          <w:right w:w="108" w:type="dxa"/>
        </w:tblCellMar>
      </w:tblPr>
      <w:tblGrid>
        <w:gridCol w:w="716"/>
        <w:gridCol w:w="2720"/>
        <w:gridCol w:w="1396"/>
        <w:gridCol w:w="2428"/>
        <w:gridCol w:w="2553"/>
        <w:gridCol w:w="3780"/>
      </w:tblGrid>
      <w:tr>
        <w:trPr>
          <w:trHeight w:val="144" w:hRule="atLeast"/>
        </w:trPr>
        <w:tc>
          <w:tcPr>
            <w:tcW w:w="71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72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377"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78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71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2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78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ЭЛЕКТРОДИНАМИКА</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Магнитное поле. Электромагнитная индукция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11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11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КОЛЕБАНИЯ И ВОЛНЫ</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и электромагнитные колебания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9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
              <w:r>
                <w:rPr>
                  <w:rFonts w:ascii="Times New Roman" w:hAnsi="Times New Roman"/>
                  <w:b w:val="false"/>
                  <w:i w:val="false"/>
                  <w:color w:val="0000FF"/>
                  <w:sz w:val="22"/>
                  <w:u w:val="single"/>
                </w:rPr>
                <w:t>https://m.edsoo.ru/7f41c97c</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и электромагнитные волны</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
              <w:r>
                <w:rPr>
                  <w:rFonts w:ascii="Times New Roman" w:hAnsi="Times New Roman"/>
                  <w:b w:val="false"/>
                  <w:i w:val="false"/>
                  <w:color w:val="0000FF"/>
                  <w:sz w:val="22"/>
                  <w:u w:val="single"/>
                </w:rPr>
                <w:t>https://m.edsoo.ru/7f41c97c</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Оптика</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24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ОСНОВЫ СПЕЦИАЛЬНОЙ ТЕОРИИ ОТНОСИТЕЛЬНОСТИ</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Основы специальной теории относительности</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4.</w:t>
            </w:r>
            <w:r>
              <w:rPr>
                <w:rFonts w:ascii="Times New Roman" w:hAnsi="Times New Roman"/>
                <w:b w:val="false"/>
                <w:i w:val="false"/>
                <w:color w:val="000000"/>
                <w:sz w:val="24"/>
              </w:rPr>
              <w:t xml:space="preserve"> </w:t>
            </w:r>
            <w:r>
              <w:rPr>
                <w:rFonts w:ascii="Times New Roman" w:hAnsi="Times New Roman"/>
                <w:b/>
                <w:i w:val="false"/>
                <w:color w:val="000000"/>
                <w:sz w:val="24"/>
              </w:rPr>
              <w:t>КВАНТОВАЯ ФИЗИКА</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Элементы квантовой оптики</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
              <w:r>
                <w:rPr>
                  <w:rFonts w:ascii="Times New Roman" w:hAnsi="Times New Roman"/>
                  <w:b w:val="false"/>
                  <w:i w:val="false"/>
                  <w:color w:val="0000FF"/>
                  <w:sz w:val="22"/>
                  <w:u w:val="single"/>
                </w:rPr>
                <w:t>https://m.edsoo.ru/7f41c97c</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атома</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
              <w:r>
                <w:rPr>
                  <w:rFonts w:ascii="Times New Roman" w:hAnsi="Times New Roman"/>
                  <w:b w:val="false"/>
                  <w:i w:val="false"/>
                  <w:color w:val="0000FF"/>
                  <w:sz w:val="22"/>
                  <w:u w:val="single"/>
                </w:rPr>
                <w:t>https://m.edsoo.ru/7f41c97c</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Атомное ядро</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15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5.</w:t>
            </w:r>
            <w:r>
              <w:rPr>
                <w:rFonts w:ascii="Times New Roman" w:hAnsi="Times New Roman"/>
                <w:b w:val="false"/>
                <w:i w:val="false"/>
                <w:color w:val="000000"/>
                <w:sz w:val="24"/>
              </w:rPr>
              <w:t xml:space="preserve"> </w:t>
            </w:r>
            <w:r>
              <w:rPr>
                <w:rFonts w:ascii="Times New Roman" w:hAnsi="Times New Roman"/>
                <w:b/>
                <w:i w:val="false"/>
                <w:color w:val="000000"/>
                <w:sz w:val="24"/>
              </w:rPr>
              <w:t>ЭЛЕМЕНТЫ АСТРОНОМИИ И АСТРОФИЗИКИ</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Элементы астрономии и астрофизики</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6.</w:t>
            </w:r>
            <w:r>
              <w:rPr>
                <w:rFonts w:ascii="Times New Roman" w:hAnsi="Times New Roman"/>
                <w:b w:val="false"/>
                <w:i w:val="false"/>
                <w:color w:val="000000"/>
                <w:sz w:val="24"/>
              </w:rPr>
              <w:t xml:space="preserve"> </w:t>
            </w:r>
            <w:r>
              <w:rPr>
                <w:rFonts w:ascii="Times New Roman" w:hAnsi="Times New Roman"/>
                <w:b/>
                <w:i w:val="false"/>
                <w:color w:val="000000"/>
                <w:sz w:val="24"/>
              </w:rPr>
              <w:t>ОБОБЩАЮЩЕЕ ПОВТОРЕНИЕ</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Обобщающее повторение</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0">
              <w:r>
                <w:rPr>
                  <w:rFonts w:ascii="Times New Roman" w:hAnsi="Times New Roman"/>
                  <w:b w:val="false"/>
                  <w:i w:val="false"/>
                  <w:color w:val="0000FF"/>
                  <w:sz w:val="22"/>
                  <w:u w:val="single"/>
                </w:rPr>
                <w:t>https://m.edsoo.ru/7f41c97c</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Резервное время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ПОУРОЧНОЕ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10 КЛАСС </w:t>
      </w:r>
    </w:p>
    <w:tbl>
      <w:tblPr>
        <w:tblW w:w="13594" w:type="dxa"/>
        <w:jc w:val="left"/>
        <w:tblInd w:w="-8" w:type="dxa"/>
        <w:tblLayout w:type="fixed"/>
        <w:tblCellMar>
          <w:top w:w="50" w:type="dxa"/>
          <w:left w:w="100" w:type="dxa"/>
          <w:bottom w:w="0" w:type="dxa"/>
          <w:right w:w="108" w:type="dxa"/>
        </w:tblCellMar>
      </w:tblPr>
      <w:tblGrid>
        <w:gridCol w:w="682"/>
        <w:gridCol w:w="3200"/>
        <w:gridCol w:w="2042"/>
        <w:gridCol w:w="1876"/>
        <w:gridCol w:w="3113"/>
        <w:gridCol w:w="2680"/>
      </w:tblGrid>
      <w:tr>
        <w:trPr>
          <w:trHeight w:val="144" w:hRule="atLeast"/>
        </w:trPr>
        <w:tc>
          <w:tcPr>
            <w:tcW w:w="68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20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87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1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68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682"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20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87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13"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68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Физика — наука о природе. Научные методы познания окружающего мира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1">
              <w:r>
                <w:rPr>
                  <w:rFonts w:ascii="Times New Roman" w:hAnsi="Times New Roman"/>
                  <w:b w:val="false"/>
                  <w:i w:val="false"/>
                  <w:color w:val="0000FF"/>
                  <w:sz w:val="22"/>
                  <w:u w:val="single"/>
                </w:rPr>
                <w:t>https://m.edsoo.ru/ff0c32e2</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Роль и место физики в формировании современной научной картины мира, в практической деятельности людей</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2">
              <w:r>
                <w:rPr>
                  <w:rFonts w:ascii="Times New Roman" w:hAnsi="Times New Roman"/>
                  <w:b w:val="false"/>
                  <w:i w:val="false"/>
                  <w:color w:val="0000FF"/>
                  <w:sz w:val="22"/>
                  <w:u w:val="single"/>
                </w:rPr>
                <w:t>https://m.edsoo.ru/ff0c33e6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Механическое движение. Относительность механического движения. Перемещение, скорость, ускорение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3">
              <w:r>
                <w:rPr>
                  <w:rFonts w:ascii="Times New Roman" w:hAnsi="Times New Roman"/>
                  <w:b w:val="false"/>
                  <w:i w:val="false"/>
                  <w:color w:val="0000FF"/>
                  <w:sz w:val="22"/>
                  <w:u w:val="single"/>
                </w:rPr>
                <w:t>https://m.edsoo.ru/ff0c3508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Равномерное прямолинейное движение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4">
              <w:r>
                <w:rPr>
                  <w:rFonts w:ascii="Times New Roman" w:hAnsi="Times New Roman"/>
                  <w:b w:val="false"/>
                  <w:i w:val="false"/>
                  <w:color w:val="0000FF"/>
                  <w:sz w:val="22"/>
                  <w:u w:val="single"/>
                </w:rPr>
                <w:t>https://m.edsoo.ru/ff0c3620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Равноускоренное прямолинейное движение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5">
              <w:r>
                <w:rPr>
                  <w:rFonts w:ascii="Times New Roman" w:hAnsi="Times New Roman"/>
                  <w:b w:val="false"/>
                  <w:i w:val="false"/>
                  <w:color w:val="0000FF"/>
                  <w:sz w:val="22"/>
                  <w:u w:val="single"/>
                </w:rPr>
                <w:t>https://m.edsoo.ru/ff0c372e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Свободное падение. Ускорение свободного падения</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6">
              <w:r>
                <w:rPr>
                  <w:rFonts w:ascii="Times New Roman" w:hAnsi="Times New Roman"/>
                  <w:b w:val="false"/>
                  <w:i w:val="false"/>
                  <w:color w:val="0000FF"/>
                  <w:sz w:val="22"/>
                  <w:u w:val="single"/>
                </w:rPr>
                <w:t>https://m.edsoo.ru/ff0c39cc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Криволинейное движение. Движение материальной точки по окружности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7">
              <w:r>
                <w:rPr>
                  <w:rFonts w:ascii="Times New Roman" w:hAnsi="Times New Roman"/>
                  <w:b w:val="false"/>
                  <w:i w:val="false"/>
                  <w:color w:val="0000FF"/>
                  <w:sz w:val="22"/>
                  <w:u w:val="single"/>
                </w:rPr>
                <w:t>https://m.edsoo.ru/ff0c3ada</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Принцип относительности Галилея. Инерциальные системы отсчета. Первый закон Ньютона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8">
              <w:r>
                <w:rPr>
                  <w:rFonts w:ascii="Times New Roman" w:hAnsi="Times New Roman"/>
                  <w:b w:val="false"/>
                  <w:i w:val="false"/>
                  <w:color w:val="0000FF"/>
                  <w:sz w:val="22"/>
                  <w:u w:val="single"/>
                </w:rPr>
                <w:t>https://m.edsoo.ru/ff0c3be8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Масса тела. Сила. Принцип суперпозиции сил. Второй закон Ньютона для материальной точки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9">
              <w:r>
                <w:rPr>
                  <w:rFonts w:ascii="Times New Roman" w:hAnsi="Times New Roman"/>
                  <w:b w:val="false"/>
                  <w:i w:val="false"/>
                  <w:color w:val="0000FF"/>
                  <w:sz w:val="22"/>
                  <w:u w:val="single"/>
                </w:rPr>
                <w:t>https://m.edsoo.ru/ff0c3be8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Третий закон Ньютона для материальных точек</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0">
              <w:r>
                <w:rPr>
                  <w:rFonts w:ascii="Times New Roman" w:hAnsi="Times New Roman"/>
                  <w:b w:val="false"/>
                  <w:i w:val="false"/>
                  <w:color w:val="0000FF"/>
                  <w:sz w:val="22"/>
                  <w:u w:val="single"/>
                </w:rPr>
                <w:t>https://m.edsoo.ru/ff0c3be8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всемирного тяготения. Сила тяжести. Первая космическая скорость</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1">
              <w:r>
                <w:rPr>
                  <w:rFonts w:ascii="Times New Roman" w:hAnsi="Times New Roman"/>
                  <w:b w:val="false"/>
                  <w:i w:val="false"/>
                  <w:color w:val="0000FF"/>
                  <w:sz w:val="22"/>
                  <w:u w:val="single"/>
                </w:rPr>
                <w:t>https://m.edsoo.ru/ff0c3d00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упругости. Закон Гука. Вес тела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2">
              <w:r>
                <w:rPr>
                  <w:rFonts w:ascii="Times New Roman" w:hAnsi="Times New Roman"/>
                  <w:b w:val="false"/>
                  <w:i w:val="false"/>
                  <w:color w:val="0000FF"/>
                  <w:sz w:val="22"/>
                  <w:u w:val="single"/>
                </w:rPr>
                <w:t>https://m.edsoo.ru/ff0c3e18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трения. Коэффициент трения. Сила сопротивления при движении тела в жидкости или газе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3">
              <w:r>
                <w:rPr>
                  <w:rFonts w:ascii="Times New Roman" w:hAnsi="Times New Roman"/>
                  <w:b w:val="false"/>
                  <w:i w:val="false"/>
                  <w:color w:val="0000FF"/>
                  <w:sz w:val="22"/>
                  <w:u w:val="single"/>
                </w:rPr>
                <w:t>https://m.edsoo.ru/ff0c3f76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Поступательное и вращательное движение абсолютно твёрдого тела. Момент силы. Плечо силы. Условия равновесия твёрдого тела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4">
              <w:r>
                <w:rPr>
                  <w:rFonts w:ascii="Times New Roman" w:hAnsi="Times New Roman"/>
                  <w:b w:val="false"/>
                  <w:i w:val="false"/>
                  <w:color w:val="0000FF"/>
                  <w:sz w:val="22"/>
                  <w:u w:val="single"/>
                </w:rPr>
                <w:t>https://m.edsoo.ru/ff0c41a6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Импульс материальной точки, системы материальных точек. Импульс силы. Закон сохранения импульса. Реактивное движение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5">
              <w:r>
                <w:rPr>
                  <w:rFonts w:ascii="Times New Roman" w:hAnsi="Times New Roman"/>
                  <w:b w:val="false"/>
                  <w:i w:val="false"/>
                  <w:color w:val="0000FF"/>
                  <w:sz w:val="22"/>
                  <w:u w:val="single"/>
                </w:rPr>
                <w:t>https://m.edsoo.ru/ff0c43d6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и мощность силы. Кинетическая энергия материальной̆ точки. Теорема об изменении кинетической̆ энергии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6">
              <w:r>
                <w:rPr>
                  <w:rFonts w:ascii="Times New Roman" w:hAnsi="Times New Roman"/>
                  <w:b w:val="false"/>
                  <w:i w:val="false"/>
                  <w:color w:val="0000FF"/>
                  <w:sz w:val="22"/>
                  <w:u w:val="single"/>
                </w:rPr>
                <w:t>https://m.edsoo.ru/ff0c4502</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Потенциальная энергия. Потенциальная энергия упруго деформированной пружины. Потенциальная энергия тела вблизи поверхности Земли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7">
              <w:r>
                <w:rPr>
                  <w:rFonts w:ascii="Times New Roman" w:hAnsi="Times New Roman"/>
                  <w:b w:val="false"/>
                  <w:i w:val="false"/>
                  <w:color w:val="0000FF"/>
                  <w:sz w:val="22"/>
                  <w:u w:val="single"/>
                </w:rPr>
                <w:t>https://m.edsoo.ru/ff0c461a</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Потенциальные и непотенциальные силы. Связь работы непотенциальных сил с изменением механической энергии системы тел. Закон сохранения механической энергии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8">
              <w:r>
                <w:rPr>
                  <w:rFonts w:ascii="Times New Roman" w:hAnsi="Times New Roman"/>
                  <w:b w:val="false"/>
                  <w:i w:val="false"/>
                  <w:color w:val="0000FF"/>
                  <w:sz w:val="22"/>
                  <w:u w:val="single"/>
                </w:rPr>
                <w:t>https://m.edsoo.ru/ff0c478c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связи работы силы с изменением механической энергии тела на примере растяжения резинового жгута»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«Кинематика. Динамика. Законы сохранения в механике»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9">
              <w:r>
                <w:rPr>
                  <w:rFonts w:ascii="Times New Roman" w:hAnsi="Times New Roman"/>
                  <w:b w:val="false"/>
                  <w:i w:val="false"/>
                  <w:color w:val="0000FF"/>
                  <w:sz w:val="22"/>
                  <w:u w:val="single"/>
                </w:rPr>
                <w:t>https://m.edsoo.ru/ff0c4b74</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Основные положения молекулярно-кинетической теории. Броуновское движение. Диффузия</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0">
              <w:r>
                <w:rPr>
                  <w:rFonts w:ascii="Times New Roman" w:hAnsi="Times New Roman"/>
                  <w:b w:val="false"/>
                  <w:i w:val="false"/>
                  <w:color w:val="0000FF"/>
                  <w:sz w:val="22"/>
                  <w:u w:val="single"/>
                </w:rPr>
                <w:t>https://m.edsoo.ru/ff0c4dc2</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Характер движения и взаимодействия частиц вещества. Модели строения газов, жидкостей и твёрдых тел</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Масса молекул. Количество вещества. Постоянная Авогадро</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Тепловое равновесие. Температура и её измерение. Шкала температур Цельсия</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Идеальный газ в МКТ. Основное уравнение МКТ</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1">
              <w:r>
                <w:rPr>
                  <w:rFonts w:ascii="Times New Roman" w:hAnsi="Times New Roman"/>
                  <w:b w:val="false"/>
                  <w:i w:val="false"/>
                  <w:color w:val="0000FF"/>
                  <w:sz w:val="22"/>
                  <w:u w:val="single"/>
                </w:rPr>
                <w:t>https://m.edsoo.ru/ff0c4fde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Абсолютная температура как мера средней кинетической энергии движения молекул. Уравнение Менделеева-Клапейрона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2">
              <w:r>
                <w:rPr>
                  <w:rFonts w:ascii="Times New Roman" w:hAnsi="Times New Roman"/>
                  <w:b w:val="false"/>
                  <w:i w:val="false"/>
                  <w:color w:val="0000FF"/>
                  <w:sz w:val="22"/>
                  <w:u w:val="single"/>
                </w:rPr>
                <w:t>https://m.edsoo.ru/ff0c511e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Дальтона. Газовые законы</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зависимости между параметрами состояния разреженного газа»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Изопроцессы в идеальном газе и их графическое представление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3">
              <w:r>
                <w:rPr>
                  <w:rFonts w:ascii="Times New Roman" w:hAnsi="Times New Roman"/>
                  <w:b w:val="false"/>
                  <w:i w:val="false"/>
                  <w:color w:val="0000FF"/>
                  <w:sz w:val="22"/>
                  <w:u w:val="single"/>
                </w:rPr>
                <w:t>https://m.edsoo.ru/ff0c570e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Внутренняя энергия термодинамической системы и способы её изменения. Количество теплоты и работа. Внутренняя энергия одноатомного идеального газа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4">
              <w:r>
                <w:rPr>
                  <w:rFonts w:ascii="Times New Roman" w:hAnsi="Times New Roman"/>
                  <w:b w:val="false"/>
                  <w:i w:val="false"/>
                  <w:color w:val="0000FF"/>
                  <w:sz w:val="22"/>
                  <w:u w:val="single"/>
                </w:rPr>
                <w:t>https://m.edsoo.ru/ff0c5952</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Виды теплопередачи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5">
              <w:r>
                <w:rPr>
                  <w:rFonts w:ascii="Times New Roman" w:hAnsi="Times New Roman"/>
                  <w:b w:val="false"/>
                  <w:i w:val="false"/>
                  <w:color w:val="0000FF"/>
                  <w:sz w:val="22"/>
                  <w:u w:val="single"/>
                </w:rPr>
                <w:t>https://m.edsoo.ru/ff0c5c36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Удельная теплоёмкость вещества. Количество теплоты при теплопередаче. Адиабатный процесс</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6">
              <w:r>
                <w:rPr>
                  <w:rFonts w:ascii="Times New Roman" w:hAnsi="Times New Roman"/>
                  <w:b w:val="false"/>
                  <w:i w:val="false"/>
                  <w:color w:val="0000FF"/>
                  <w:sz w:val="22"/>
                  <w:u w:val="single"/>
                </w:rPr>
                <w:t>https://m.edsoo.ru/ff0c5c36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Первый закон термодинамики и его применение к изопроцессам</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7">
              <w:r>
                <w:rPr>
                  <w:rFonts w:ascii="Times New Roman" w:hAnsi="Times New Roman"/>
                  <w:b w:val="false"/>
                  <w:i w:val="false"/>
                  <w:color w:val="0000FF"/>
                  <w:sz w:val="22"/>
                  <w:u w:val="single"/>
                </w:rPr>
                <w:t>https://m.edsoo.ru/ff0c5efc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Необратимость процессов в природе. Второй закон термодинамики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8">
              <w:r>
                <w:rPr>
                  <w:rFonts w:ascii="Times New Roman" w:hAnsi="Times New Roman"/>
                  <w:b w:val="false"/>
                  <w:i w:val="false"/>
                  <w:color w:val="0000FF"/>
                  <w:sz w:val="22"/>
                  <w:u w:val="single"/>
                </w:rPr>
                <w:t>https://m.edsoo.ru/ff0c6230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Принцип действия и КПД тепловой машины</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9">
              <w:r>
                <w:rPr>
                  <w:rFonts w:ascii="Times New Roman" w:hAnsi="Times New Roman"/>
                  <w:b w:val="false"/>
                  <w:i w:val="false"/>
                  <w:color w:val="0000FF"/>
                  <w:sz w:val="22"/>
                  <w:u w:val="single"/>
                </w:rPr>
                <w:t>https://m.edsoo.ru/ff0c600a</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Цикл Карно и его КПД</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Экологические проблемы теплоэнергетики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«Молекулярная физика. Основы термодинамики»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0">
              <w:r>
                <w:rPr>
                  <w:rFonts w:ascii="Times New Roman" w:hAnsi="Times New Roman"/>
                  <w:b w:val="false"/>
                  <w:i w:val="false"/>
                  <w:color w:val="0000FF"/>
                  <w:sz w:val="22"/>
                  <w:u w:val="single"/>
                </w:rPr>
                <w:t>https://m.edsoo.ru/ff0c6938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«Молекулярная физика. Основы термодинамики»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1">
              <w:r>
                <w:rPr>
                  <w:rFonts w:ascii="Times New Roman" w:hAnsi="Times New Roman"/>
                  <w:b w:val="false"/>
                  <w:i w:val="false"/>
                  <w:color w:val="0000FF"/>
                  <w:sz w:val="22"/>
                  <w:u w:val="single"/>
                </w:rPr>
                <w:t>https://m.edsoo.ru/ff0c6a50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Парообразование и конденсация. Испарение и кипение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2">
              <w:r>
                <w:rPr>
                  <w:rFonts w:ascii="Times New Roman" w:hAnsi="Times New Roman"/>
                  <w:b w:val="false"/>
                  <w:i w:val="false"/>
                  <w:color w:val="0000FF"/>
                  <w:sz w:val="22"/>
                  <w:u w:val="single"/>
                </w:rPr>
                <w:t>https://m.edsoo.ru/ff0c63b6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Абсолютная и относительная влажность воздуха. Насыщенный пар</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3">
              <w:r>
                <w:rPr>
                  <w:rFonts w:ascii="Times New Roman" w:hAnsi="Times New Roman"/>
                  <w:b w:val="false"/>
                  <w:i w:val="false"/>
                  <w:color w:val="0000FF"/>
                  <w:sz w:val="22"/>
                  <w:u w:val="single"/>
                </w:rPr>
                <w:t>https://m.edsoo.ru/ff0c64d8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Твёрдое тело. Кристаллические и аморфные тела. Анизотропия свойств кристаллов. Жидкие кристаллы. Современные материалы</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4">
              <w:r>
                <w:rPr>
                  <w:rFonts w:ascii="Times New Roman" w:hAnsi="Times New Roman"/>
                  <w:b w:val="false"/>
                  <w:i w:val="false"/>
                  <w:color w:val="0000FF"/>
                  <w:sz w:val="22"/>
                  <w:u w:val="single"/>
                </w:rPr>
                <w:t>https://m.edsoo.ru/ff0c65f0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Плавление и кристаллизация. Удельная теплота плавления. Сублимация</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5">
              <w:r>
                <w:rPr>
                  <w:rFonts w:ascii="Times New Roman" w:hAnsi="Times New Roman"/>
                  <w:b w:val="false"/>
                  <w:i w:val="false"/>
                  <w:color w:val="0000FF"/>
                  <w:sz w:val="22"/>
                  <w:u w:val="single"/>
                </w:rPr>
                <w:t>https://m.edsoo.ru/ff0c6708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Уравнение теплового баланса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6">
              <w:r>
                <w:rPr>
                  <w:rFonts w:ascii="Times New Roman" w:hAnsi="Times New Roman"/>
                  <w:b w:val="false"/>
                  <w:i w:val="false"/>
                  <w:color w:val="0000FF"/>
                  <w:sz w:val="22"/>
                  <w:u w:val="single"/>
                </w:rPr>
                <w:t>https://m.edsoo.ru/ff0c6820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Электризация тел. Электрический заряд. Два вида электрических зарядов</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7">
              <w:r>
                <w:rPr>
                  <w:rFonts w:ascii="Times New Roman" w:hAnsi="Times New Roman"/>
                  <w:b w:val="false"/>
                  <w:i w:val="false"/>
                  <w:color w:val="0000FF"/>
                  <w:sz w:val="22"/>
                  <w:u w:val="single"/>
                </w:rPr>
                <w:t>https://m.edsoo.ru/ff0c6bcc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Проводники, диэлектрики и полупроводники. Закон сохранения электрического заряда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8">
              <w:r>
                <w:rPr>
                  <w:rFonts w:ascii="Times New Roman" w:hAnsi="Times New Roman"/>
                  <w:b w:val="false"/>
                  <w:i w:val="false"/>
                  <w:color w:val="0000FF"/>
                  <w:sz w:val="22"/>
                  <w:u w:val="single"/>
                </w:rPr>
                <w:t>https://m.edsoo.ru/ff0c6bcc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Взаимодействие зарядов. Закон Кулона. Точечный электрический заряд</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9">
              <w:r>
                <w:rPr>
                  <w:rFonts w:ascii="Times New Roman" w:hAnsi="Times New Roman"/>
                  <w:b w:val="false"/>
                  <w:i w:val="false"/>
                  <w:color w:val="0000FF"/>
                  <w:sz w:val="22"/>
                  <w:u w:val="single"/>
                </w:rPr>
                <w:t>https://m.edsoo.ru/ff0c6ce4</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Напряжённость электрического поля. Принцип суперпозиции электрических полей. Линии напряжённости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0">
              <w:r>
                <w:rPr>
                  <w:rFonts w:ascii="Times New Roman" w:hAnsi="Times New Roman"/>
                  <w:b w:val="false"/>
                  <w:i w:val="false"/>
                  <w:color w:val="0000FF"/>
                  <w:sz w:val="22"/>
                  <w:u w:val="single"/>
                </w:rPr>
                <w:t>https://m.edsoo.ru/ff0c6df2</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сил электростатического поля. Потенциал. Разность потенциалов</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1">
              <w:r>
                <w:rPr>
                  <w:rFonts w:ascii="Times New Roman" w:hAnsi="Times New Roman"/>
                  <w:b w:val="false"/>
                  <w:i w:val="false"/>
                  <w:color w:val="0000FF"/>
                  <w:sz w:val="22"/>
                  <w:u w:val="single"/>
                </w:rPr>
                <w:t>https://m.edsoo.ru/ff0c6f00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Проводники и диэлектрики в электростатическом поле. Диэлектрическая проницаемость</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2">
              <w:r>
                <w:rPr>
                  <w:rFonts w:ascii="Times New Roman" w:hAnsi="Times New Roman"/>
                  <w:b w:val="false"/>
                  <w:i w:val="false"/>
                  <w:color w:val="0000FF"/>
                  <w:sz w:val="22"/>
                  <w:u w:val="single"/>
                </w:rPr>
                <w:t>https://m.edsoo.ru/ff0c7018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Электроёмкость. Конденсатор</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3">
              <w:r>
                <w:rPr>
                  <w:rFonts w:ascii="Times New Roman" w:hAnsi="Times New Roman"/>
                  <w:b w:val="false"/>
                  <w:i w:val="false"/>
                  <w:color w:val="0000FF"/>
                  <w:sz w:val="22"/>
                  <w:u w:val="single"/>
                </w:rPr>
                <w:t>https://m.edsoo.ru/ff0c7126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Электроёмкость плоского конденсатора. Энергия заряженного конденсатора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4">
              <w:r>
                <w:rPr>
                  <w:rFonts w:ascii="Times New Roman" w:hAnsi="Times New Roman"/>
                  <w:b w:val="false"/>
                  <w:i w:val="false"/>
                  <w:color w:val="0000FF"/>
                  <w:sz w:val="22"/>
                  <w:u w:val="single"/>
                </w:rPr>
                <w:t>https://m.edsoo.ru/ff0c72c0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"Измерение электроёмкости конденсатора"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Принцип действия и применение конденсаторов, копировального аппарата, струйного принтера. Электростатическая защита. Заземление электроприборов</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Электрический ток, условия его существования. Постоянный ток. Сила тока. Напряжение. Сопротивление. Закон Ома для участка цепи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Последовательное, параллельное, смешанное соединение проводников. Лабораторная работа «Изучение смешанного соединения резисторов»</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5">
              <w:r>
                <w:rPr>
                  <w:rFonts w:ascii="Times New Roman" w:hAnsi="Times New Roman"/>
                  <w:b w:val="false"/>
                  <w:i w:val="false"/>
                  <w:color w:val="0000FF"/>
                  <w:sz w:val="22"/>
                  <w:u w:val="single"/>
                </w:rPr>
                <w:t>https://m.edsoo.ru/ff0c74f0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и мощность электрического тока. Закон Джоуля-Ленца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6">
              <w:r>
                <w:rPr>
                  <w:rFonts w:ascii="Times New Roman" w:hAnsi="Times New Roman"/>
                  <w:b w:val="false"/>
                  <w:i w:val="false"/>
                  <w:color w:val="0000FF"/>
                  <w:sz w:val="22"/>
                  <w:u w:val="single"/>
                </w:rPr>
                <w:t>https://m.edsoo.ru/ff0c7838</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Ома для полной (замкнутой) электрической цепи. Короткое замыкание. Лабораторная работа «Измерение ЭДС источника тока и его внутреннего сопротивления»</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7">
              <w:r>
                <w:rPr>
                  <w:rFonts w:ascii="Times New Roman" w:hAnsi="Times New Roman"/>
                  <w:b w:val="false"/>
                  <w:i w:val="false"/>
                  <w:color w:val="0000FF"/>
                  <w:sz w:val="22"/>
                  <w:u w:val="single"/>
                </w:rPr>
                <w:t>https://m.edsoo.ru/ff0c7ae0</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Электронная проводимость твёрдых металлов. Зависимость сопротивления металлов от температуры. Сверхпроводимость</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Электрический ток в вакууме. Свойства электронных пучков</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Полупроводники, их собственная и примесная проводимость. Свойства p—n-перехода. Полупроводниковые приборы</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8">
              <w:r>
                <w:rPr>
                  <w:rFonts w:ascii="Times New Roman" w:hAnsi="Times New Roman"/>
                  <w:b w:val="false"/>
                  <w:i w:val="false"/>
                  <w:color w:val="0000FF"/>
                  <w:sz w:val="22"/>
                  <w:u w:val="single"/>
                </w:rPr>
                <w:t>https://m.edsoo.ru/ff0c84ae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Электрический ток в растворах и расплавах электролитов. Электролитическая диссоциация. Электролиз</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9">
              <w:r>
                <w:rPr>
                  <w:rFonts w:ascii="Times New Roman" w:hAnsi="Times New Roman"/>
                  <w:b w:val="false"/>
                  <w:i w:val="false"/>
                  <w:color w:val="0000FF"/>
                  <w:sz w:val="22"/>
                  <w:u w:val="single"/>
                </w:rPr>
                <w:t>https://m.edsoo.ru/ff0c82ba</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Электрический ток в газах. Самостоятельный и несамостоятельный разряд. Молния. Плазма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0">
              <w:r>
                <w:rPr>
                  <w:rFonts w:ascii="Times New Roman" w:hAnsi="Times New Roman"/>
                  <w:b w:val="false"/>
                  <w:i w:val="false"/>
                  <w:color w:val="0000FF"/>
                  <w:sz w:val="22"/>
                  <w:u w:val="single"/>
                </w:rPr>
                <w:t>https://m.edsoo.ru/ff0c84ae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Электрические приборы и устройства и их практическое применение. Правила техники безопасности</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1">
              <w:r>
                <w:rPr>
                  <w:rFonts w:ascii="Times New Roman" w:hAnsi="Times New Roman"/>
                  <w:b w:val="false"/>
                  <w:i w:val="false"/>
                  <w:color w:val="0000FF"/>
                  <w:sz w:val="22"/>
                  <w:u w:val="single"/>
                </w:rPr>
                <w:t>https://m.edsoo.ru/ff0c86fc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«Электродинамика»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2">
              <w:r>
                <w:rPr>
                  <w:rFonts w:ascii="Times New Roman" w:hAnsi="Times New Roman"/>
                  <w:b w:val="false"/>
                  <w:i w:val="false"/>
                  <w:color w:val="0000FF"/>
                  <w:sz w:val="22"/>
                  <w:u w:val="single"/>
                </w:rPr>
                <w:t>https://m.edsoo.ru/ff0c88be</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«Электростатика. Постоянный электрический ток. Токи в различных средах»</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3">
              <w:r>
                <w:rPr>
                  <w:rFonts w:ascii="Times New Roman" w:hAnsi="Times New Roman"/>
                  <w:b w:val="false"/>
                  <w:i w:val="false"/>
                  <w:color w:val="0000FF"/>
                  <w:sz w:val="22"/>
                  <w:u w:val="single"/>
                </w:rPr>
                <w:t>https://m.edsoo.ru/ff0c8a8a</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Контрольная работа по теме "Электродинамика"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4">
              <w:r>
                <w:rPr>
                  <w:rFonts w:ascii="Times New Roman" w:hAnsi="Times New Roman"/>
                  <w:b w:val="false"/>
                  <w:i w:val="false"/>
                  <w:color w:val="0000FF"/>
                  <w:sz w:val="22"/>
                  <w:u w:val="single"/>
                </w:rPr>
                <w:t>https://m.edsoo.ru/ff0c8c56</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8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Обобщающий урок по темам 10 класса</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5">
              <w:r>
                <w:rPr>
                  <w:rFonts w:ascii="Times New Roman" w:hAnsi="Times New Roman"/>
                  <w:b w:val="false"/>
                  <w:i w:val="false"/>
                  <w:color w:val="0000FF"/>
                  <w:sz w:val="22"/>
                  <w:u w:val="single"/>
                </w:rPr>
                <w:t>https://m.edsoo.ru/ff0c8f6c</w:t>
              </w:r>
            </w:hyperlink>
          </w:p>
        </w:tc>
        <w:tc>
          <w:tcPr>
            <w:tcW w:w="26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882"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669"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11 КЛАСС </w:t>
      </w:r>
    </w:p>
    <w:tbl>
      <w:tblPr>
        <w:tblW w:w="13594" w:type="dxa"/>
        <w:jc w:val="left"/>
        <w:tblInd w:w="-8" w:type="dxa"/>
        <w:tblLayout w:type="fixed"/>
        <w:tblCellMar>
          <w:top w:w="50" w:type="dxa"/>
          <w:left w:w="100" w:type="dxa"/>
          <w:bottom w:w="0" w:type="dxa"/>
          <w:right w:w="108" w:type="dxa"/>
        </w:tblCellMar>
      </w:tblPr>
      <w:tblGrid>
        <w:gridCol w:w="694"/>
        <w:gridCol w:w="3120"/>
        <w:gridCol w:w="2054"/>
        <w:gridCol w:w="1895"/>
        <w:gridCol w:w="3136"/>
        <w:gridCol w:w="2694"/>
      </w:tblGrid>
      <w:tr>
        <w:trPr>
          <w:trHeight w:val="144" w:hRule="atLeast"/>
        </w:trPr>
        <w:tc>
          <w:tcPr>
            <w:tcW w:w="69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12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89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3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69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69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2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895"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3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69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Постоянные магниты и их взаимодействие. Магнитное поле. Вектор магнитной индукции. Линии магнитной индукции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6">
              <w:r>
                <w:rPr>
                  <w:rFonts w:ascii="Times New Roman" w:hAnsi="Times New Roman"/>
                  <w:b w:val="false"/>
                  <w:i w:val="false"/>
                  <w:color w:val="0000FF"/>
                  <w:sz w:val="22"/>
                  <w:u w:val="single"/>
                </w:rPr>
                <w:t>https://m.edsoo.ru/ff0c9778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Магнитное поле проводника с током. Опыт Эрстеда. Взаимодействие проводников с током</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7">
              <w:r>
                <w:rPr>
                  <w:rFonts w:ascii="Times New Roman" w:hAnsi="Times New Roman"/>
                  <w:b w:val="false"/>
                  <w:i w:val="false"/>
                  <w:color w:val="0000FF"/>
                  <w:sz w:val="22"/>
                  <w:u w:val="single"/>
                </w:rPr>
                <w:t>https://m.edsoo.ru/ff0c98fe</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«Изучение магнитного поля катушки с током»</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8">
              <w:r>
                <w:rPr>
                  <w:rFonts w:ascii="Times New Roman" w:hAnsi="Times New Roman"/>
                  <w:b w:val="false"/>
                  <w:i w:val="false"/>
                  <w:color w:val="0000FF"/>
                  <w:sz w:val="22"/>
                  <w:u w:val="single"/>
                </w:rPr>
                <w:t>https://m.edsoo.ru/ff0c98fe</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Действие магнитного поля на проводник с током. Сила Ампера. Лабораторная работа «Исследование действия постоянного магнита на рамку с током»</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9">
              <w:r>
                <w:rPr>
                  <w:rFonts w:ascii="Times New Roman" w:hAnsi="Times New Roman"/>
                  <w:b w:val="false"/>
                  <w:i w:val="false"/>
                  <w:color w:val="0000FF"/>
                  <w:sz w:val="22"/>
                  <w:u w:val="single"/>
                </w:rPr>
                <w:t>https://m.edsoo.ru/ff0c9ac0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Действие магнитного поля на движущуюся заряженную частицу. Сила Лоренца. Работа силы Лоренца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0">
              <w:r>
                <w:rPr>
                  <w:rFonts w:ascii="Times New Roman" w:hAnsi="Times New Roman"/>
                  <w:b w:val="false"/>
                  <w:i w:val="false"/>
                  <w:color w:val="0000FF"/>
                  <w:sz w:val="22"/>
                  <w:u w:val="single"/>
                </w:rPr>
                <w:t>https://m.edsoo.ru/ff0c9df4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Электромагнитная индукция. Поток вектора магнитной индукции. ЭДС индукции. Закон электромагнитной индукции Фарадея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явления электромагнитной индукции»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1">
              <w:r>
                <w:rPr>
                  <w:rFonts w:ascii="Times New Roman" w:hAnsi="Times New Roman"/>
                  <w:b w:val="false"/>
                  <w:i w:val="false"/>
                  <w:color w:val="0000FF"/>
                  <w:sz w:val="22"/>
                  <w:u w:val="single"/>
                </w:rPr>
                <w:t>https://m.edsoo.ru/ff0ca150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Индуктивность. Явление самоиндукции. ЭДС самоиндукции. Энергия магнитного поля катушки с током. Электромагнитное поле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2">
              <w:r>
                <w:rPr>
                  <w:rFonts w:ascii="Times New Roman" w:hAnsi="Times New Roman"/>
                  <w:b w:val="false"/>
                  <w:i w:val="false"/>
                  <w:color w:val="0000FF"/>
                  <w:sz w:val="22"/>
                  <w:u w:val="single"/>
                </w:rPr>
                <w:t>https://m.edsoo.ru/ff0ca600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Технические устройства и их применение: постоянные магниты, электромагниты, электродвигатель, ускорители элементарных частиц, индукционная печь</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«Магнитное поле. Электромагнитная индукция»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3">
              <w:r>
                <w:rPr>
                  <w:rFonts w:ascii="Times New Roman" w:hAnsi="Times New Roman"/>
                  <w:b w:val="false"/>
                  <w:i w:val="false"/>
                  <w:color w:val="0000FF"/>
                  <w:sz w:val="22"/>
                  <w:u w:val="single"/>
                </w:rPr>
                <w:t>https://m.edsoo.ru/ff0cab82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«Магнитное поле. Электромагнитная индукция»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4">
              <w:r>
                <w:rPr>
                  <w:rFonts w:ascii="Times New Roman" w:hAnsi="Times New Roman"/>
                  <w:b w:val="false"/>
                  <w:i w:val="false"/>
                  <w:color w:val="0000FF"/>
                  <w:sz w:val="22"/>
                  <w:u w:val="single"/>
                </w:rPr>
                <w:t>https://m.edsoo.ru/ff0cad58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Свободные механические колебания. Гармонические колебания. Уравнение гармонических колебаний. Превращение энергии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5">
              <w:r>
                <w:rPr>
                  <w:rFonts w:ascii="Times New Roman" w:hAnsi="Times New Roman"/>
                  <w:b w:val="false"/>
                  <w:i w:val="false"/>
                  <w:color w:val="0000FF"/>
                  <w:sz w:val="22"/>
                  <w:u w:val="single"/>
                </w:rPr>
                <w:t>https://m.edsoo.ru/ff0caf06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зависимости периода малых колебаний груза на нити от длины нити и массы груза»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Колебательный контур. Свободные электромагнитные колебания в идеальном колебательном контуре. Аналогия между механическими и электромагнитными колебаниями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6">
              <w:r>
                <w:rPr>
                  <w:rFonts w:ascii="Times New Roman" w:hAnsi="Times New Roman"/>
                  <w:b w:val="false"/>
                  <w:i w:val="false"/>
                  <w:color w:val="0000FF"/>
                  <w:sz w:val="22"/>
                  <w:u w:val="single"/>
                </w:rPr>
                <w:t>https://m.edsoo.ru/ff0cb820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Формула Томсона. Закон сохранения энергии в идеальном колебательном контуре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7">
              <w:r>
                <w:rPr>
                  <w:rFonts w:ascii="Times New Roman" w:hAnsi="Times New Roman"/>
                  <w:b w:val="false"/>
                  <w:i w:val="false"/>
                  <w:color w:val="0000FF"/>
                  <w:sz w:val="22"/>
                  <w:u w:val="single"/>
                </w:rPr>
                <w:t>https://m.edsoo.ru/ff0cb9c4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Представление о затухающих колебаниях. Вынужденные механические колебания. Резонанс. Вынужденные электромагнитные колебания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8">
              <w:r>
                <w:rPr>
                  <w:rFonts w:ascii="Times New Roman" w:hAnsi="Times New Roman"/>
                  <w:b w:val="false"/>
                  <w:i w:val="false"/>
                  <w:color w:val="0000FF"/>
                  <w:sz w:val="22"/>
                  <w:u w:val="single"/>
                </w:rPr>
                <w:t>https://m.edsoo.ru/ff0cbb86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Переменный ток. Синусоидальный переменный ток. Мощность переменного тока. Амплитудное и действующее значение силы тока и напряжения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9">
              <w:r>
                <w:rPr>
                  <w:rFonts w:ascii="Times New Roman" w:hAnsi="Times New Roman"/>
                  <w:b w:val="false"/>
                  <w:i w:val="false"/>
                  <w:color w:val="0000FF"/>
                  <w:sz w:val="22"/>
                  <w:u w:val="single"/>
                </w:rPr>
                <w:t>https://m.edsoo.ru/ff0cbd34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Трансформатор. Производство, передача и потребление электрической энергии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Устройство и практическое применение электрического звонка, генератора переменного тока, линий электропередач</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0">
              <w:r>
                <w:rPr>
                  <w:rFonts w:ascii="Times New Roman" w:hAnsi="Times New Roman"/>
                  <w:b w:val="false"/>
                  <w:i w:val="false"/>
                  <w:color w:val="0000FF"/>
                  <w:sz w:val="22"/>
                  <w:u w:val="single"/>
                </w:rPr>
                <w:t>https://m.edsoo.ru/ff0cc324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Экологические риски при производстве электроэнергии. Культура использования электроэнергии в повседневной жизни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волны, условия распространения. Период. Скорость распространения и длина волны. Поперечные и продольные волны</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1">
              <w:r>
                <w:rPr>
                  <w:rFonts w:ascii="Times New Roman" w:hAnsi="Times New Roman"/>
                  <w:b w:val="false"/>
                  <w:i w:val="false"/>
                  <w:color w:val="0000FF"/>
                  <w:sz w:val="22"/>
                  <w:u w:val="single"/>
                </w:rPr>
                <w:t>https://m.edsoo.ru/ff0cca54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Звук. Скорость звука. Громкость звука. Высота тона. Тембр звука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2">
              <w:r>
                <w:rPr>
                  <w:rFonts w:ascii="Times New Roman" w:hAnsi="Times New Roman"/>
                  <w:b w:val="false"/>
                  <w:i w:val="false"/>
                  <w:color w:val="0000FF"/>
                  <w:sz w:val="22"/>
                  <w:u w:val="single"/>
                </w:rPr>
                <w:t>https://m.edsoo.ru/ff0ccc0c</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Электромагнитные волны, их свойства и скорость. Шкала электромагнитных волн</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3">
              <w:r>
                <w:rPr>
                  <w:rFonts w:ascii="Times New Roman" w:hAnsi="Times New Roman"/>
                  <w:b w:val="false"/>
                  <w:i w:val="false"/>
                  <w:color w:val="0000FF"/>
                  <w:sz w:val="22"/>
                  <w:u w:val="single"/>
                </w:rPr>
                <w:t>https://m.edsoo.ru/ff0ccfe0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Принципы радиосвязи и телевидения. Развитие средств связи. Радиолокация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«Колебания и волны»</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4">
              <w:r>
                <w:rPr>
                  <w:rFonts w:ascii="Times New Roman" w:hAnsi="Times New Roman"/>
                  <w:b w:val="false"/>
                  <w:i w:val="false"/>
                  <w:color w:val="0000FF"/>
                  <w:sz w:val="22"/>
                  <w:u w:val="single"/>
                </w:rPr>
                <w:t>https://m.edsoo.ru/ff0cc6f8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Прямолинейное распространение света в однородной среде. Точечный источник света. Луч света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5">
              <w:r>
                <w:rPr>
                  <w:rFonts w:ascii="Times New Roman" w:hAnsi="Times New Roman"/>
                  <w:b w:val="false"/>
                  <w:i w:val="false"/>
                  <w:color w:val="0000FF"/>
                  <w:sz w:val="22"/>
                  <w:u w:val="single"/>
                </w:rPr>
                <w:t>https://m.edsoo.ru/ff0cd350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Отражение света. Законы отражения света. Построение изображений в плоском зеркале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6">
              <w:r>
                <w:rPr>
                  <w:rFonts w:ascii="Times New Roman" w:hAnsi="Times New Roman"/>
                  <w:b w:val="false"/>
                  <w:i w:val="false"/>
                  <w:color w:val="0000FF"/>
                  <w:sz w:val="22"/>
                  <w:u w:val="single"/>
                </w:rPr>
                <w:t>https://m.edsoo.ru/ff0cd4e0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Преломление света. Полное внутреннее отражение. Предельный угол полного внутреннего отражения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7">
              <w:r>
                <w:rPr>
                  <w:rFonts w:ascii="Times New Roman" w:hAnsi="Times New Roman"/>
                  <w:b w:val="false"/>
                  <w:i w:val="false"/>
                  <w:color w:val="0000FF"/>
                  <w:sz w:val="22"/>
                  <w:u w:val="single"/>
                </w:rPr>
                <w:t>https://m.edsoo.ru/ff0cd7f6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«Измерение показателя преломления стекла»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8">
              <w:r>
                <w:rPr>
                  <w:rFonts w:ascii="Times New Roman" w:hAnsi="Times New Roman"/>
                  <w:b w:val="false"/>
                  <w:i w:val="false"/>
                  <w:color w:val="0000FF"/>
                  <w:sz w:val="22"/>
                  <w:u w:val="single"/>
                </w:rPr>
                <w:t>https://m.edsoo.ru/ff0cd67a</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Линзы. Построение изображений в линзе. Формула тонкой линзы. Увеличение линзы</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9">
              <w:r>
                <w:rPr>
                  <w:rFonts w:ascii="Times New Roman" w:hAnsi="Times New Roman"/>
                  <w:b w:val="false"/>
                  <w:i w:val="false"/>
                  <w:color w:val="0000FF"/>
                  <w:sz w:val="22"/>
                  <w:u w:val="single"/>
                </w:rPr>
                <w:t>https://m.edsoo.ru/ff0cdd1e</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свойств изображений в линзах»</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Дисперсия света. Сложный состав белого света. Цвет. Лабораторная работа «Наблюдение дисперсии света»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Интерференция света. Дифракция света. Дифракционная решётка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0">
              <w:r>
                <w:rPr>
                  <w:rFonts w:ascii="Times New Roman" w:hAnsi="Times New Roman"/>
                  <w:b w:val="false"/>
                  <w:i w:val="false"/>
                  <w:color w:val="0000FF"/>
                  <w:sz w:val="22"/>
                  <w:u w:val="single"/>
                </w:rPr>
                <w:t>https://m.edsoo.ru/ff0ced22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Поперечность световых волн. Поляризация света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1">
              <w:r>
                <w:rPr>
                  <w:rFonts w:ascii="Times New Roman" w:hAnsi="Times New Roman"/>
                  <w:b w:val="false"/>
                  <w:i w:val="false"/>
                  <w:color w:val="0000FF"/>
                  <w:sz w:val="22"/>
                  <w:u w:val="single"/>
                </w:rPr>
                <w:t>https://m.edsoo.ru/ff0cf02e</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Оптические приборы и устройства и условия их безопасного применения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Границы применимости классической механики. Постулаты специальной теории относительности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2">
              <w:r>
                <w:rPr>
                  <w:rFonts w:ascii="Times New Roman" w:hAnsi="Times New Roman"/>
                  <w:b w:val="false"/>
                  <w:i w:val="false"/>
                  <w:color w:val="0000FF"/>
                  <w:sz w:val="22"/>
                  <w:u w:val="single"/>
                </w:rPr>
                <w:t>https://m.edsoo.ru/ff0cf862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Относительность одновременности. Замедление времени и сокращение длины</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3">
              <w:r>
                <w:rPr>
                  <w:rFonts w:ascii="Times New Roman" w:hAnsi="Times New Roman"/>
                  <w:b w:val="false"/>
                  <w:i w:val="false"/>
                  <w:color w:val="0000FF"/>
                  <w:sz w:val="22"/>
                  <w:u w:val="single"/>
                </w:rPr>
                <w:t>https://m.edsoo.ru/ff0cfa42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Энергия и импульс релятивистской частицы. Связь массы с энергией и импульсом. Энергия покоя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4">
              <w:r>
                <w:rPr>
                  <w:rFonts w:ascii="Times New Roman" w:hAnsi="Times New Roman"/>
                  <w:b w:val="false"/>
                  <w:i w:val="false"/>
                  <w:color w:val="0000FF"/>
                  <w:sz w:val="22"/>
                  <w:u w:val="single"/>
                </w:rPr>
                <w:t>https://m.edsoo.ru/ff0cfc68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«Оптика. Основы специальной теории относительности»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5">
              <w:r>
                <w:rPr>
                  <w:rFonts w:ascii="Times New Roman" w:hAnsi="Times New Roman"/>
                  <w:b w:val="false"/>
                  <w:i w:val="false"/>
                  <w:color w:val="0000FF"/>
                  <w:sz w:val="22"/>
                  <w:u w:val="single"/>
                </w:rPr>
                <w:t>https://m.edsoo.ru/ff0cf6f0</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Фотоны. Формула Планка. Энергия и импульс фотона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6">
              <w:r>
                <w:rPr>
                  <w:rFonts w:ascii="Times New Roman" w:hAnsi="Times New Roman"/>
                  <w:b w:val="false"/>
                  <w:i w:val="false"/>
                  <w:color w:val="0000FF"/>
                  <w:sz w:val="22"/>
                  <w:u w:val="single"/>
                </w:rPr>
                <w:t>https://m.edsoo.ru/ff0cfe16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Открытие и исследование фотоэффекта. Опыты А. Г. Столетова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7">
              <w:r>
                <w:rPr>
                  <w:rFonts w:ascii="Times New Roman" w:hAnsi="Times New Roman"/>
                  <w:b w:val="false"/>
                  <w:i w:val="false"/>
                  <w:color w:val="0000FF"/>
                  <w:sz w:val="22"/>
                  <w:u w:val="single"/>
                </w:rPr>
                <w:t>https://m.edsoo.ru/ff0cffc4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Законы фотоэффекта. Уравнение Эйнштейна для фотоэффекта. «Красная граница» фотоэффекта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8">
              <w:r>
                <w:rPr>
                  <w:rFonts w:ascii="Times New Roman" w:hAnsi="Times New Roman"/>
                  <w:b w:val="false"/>
                  <w:i w:val="false"/>
                  <w:color w:val="0000FF"/>
                  <w:sz w:val="22"/>
                  <w:u w:val="single"/>
                </w:rPr>
                <w:t>https://m.edsoo.ru/ff0d015e</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света. Опыты П. Н. Лебедева. Химическое действие света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9">
              <w:r>
                <w:rPr>
                  <w:rFonts w:ascii="Times New Roman" w:hAnsi="Times New Roman"/>
                  <w:b w:val="false"/>
                  <w:i w:val="false"/>
                  <w:color w:val="0000FF"/>
                  <w:sz w:val="22"/>
                  <w:u w:val="single"/>
                </w:rPr>
                <w:t>https://m.edsoo.ru/ff0d04a6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Технические устройства и практическое применение: фотоэлемент, фотодатчик, солнечная батарея, светодиод</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«Элементы квантовой оптики»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0">
              <w:r>
                <w:rPr>
                  <w:rFonts w:ascii="Times New Roman" w:hAnsi="Times New Roman"/>
                  <w:b w:val="false"/>
                  <w:i w:val="false"/>
                  <w:color w:val="0000FF"/>
                  <w:sz w:val="22"/>
                  <w:u w:val="single"/>
                </w:rPr>
                <w:t>https://m.edsoo.ru/ff0d0302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Модель атома Томсона. Опыты Резерфорда по рассеянию α-частиц. Планетарная модель атома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1">
              <w:r>
                <w:rPr>
                  <w:rFonts w:ascii="Times New Roman" w:hAnsi="Times New Roman"/>
                  <w:b w:val="false"/>
                  <w:i w:val="false"/>
                  <w:color w:val="0000FF"/>
                  <w:sz w:val="22"/>
                  <w:u w:val="single"/>
                </w:rPr>
                <w:t>https://m.edsoo.ru/ff0d091a</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Постулаты Бора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2">
              <w:r>
                <w:rPr>
                  <w:rFonts w:ascii="Times New Roman" w:hAnsi="Times New Roman"/>
                  <w:b w:val="false"/>
                  <w:i w:val="false"/>
                  <w:color w:val="0000FF"/>
                  <w:sz w:val="22"/>
                  <w:u w:val="single"/>
                </w:rPr>
                <w:t>https://m.edsoo.ru/ff0d0afa</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Излучение и поглощение фотонов при переходе атома с одного уровня энергии на другой. Виды спектров</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3">
              <w:r>
                <w:rPr>
                  <w:rFonts w:ascii="Times New Roman" w:hAnsi="Times New Roman"/>
                  <w:b w:val="false"/>
                  <w:i w:val="false"/>
                  <w:color w:val="0000FF"/>
                  <w:sz w:val="22"/>
                  <w:u w:val="single"/>
                </w:rPr>
                <w:t>https://m.edsoo.ru/ff0d0afa</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Волновые свойства частиц. Волны де Бройля. Корпускулярно-волновой дуализм. Спонтанное и вынужденное излучение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4">
              <w:r>
                <w:rPr>
                  <w:rFonts w:ascii="Times New Roman" w:hAnsi="Times New Roman"/>
                  <w:b w:val="false"/>
                  <w:i w:val="false"/>
                  <w:color w:val="0000FF"/>
                  <w:sz w:val="22"/>
                  <w:u w:val="single"/>
                </w:rPr>
                <w:t>https://m.edsoo.ru/ff0d0ca8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Открытие радиоактивности. Опыты Резерфорда по определению состава радиоактивного излучения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5">
              <w:r>
                <w:rPr>
                  <w:rFonts w:ascii="Times New Roman" w:hAnsi="Times New Roman"/>
                  <w:b w:val="false"/>
                  <w:i w:val="false"/>
                  <w:color w:val="0000FF"/>
                  <w:sz w:val="22"/>
                  <w:u w:val="single"/>
                </w:rPr>
                <w:t>https://m.edsoo.ru/ff0d0fd2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Свойства альфа-, бета-, гамма-излучения. Влияние радиоактивности на живые организмы</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Открытие протона и нейтрона. Изотопы. Альфа-распад. Электронный и позитронный бета-распад. Гамма-излучение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6">
              <w:r>
                <w:rPr>
                  <w:rFonts w:ascii="Times New Roman" w:hAnsi="Times New Roman"/>
                  <w:b w:val="false"/>
                  <w:i w:val="false"/>
                  <w:color w:val="0000FF"/>
                  <w:sz w:val="22"/>
                  <w:u w:val="single"/>
                </w:rPr>
                <w:t>https://m.edsoo.ru/ff0d1162</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Энергия связи нуклонов в ядре. Ядерные реакции. Ядерный реактор. Проблемы, перспективы, экологические аспекты ядерной энергетики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7">
              <w:r>
                <w:rPr>
                  <w:rFonts w:ascii="Times New Roman" w:hAnsi="Times New Roman"/>
                  <w:b w:val="false"/>
                  <w:i w:val="false"/>
                  <w:color w:val="0000FF"/>
                  <w:sz w:val="22"/>
                  <w:u w:val="single"/>
                </w:rPr>
                <w:t>https://m.edsoo.ru/ff0d1356</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Элементарные частицы. Открытие позитрона. Методы наблюдения и регистрации элементарных частиц. Круглый стол «Фундаментальные взаимодействия. Единство физической картины мира»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8">
              <w:r>
                <w:rPr>
                  <w:rFonts w:ascii="Times New Roman" w:hAnsi="Times New Roman"/>
                  <w:b w:val="false"/>
                  <w:i w:val="false"/>
                  <w:color w:val="0000FF"/>
                  <w:sz w:val="22"/>
                  <w:u w:val="single"/>
                </w:rPr>
                <w:t>https://m.edsoo.ru/ff0d0e38</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Вид звёздного неба. Созвездия, яркие звёзды, планеты, их видимое движение. Солнечная система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Солнце. Солнечная активность. Источник энергии Солнца и звёзд</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Звёзды, их основные характеристики. Звёзды главной последовательности. Внутреннее строение звёзд. Современные представления о происхождении и эволюции Солнца и звёзд</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Млечный Путь — наша Галактика. Положение и движение Солнца в Галактике. Галактики. Чёрные дыры в ядрах галактик</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Вселенная. Разбегание галактик. Теория Большого взрыва. Реликтовое излучение. Метагалактика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Нерешенные проблемы астрономии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«Элементы астрономии и астрофизики»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Роль физики и астрономии в экономической, технологической, социальной и этической сферах деятельности человека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Роль и место физики и астрономии в современной научной картине мира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Роль физической теории в формировании представлений о физической картине мира</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Обобщающий урок. Место физической картины мира в общем ряду современных естественно-научных представлений о природе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Магнитное поле. Электромагнитная индукция</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Оптика. Основы специальной теории относительности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1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Резерный урок. Квантовая физика. Элементы астрономии и астрофизики</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3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9">
              <w:r>
                <w:rPr>
                  <w:rFonts w:ascii="Times New Roman" w:hAnsi="Times New Roman"/>
                  <w:b w:val="false"/>
                  <w:i w:val="false"/>
                  <w:color w:val="0000FF"/>
                  <w:sz w:val="22"/>
                  <w:u w:val="single"/>
                </w:rPr>
                <w:t>https://m.edsoo.ru/ff0d1784</w:t>
              </w:r>
            </w:hyperlink>
          </w:p>
        </w:tc>
        <w:tc>
          <w:tcPr>
            <w:tcW w:w="2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814"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725"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sectPr>
          <w:type w:val="nextPage"/>
          <w:pgSz w:orient="landscape" w:w="16383" w:h="11906"/>
          <w:pgMar w:left="1440" w:right="1440" w:gutter="0" w:header="0" w:top="1440" w:footer="0" w:bottom="1440"/>
          <w:pgNumType w:fmt="decimal"/>
          <w:formProt w:val="false"/>
          <w:textDirection w:val="lrTb"/>
          <w:docGrid w:type="default" w:linePitch="100" w:charSpace="4096"/>
        </w:sectPr>
        <w:pStyle w:val="Normal"/>
        <w:rPr/>
      </w:pPr>
      <w:r>
        <w:rPr/>
      </w:r>
      <w:bookmarkStart w:id="20" w:name="block-5976660"/>
      <w:bookmarkStart w:id="21" w:name="block-5976660"/>
      <w:bookmarkEnd w:id="21"/>
    </w:p>
    <w:p>
      <w:pPr>
        <w:pStyle w:val="Normal"/>
        <w:spacing w:before="0" w:after="0"/>
        <w:ind w:left="120" w:hanging="0"/>
        <w:jc w:val="left"/>
        <w:rPr/>
      </w:pPr>
      <w:r>
        <w:rPr>
          <w:rFonts w:ascii="Times New Roman" w:hAnsi="Times New Roman"/>
          <w:b/>
          <w:i w:val="false"/>
          <w:color w:val="000000"/>
          <w:sz w:val="28"/>
        </w:rPr>
        <w:t>УЧЕБНО-МЕТОДИЧЕСКОЕ ОБЕСПЕЧЕНИЕ ОБРАЗОВАТЕЛЬНОГО ПРОЦЕССА</w:t>
      </w:r>
    </w:p>
    <w:p>
      <w:pPr>
        <w:pStyle w:val="Normal"/>
        <w:spacing w:lineRule="exact" w:line="480" w:before="0" w:after="0"/>
        <w:ind w:left="120" w:hanging="0"/>
        <w:jc w:val="left"/>
        <w:rPr/>
      </w:pPr>
      <w:r>
        <w:rPr>
          <w:rFonts w:ascii="Times New Roman" w:hAnsi="Times New Roman"/>
          <w:b/>
          <w:i w:val="false"/>
          <w:color w:val="000000"/>
          <w:sz w:val="28"/>
        </w:rPr>
        <w:t>ОБЯЗАТЕЛЬНЫЕ УЧЕБНЫЕ МАТЕРИАЛЫ ДЛЯ УЧЕНИКА</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i w:val="false"/>
          <w:color w:val="000000"/>
          <w:sz w:val="28"/>
        </w:rPr>
        <w:t>МЕТОДИЧЕСКИЕ МАТЕРИАЛЫ ДЛЯ УЧИТЕЛЯ</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lineRule="exact" w:line="480" w:before="0" w:after="0"/>
        <w:ind w:left="120" w:hanging="0"/>
        <w:jc w:val="left"/>
        <w:rPr/>
      </w:pPr>
      <w:r>
        <w:rPr>
          <w:rFonts w:ascii="Times New Roman" w:hAnsi="Times New Roman"/>
          <w:b/>
          <w:i w:val="false"/>
          <w:color w:val="000000"/>
          <w:sz w:val="28"/>
        </w:rPr>
        <w:t>ЦИФРОВЫЕ ОБРАЗОВАТЕЛЬНЫЕ РЕСУРСЫ И РЕСУРСЫ СЕТИ ИНТЕРНЕТ</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480" w:before="0" w:after="0"/>
        <w:ind w:left="120" w:hanging="0"/>
        <w:jc w:val="left"/>
        <w:rPr/>
      </w:pPr>
      <w:r>
        <w:rPr>
          <w:rFonts w:ascii="Times New Roman" w:hAnsi="Times New Roman"/>
          <w:b w:val="false"/>
          <w:i w:val="false"/>
          <w:color w:val="000000"/>
          <w:sz w:val="28"/>
        </w:rPr>
        <w:t>​</w:t>
      </w:r>
      <w:r>
        <w:rPr>
          <w:rFonts w:ascii="Times New Roman" w:hAnsi="Times New Roman"/>
          <w:b w:val="false"/>
          <w:i w:val="false"/>
          <w:color w:val="333333"/>
          <w:sz w:val="28"/>
        </w:rPr>
        <w:t>​‌‌</w:t>
      </w:r>
      <w:r>
        <w:rPr>
          <w:rFonts w:ascii="Times New Roman" w:hAnsi="Times New Roman"/>
          <w:b w:val="false"/>
          <w:i w:val="false"/>
          <w:color w:val="000000"/>
          <w:sz w:val="28"/>
        </w:rPr>
        <w:t>​</w:t>
      </w:r>
      <w:bookmarkStart w:id="22" w:name="block-59766611"/>
      <w:bookmarkStart w:id="23" w:name="block-5976661"/>
      <w:bookmarkEnd w:id="22"/>
      <w:bookmarkEnd w:id="23"/>
    </w:p>
    <w:p>
      <w:pPr>
        <w:pStyle w:val="Normal"/>
        <w:spacing w:before="0" w:after="200"/>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autoHyphenation w:val="true"/>
  <w:compat>
    <w:compatSetting w:name="overrideTableStyleFontSizeAndJustification" w:uri="http://schemas.microsoft.com/office/word" w:val="1"/>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suppressAutoHyphens w:val="true"/>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1">
    <w:name w:val="Normal"/>
    <w:qFormat/>
    <w:rsid w:val="004a3277"/>
    <w:pPr>
      <w:widowControl/>
      <w:bidi w:val="0"/>
      <w:spacing w:lineRule="auto" w:line="276" w:before="0" w:after="200"/>
      <w:jc w:val="left"/>
    </w:pPr>
    <w:rPr>
      <w:rFonts w:eastAsia=""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841cd9"/>
    <w:pPr>
      <w:keepNext w:val="true"/>
      <w:keepLines/>
      <w:spacing w:before="480" w:after="200"/>
      <w:outlineLvl w:val="0"/>
    </w:pPr>
    <w:rPr>
      <w:rFonts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841cd9"/>
    <w:pPr>
      <w:keepNext w:val="true"/>
      <w:keepLines/>
      <w:spacing w:before="200" w:after="200"/>
      <w:outlineLvl w:val="1"/>
    </w:pPr>
    <w:rPr>
      <w:rFonts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841cd9"/>
    <w:pPr>
      <w:keepNext w:val="true"/>
      <w:keepLines/>
      <w:spacing w:before="200" w:after="200"/>
      <w:outlineLvl w:val="2"/>
    </w:pPr>
    <w:rPr>
      <w:rFonts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unhideWhenUsed/>
    <w:qFormat/>
    <w:rsid w:val="00841cd9"/>
    <w:pPr>
      <w:keepNext w:val="true"/>
      <w:keepLines/>
      <w:spacing w:before="200" w:after="200"/>
      <w:outlineLvl w:val="3"/>
    </w:pPr>
    <w:rPr>
      <w:rFonts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841cd9"/>
    <w:rPr>
      <w:rFonts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1cd9"/>
    <w:rPr>
      <w:rFonts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41cd9"/>
    <w:rPr>
      <w:rFonts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eastAsia=""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841cd9"/>
    <w:rPr>
      <w:rFonts w:eastAsia="" w:cs="" w:asciiTheme="majorHAnsi" w:cstheme="majorBidi" w:eastAsiaTheme="majorEastAsia" w:hAnsiTheme="majorHAnsi"/>
      <w:color w:val="17365D" w:themeColor="text2" w:themeShade="bf"/>
      <w:spacing w:val="5"/>
      <w:kern w:val="2"/>
      <w:sz w:val="52"/>
      <w:szCs w:val="52"/>
    </w:rPr>
  </w:style>
  <w:style w:type="character" w:styleId="Style10">
    <w:name w:val="Выделение"/>
    <w:basedOn w:val="DefaultParagraphFont"/>
    <w:uiPriority w:val="20"/>
    <w:qFormat/>
    <w:rsid w:val="00d1197d"/>
    <w:rPr>
      <w:i/>
      <w:iCs/>
    </w:rPr>
  </w:style>
  <w:style w:type="character" w:styleId="Style11">
    <w:name w:val="Интернет-ссылка"/>
    <w:basedOn w:val="DefaultParagraphFont"/>
    <w:uiPriority w:val="99"/>
    <w:unhideWhenUsed/>
    <w:rPr>
      <w:color w:val="0000FF" w:themeColor="hyperlink"/>
      <w:u w:val="single"/>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Колонтитул"/>
    <w:basedOn w:val="Normal"/>
    <w:qFormat/>
    <w:pPr/>
    <w:rPr/>
  </w:style>
  <w:style w:type="paragraph" w:styleId="Style18">
    <w:name w:val="Header"/>
    <w:basedOn w:val="Normal"/>
    <w:link w:val="HeaderChar"/>
    <w:uiPriority w:val="99"/>
    <w:unhideWhenUsed/>
    <w:rsid w:val="00841cd9"/>
    <w:pPr>
      <w:tabs>
        <w:tab w:val="clear" w:pos="720"/>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tyle19">
    <w:name w:val="Subtitle"/>
    <w:basedOn w:val="Normal"/>
    <w:next w:val="Normal"/>
    <w:link w:val="SubtitleChar"/>
    <w:uiPriority w:val="11"/>
    <w:qFormat/>
    <w:rsid w:val="00841cd9"/>
    <w:pPr>
      <w:ind w:left="86" w:hanging="0"/>
    </w:pPr>
    <w:rPr>
      <w:rFonts w:eastAsia="" w:cs="" w:asciiTheme="majorHAnsi" w:cstheme="majorBidi" w:eastAsiaTheme="majorEastAsia" w:hAnsiTheme="majorHAnsi"/>
      <w:i/>
      <w:iCs/>
      <w:color w:val="4F81BD" w:themeColor="accent1"/>
      <w:spacing w:val="15"/>
      <w:sz w:val="24"/>
      <w:szCs w:val="24"/>
    </w:rPr>
  </w:style>
  <w:style w:type="paragraph" w:styleId="Style20">
    <w:name w:val="Title"/>
    <w:basedOn w:val="Normal"/>
    <w:next w:val="Normal"/>
    <w:link w:val="TitleChar"/>
    <w:uiPriority w:val="10"/>
    <w:qFormat/>
    <w:rsid w:val="00841cd9"/>
    <w:pPr>
      <w:pBdr>
        <w:bottom w:val="single" w:sz="8" w:space="4" w:color="4F81BD"/>
      </w:pBdr>
      <w:spacing w:before="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semiHidden/>
    <w:unhideWhenUsed/>
    <w:qFormat/>
    <w:rsid w:val="007109c0"/>
    <w:pPr>
      <w:spacing w:lineRule="auto" w:line="240"/>
    </w:pPr>
    <w:rPr>
      <w:b/>
      <w:bCs/>
      <w:color w:val="4F81BD" w:themeColor="accent1"/>
      <w:sz w:val="18"/>
      <w:szCs w:val="18"/>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soo.ru/7f41bf72" TargetMode="External"/><Relationship Id="rId3" Type="http://schemas.openxmlformats.org/officeDocument/2006/relationships/hyperlink" Target="https://m.edsoo.ru/7f41bf72" TargetMode="External"/><Relationship Id="rId4" Type="http://schemas.openxmlformats.org/officeDocument/2006/relationships/hyperlink" Target="https://m.edsoo.ru/7f41bf72" TargetMode="External"/><Relationship Id="rId5" Type="http://schemas.openxmlformats.org/officeDocument/2006/relationships/hyperlink" Target="https://m.edsoo.ru/7f41bf72" TargetMode="External"/><Relationship Id="rId6" Type="http://schemas.openxmlformats.org/officeDocument/2006/relationships/hyperlink" Target="https://m.edsoo.ru/7f41bf72" TargetMode="External"/><Relationship Id="rId7" Type="http://schemas.openxmlformats.org/officeDocument/2006/relationships/hyperlink" Target="https://m.edsoo.ru/7f41bf72" TargetMode="External"/><Relationship Id="rId8" Type="http://schemas.openxmlformats.org/officeDocument/2006/relationships/hyperlink" Target="https://m.edsoo.ru/7f41bf72" TargetMode="External"/><Relationship Id="rId9" Type="http://schemas.openxmlformats.org/officeDocument/2006/relationships/hyperlink" Target="https://m.edsoo.ru/7f41bf72" TargetMode="External"/><Relationship Id="rId10" Type="http://schemas.openxmlformats.org/officeDocument/2006/relationships/hyperlink" Target="https://m.edsoo.ru/7f41bf72" TargetMode="External"/><Relationship Id="rId11" Type="http://schemas.openxmlformats.org/officeDocument/2006/relationships/hyperlink" Target="https://m.edsoo.ru/7f41c97c" TargetMode="External"/><Relationship Id="rId12" Type="http://schemas.openxmlformats.org/officeDocument/2006/relationships/hyperlink" Target="https://m.edsoo.ru/7f41c97c" TargetMode="External"/><Relationship Id="rId13" Type="http://schemas.openxmlformats.org/officeDocument/2006/relationships/hyperlink" Target="https://m.edsoo.ru/7f41c97c" TargetMode="External"/><Relationship Id="rId14" Type="http://schemas.openxmlformats.org/officeDocument/2006/relationships/hyperlink" Target="https://m.edsoo.ru/7f41c97c" TargetMode="External"/><Relationship Id="rId15" Type="http://schemas.openxmlformats.org/officeDocument/2006/relationships/hyperlink" Target="https://m.edsoo.ru/7f41c97c" TargetMode="External"/><Relationship Id="rId16" Type="http://schemas.openxmlformats.org/officeDocument/2006/relationships/hyperlink" Target="https://m.edsoo.ru/7f41c97c" TargetMode="External"/><Relationship Id="rId17" Type="http://schemas.openxmlformats.org/officeDocument/2006/relationships/hyperlink" Target="https://m.edsoo.ru/7f41c97c" TargetMode="External"/><Relationship Id="rId18" Type="http://schemas.openxmlformats.org/officeDocument/2006/relationships/hyperlink" Target="https://m.edsoo.ru/7f41c97c" TargetMode="External"/><Relationship Id="rId19" Type="http://schemas.openxmlformats.org/officeDocument/2006/relationships/hyperlink" Target="https://m.edsoo.ru/7f41c97c" TargetMode="External"/><Relationship Id="rId20" Type="http://schemas.openxmlformats.org/officeDocument/2006/relationships/hyperlink" Target="https://m.edsoo.ru/7f41c97c" TargetMode="External"/><Relationship Id="rId21" Type="http://schemas.openxmlformats.org/officeDocument/2006/relationships/hyperlink" Target="https://m.edsoo.ru/ff0c32e2" TargetMode="External"/><Relationship Id="rId22" Type="http://schemas.openxmlformats.org/officeDocument/2006/relationships/hyperlink" Target="https://m.edsoo.ru/ff0c33e6" TargetMode="External"/><Relationship Id="rId23" Type="http://schemas.openxmlformats.org/officeDocument/2006/relationships/hyperlink" Target="https://m.edsoo.ru/ff0c3508" TargetMode="External"/><Relationship Id="rId24" Type="http://schemas.openxmlformats.org/officeDocument/2006/relationships/hyperlink" Target="https://m.edsoo.ru/ff0c3620" TargetMode="External"/><Relationship Id="rId25" Type="http://schemas.openxmlformats.org/officeDocument/2006/relationships/hyperlink" Target="https://m.edsoo.ru/ff0c372e" TargetMode="External"/><Relationship Id="rId26" Type="http://schemas.openxmlformats.org/officeDocument/2006/relationships/hyperlink" Target="https://m.edsoo.ru/ff0c39cc" TargetMode="External"/><Relationship Id="rId27" Type="http://schemas.openxmlformats.org/officeDocument/2006/relationships/hyperlink" Target="https://m.edsoo.ru/ff0c3ada" TargetMode="External"/><Relationship Id="rId28" Type="http://schemas.openxmlformats.org/officeDocument/2006/relationships/hyperlink" Target="https://m.edsoo.ru/ff0c3be8" TargetMode="External"/><Relationship Id="rId29" Type="http://schemas.openxmlformats.org/officeDocument/2006/relationships/hyperlink" Target="https://m.edsoo.ru/ff0c3be8" TargetMode="External"/><Relationship Id="rId30" Type="http://schemas.openxmlformats.org/officeDocument/2006/relationships/hyperlink" Target="https://m.edsoo.ru/ff0c3be8" TargetMode="External"/><Relationship Id="rId31" Type="http://schemas.openxmlformats.org/officeDocument/2006/relationships/hyperlink" Target="https://m.edsoo.ru/ff0c3d00" TargetMode="External"/><Relationship Id="rId32" Type="http://schemas.openxmlformats.org/officeDocument/2006/relationships/hyperlink" Target="https://m.edsoo.ru/ff0c3e18" TargetMode="External"/><Relationship Id="rId33" Type="http://schemas.openxmlformats.org/officeDocument/2006/relationships/hyperlink" Target="https://m.edsoo.ru/ff0c3f76" TargetMode="External"/><Relationship Id="rId34" Type="http://schemas.openxmlformats.org/officeDocument/2006/relationships/hyperlink" Target="https://m.edsoo.ru/ff0c41a6" TargetMode="External"/><Relationship Id="rId35" Type="http://schemas.openxmlformats.org/officeDocument/2006/relationships/hyperlink" Target="https://m.edsoo.ru/ff0c43d6" TargetMode="External"/><Relationship Id="rId36" Type="http://schemas.openxmlformats.org/officeDocument/2006/relationships/hyperlink" Target="https://m.edsoo.ru/ff0c4502" TargetMode="External"/><Relationship Id="rId37" Type="http://schemas.openxmlformats.org/officeDocument/2006/relationships/hyperlink" Target="https://m.edsoo.ru/ff0c461a" TargetMode="External"/><Relationship Id="rId38" Type="http://schemas.openxmlformats.org/officeDocument/2006/relationships/hyperlink" Target="https://m.edsoo.ru/ff0c478c" TargetMode="External"/><Relationship Id="rId39" Type="http://schemas.openxmlformats.org/officeDocument/2006/relationships/hyperlink" Target="https://m.edsoo.ru/ff0c4b74" TargetMode="External"/><Relationship Id="rId40" Type="http://schemas.openxmlformats.org/officeDocument/2006/relationships/hyperlink" Target="https://m.edsoo.ru/ff0c4dc2" TargetMode="External"/><Relationship Id="rId41" Type="http://schemas.openxmlformats.org/officeDocument/2006/relationships/hyperlink" Target="https://m.edsoo.ru/ff0c4fde" TargetMode="External"/><Relationship Id="rId42" Type="http://schemas.openxmlformats.org/officeDocument/2006/relationships/hyperlink" Target="https://m.edsoo.ru/ff0c511e" TargetMode="External"/><Relationship Id="rId43" Type="http://schemas.openxmlformats.org/officeDocument/2006/relationships/hyperlink" Target="https://m.edsoo.ru/ff0c570e" TargetMode="External"/><Relationship Id="rId44" Type="http://schemas.openxmlformats.org/officeDocument/2006/relationships/hyperlink" Target="https://m.edsoo.ru/ff0c5952" TargetMode="External"/><Relationship Id="rId45" Type="http://schemas.openxmlformats.org/officeDocument/2006/relationships/hyperlink" Target="https://m.edsoo.ru/ff0c5c36" TargetMode="External"/><Relationship Id="rId46" Type="http://schemas.openxmlformats.org/officeDocument/2006/relationships/hyperlink" Target="https://m.edsoo.ru/ff0c5c36" TargetMode="External"/><Relationship Id="rId47" Type="http://schemas.openxmlformats.org/officeDocument/2006/relationships/hyperlink" Target="https://m.edsoo.ru/ff0c5efc" TargetMode="External"/><Relationship Id="rId48" Type="http://schemas.openxmlformats.org/officeDocument/2006/relationships/hyperlink" Target="https://m.edsoo.ru/ff0c6230" TargetMode="External"/><Relationship Id="rId49" Type="http://schemas.openxmlformats.org/officeDocument/2006/relationships/hyperlink" Target="https://m.edsoo.ru/ff0c600a" TargetMode="External"/><Relationship Id="rId50" Type="http://schemas.openxmlformats.org/officeDocument/2006/relationships/hyperlink" Target="https://m.edsoo.ru/ff0c6938" TargetMode="External"/><Relationship Id="rId51" Type="http://schemas.openxmlformats.org/officeDocument/2006/relationships/hyperlink" Target="https://m.edsoo.ru/ff0c6a50" TargetMode="External"/><Relationship Id="rId52" Type="http://schemas.openxmlformats.org/officeDocument/2006/relationships/hyperlink" Target="https://m.edsoo.ru/ff0c63b6" TargetMode="External"/><Relationship Id="rId53" Type="http://schemas.openxmlformats.org/officeDocument/2006/relationships/hyperlink" Target="https://m.edsoo.ru/ff0c64d8" TargetMode="External"/><Relationship Id="rId54" Type="http://schemas.openxmlformats.org/officeDocument/2006/relationships/hyperlink" Target="https://m.edsoo.ru/ff0c65f0" TargetMode="External"/><Relationship Id="rId55" Type="http://schemas.openxmlformats.org/officeDocument/2006/relationships/hyperlink" Target="https://m.edsoo.ru/ff0c6708" TargetMode="External"/><Relationship Id="rId56" Type="http://schemas.openxmlformats.org/officeDocument/2006/relationships/hyperlink" Target="https://m.edsoo.ru/ff0c6820" TargetMode="External"/><Relationship Id="rId57" Type="http://schemas.openxmlformats.org/officeDocument/2006/relationships/hyperlink" Target="https://m.edsoo.ru/ff0c6bcc" TargetMode="External"/><Relationship Id="rId58" Type="http://schemas.openxmlformats.org/officeDocument/2006/relationships/hyperlink" Target="https://m.edsoo.ru/ff0c6bcc" TargetMode="External"/><Relationship Id="rId59" Type="http://schemas.openxmlformats.org/officeDocument/2006/relationships/hyperlink" Target="https://m.edsoo.ru/ff0c6ce4" TargetMode="External"/><Relationship Id="rId60" Type="http://schemas.openxmlformats.org/officeDocument/2006/relationships/hyperlink" Target="https://m.edsoo.ru/ff0c6df2" TargetMode="External"/><Relationship Id="rId61" Type="http://schemas.openxmlformats.org/officeDocument/2006/relationships/hyperlink" Target="https://m.edsoo.ru/ff0c6f00" TargetMode="External"/><Relationship Id="rId62" Type="http://schemas.openxmlformats.org/officeDocument/2006/relationships/hyperlink" Target="https://m.edsoo.ru/ff0c7018" TargetMode="External"/><Relationship Id="rId63" Type="http://schemas.openxmlformats.org/officeDocument/2006/relationships/hyperlink" Target="https://m.edsoo.ru/ff0c7126" TargetMode="External"/><Relationship Id="rId64" Type="http://schemas.openxmlformats.org/officeDocument/2006/relationships/hyperlink" Target="https://m.edsoo.ru/ff0c72c0" TargetMode="External"/><Relationship Id="rId65" Type="http://schemas.openxmlformats.org/officeDocument/2006/relationships/hyperlink" Target="https://m.edsoo.ru/ff0c74f0" TargetMode="External"/><Relationship Id="rId66" Type="http://schemas.openxmlformats.org/officeDocument/2006/relationships/hyperlink" Target="https://m.edsoo.ru/ff0c7838" TargetMode="External"/><Relationship Id="rId67" Type="http://schemas.openxmlformats.org/officeDocument/2006/relationships/hyperlink" Target="https://m.edsoo.ru/ff0c7ae0" TargetMode="External"/><Relationship Id="rId68" Type="http://schemas.openxmlformats.org/officeDocument/2006/relationships/hyperlink" Target="https://m.edsoo.ru/ff0c84ae" TargetMode="External"/><Relationship Id="rId69" Type="http://schemas.openxmlformats.org/officeDocument/2006/relationships/hyperlink" Target="https://m.edsoo.ru/ff0c82ba" TargetMode="External"/><Relationship Id="rId70" Type="http://schemas.openxmlformats.org/officeDocument/2006/relationships/hyperlink" Target="https://m.edsoo.ru/ff0c84ae" TargetMode="External"/><Relationship Id="rId71" Type="http://schemas.openxmlformats.org/officeDocument/2006/relationships/hyperlink" Target="https://m.edsoo.ru/ff0c86fc" TargetMode="External"/><Relationship Id="rId72" Type="http://schemas.openxmlformats.org/officeDocument/2006/relationships/hyperlink" Target="https://m.edsoo.ru/ff0c88be" TargetMode="External"/><Relationship Id="rId73" Type="http://schemas.openxmlformats.org/officeDocument/2006/relationships/hyperlink" Target="https://m.edsoo.ru/ff0c8a8a" TargetMode="External"/><Relationship Id="rId74" Type="http://schemas.openxmlformats.org/officeDocument/2006/relationships/hyperlink" Target="https://m.edsoo.ru/ff0c8c56" TargetMode="External"/><Relationship Id="rId75" Type="http://schemas.openxmlformats.org/officeDocument/2006/relationships/hyperlink" Target="https://m.edsoo.ru/ff0c8f6c" TargetMode="External"/><Relationship Id="rId76" Type="http://schemas.openxmlformats.org/officeDocument/2006/relationships/hyperlink" Target="https://m.edsoo.ru/ff0c9778" TargetMode="External"/><Relationship Id="rId77" Type="http://schemas.openxmlformats.org/officeDocument/2006/relationships/hyperlink" Target="https://m.edsoo.ru/ff0c98fe" TargetMode="External"/><Relationship Id="rId78" Type="http://schemas.openxmlformats.org/officeDocument/2006/relationships/hyperlink" Target="https://m.edsoo.ru/ff0c98fe" TargetMode="External"/><Relationship Id="rId79" Type="http://schemas.openxmlformats.org/officeDocument/2006/relationships/hyperlink" Target="https://m.edsoo.ru/ff0c9ac0" TargetMode="External"/><Relationship Id="rId80" Type="http://schemas.openxmlformats.org/officeDocument/2006/relationships/hyperlink" Target="https://m.edsoo.ru/ff0c9df4" TargetMode="External"/><Relationship Id="rId81" Type="http://schemas.openxmlformats.org/officeDocument/2006/relationships/hyperlink" Target="https://m.edsoo.ru/ff0ca150" TargetMode="External"/><Relationship Id="rId82" Type="http://schemas.openxmlformats.org/officeDocument/2006/relationships/hyperlink" Target="https://m.edsoo.ru/ff0ca600" TargetMode="External"/><Relationship Id="rId83" Type="http://schemas.openxmlformats.org/officeDocument/2006/relationships/hyperlink" Target="https://m.edsoo.ru/ff0cab82" TargetMode="External"/><Relationship Id="rId84" Type="http://schemas.openxmlformats.org/officeDocument/2006/relationships/hyperlink" Target="https://m.edsoo.ru/ff0cad58" TargetMode="External"/><Relationship Id="rId85" Type="http://schemas.openxmlformats.org/officeDocument/2006/relationships/hyperlink" Target="https://m.edsoo.ru/ff0caf06" TargetMode="External"/><Relationship Id="rId86" Type="http://schemas.openxmlformats.org/officeDocument/2006/relationships/hyperlink" Target="https://m.edsoo.ru/ff0cb820" TargetMode="External"/><Relationship Id="rId87" Type="http://schemas.openxmlformats.org/officeDocument/2006/relationships/hyperlink" Target="https://m.edsoo.ru/ff0cb9c4" TargetMode="External"/><Relationship Id="rId88" Type="http://schemas.openxmlformats.org/officeDocument/2006/relationships/hyperlink" Target="https://m.edsoo.ru/ff0cbb86" TargetMode="External"/><Relationship Id="rId89" Type="http://schemas.openxmlformats.org/officeDocument/2006/relationships/hyperlink" Target="https://m.edsoo.ru/ff0cbd34" TargetMode="External"/><Relationship Id="rId90" Type="http://schemas.openxmlformats.org/officeDocument/2006/relationships/hyperlink" Target="https://m.edsoo.ru/ff0cc324" TargetMode="External"/><Relationship Id="rId91" Type="http://schemas.openxmlformats.org/officeDocument/2006/relationships/hyperlink" Target="https://m.edsoo.ru/ff0cca54" TargetMode="External"/><Relationship Id="rId92" Type="http://schemas.openxmlformats.org/officeDocument/2006/relationships/hyperlink" Target="https://m.edsoo.ru/ff0ccc0c" TargetMode="External"/><Relationship Id="rId93" Type="http://schemas.openxmlformats.org/officeDocument/2006/relationships/hyperlink" Target="https://m.edsoo.ru/ff0ccfe0" TargetMode="External"/><Relationship Id="rId94" Type="http://schemas.openxmlformats.org/officeDocument/2006/relationships/hyperlink" Target="https://m.edsoo.ru/ff0cc6f8" TargetMode="External"/><Relationship Id="rId95" Type="http://schemas.openxmlformats.org/officeDocument/2006/relationships/hyperlink" Target="https://m.edsoo.ru/ff0cd350" TargetMode="External"/><Relationship Id="rId96" Type="http://schemas.openxmlformats.org/officeDocument/2006/relationships/hyperlink" Target="https://m.edsoo.ru/ff0cd4e0" TargetMode="External"/><Relationship Id="rId97" Type="http://schemas.openxmlformats.org/officeDocument/2006/relationships/hyperlink" Target="https://m.edsoo.ru/ff0cd7f6" TargetMode="External"/><Relationship Id="rId98" Type="http://schemas.openxmlformats.org/officeDocument/2006/relationships/hyperlink" Target="https://m.edsoo.ru/ff0cd67a" TargetMode="External"/><Relationship Id="rId99" Type="http://schemas.openxmlformats.org/officeDocument/2006/relationships/hyperlink" Target="https://m.edsoo.ru/ff0cdd1e" TargetMode="External"/><Relationship Id="rId100" Type="http://schemas.openxmlformats.org/officeDocument/2006/relationships/hyperlink" Target="https://m.edsoo.ru/ff0ced22" TargetMode="External"/><Relationship Id="rId101" Type="http://schemas.openxmlformats.org/officeDocument/2006/relationships/hyperlink" Target="https://m.edsoo.ru/ff0cf02e" TargetMode="External"/><Relationship Id="rId102" Type="http://schemas.openxmlformats.org/officeDocument/2006/relationships/hyperlink" Target="https://m.edsoo.ru/ff0cf862" TargetMode="External"/><Relationship Id="rId103" Type="http://schemas.openxmlformats.org/officeDocument/2006/relationships/hyperlink" Target="https://m.edsoo.ru/ff0cfa42" TargetMode="External"/><Relationship Id="rId104" Type="http://schemas.openxmlformats.org/officeDocument/2006/relationships/hyperlink" Target="https://m.edsoo.ru/ff0cfc68" TargetMode="External"/><Relationship Id="rId105" Type="http://schemas.openxmlformats.org/officeDocument/2006/relationships/hyperlink" Target="https://m.edsoo.ru/ff0cf6f0" TargetMode="External"/><Relationship Id="rId106" Type="http://schemas.openxmlformats.org/officeDocument/2006/relationships/hyperlink" Target="https://m.edsoo.ru/ff0cfe16" TargetMode="External"/><Relationship Id="rId107" Type="http://schemas.openxmlformats.org/officeDocument/2006/relationships/hyperlink" Target="https://m.edsoo.ru/ff0cffc4" TargetMode="External"/><Relationship Id="rId108" Type="http://schemas.openxmlformats.org/officeDocument/2006/relationships/hyperlink" Target="https://m.edsoo.ru/ff0d015e" TargetMode="External"/><Relationship Id="rId109" Type="http://schemas.openxmlformats.org/officeDocument/2006/relationships/hyperlink" Target="https://m.edsoo.ru/ff0d04a6" TargetMode="External"/><Relationship Id="rId110" Type="http://schemas.openxmlformats.org/officeDocument/2006/relationships/hyperlink" Target="https://m.edsoo.ru/ff0d0302" TargetMode="External"/><Relationship Id="rId111" Type="http://schemas.openxmlformats.org/officeDocument/2006/relationships/hyperlink" Target="https://m.edsoo.ru/ff0d091a" TargetMode="External"/><Relationship Id="rId112" Type="http://schemas.openxmlformats.org/officeDocument/2006/relationships/hyperlink" Target="https://m.edsoo.ru/ff0d0afa" TargetMode="External"/><Relationship Id="rId113" Type="http://schemas.openxmlformats.org/officeDocument/2006/relationships/hyperlink" Target="https://m.edsoo.ru/ff0d0afa" TargetMode="External"/><Relationship Id="rId114" Type="http://schemas.openxmlformats.org/officeDocument/2006/relationships/hyperlink" Target="https://m.edsoo.ru/ff0d0ca8" TargetMode="External"/><Relationship Id="rId115" Type="http://schemas.openxmlformats.org/officeDocument/2006/relationships/hyperlink" Target="https://m.edsoo.ru/ff0d0fd2" TargetMode="External"/><Relationship Id="rId116" Type="http://schemas.openxmlformats.org/officeDocument/2006/relationships/hyperlink" Target="https://m.edsoo.ru/ff0d1162" TargetMode="External"/><Relationship Id="rId117" Type="http://schemas.openxmlformats.org/officeDocument/2006/relationships/hyperlink" Target="https://m.edsoo.ru/ff0d1356" TargetMode="External"/><Relationship Id="rId118" Type="http://schemas.openxmlformats.org/officeDocument/2006/relationships/hyperlink" Target="https://m.edsoo.ru/ff0d0e38" TargetMode="External"/><Relationship Id="rId119" Type="http://schemas.openxmlformats.org/officeDocument/2006/relationships/hyperlink" Target="https://m.edsoo.ru/ff0d1784" TargetMode="Externa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LibreOffice/7.2.2.2$Windows_X86_64 LibreOffice_project/02b2acce88a210515b4a5bb2e46cbfb63fe97d56</Application>
  <AppVersion>15.0000</AppVersion>
  <Pages>55</Pages>
  <Words>8454</Words>
  <Characters>65731</Characters>
  <CharactersWithSpaces>73544</CharactersWithSpaces>
  <Paragraphs>1191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2023-09-11T14:41:02Z</cp:lastPrinted>
  <dcterms:modified xsi:type="dcterms:W3CDTF">2023-09-11T14:42:04Z</dcterms:modified>
  <cp:revision>1</cp:revision>
  <dc:subject/>
  <dc:title/>
</cp:coreProperties>
</file>